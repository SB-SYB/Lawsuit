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FE650" w14:textId="77777777" w:rsidR="00C562E8" w:rsidRPr="0081295F" w:rsidRDefault="00C562E8" w:rsidP="00C562E8">
      <w:pPr>
        <w:textAlignment w:val="baseline"/>
        <w:rPr>
          <w:rFonts w:ascii="MS Mincho" w:hAnsi="Times New Roman"/>
          <w:color w:val="000000"/>
          <w:spacing w:val="12"/>
          <w:kern w:val="0"/>
          <w:sz w:val="24"/>
        </w:rPr>
      </w:pPr>
      <w:r w:rsidRPr="0081295F">
        <w:rPr>
          <w:rFonts w:ascii="MS Mincho" w:hAnsi="Times New Roman" w:hint="eastAsia"/>
          <w:color w:val="000000"/>
          <w:spacing w:val="12"/>
          <w:kern w:val="0"/>
          <w:sz w:val="24"/>
        </w:rPr>
        <w:t>令和</w:t>
      </w:r>
      <w:r>
        <w:rPr>
          <w:rFonts w:ascii="MS Mincho" w:hAnsi="Times New Roman" w:hint="eastAsia"/>
          <w:color w:val="000000"/>
          <w:spacing w:val="12"/>
          <w:kern w:val="0"/>
          <w:sz w:val="24"/>
        </w:rPr>
        <w:t>４</w:t>
      </w:r>
      <w:r w:rsidRPr="0081295F">
        <w:rPr>
          <w:rFonts w:ascii="MS Mincho" w:hAnsi="Times New Roman" w:hint="eastAsia"/>
          <w:color w:val="000000"/>
          <w:spacing w:val="12"/>
          <w:kern w:val="0"/>
          <w:sz w:val="24"/>
        </w:rPr>
        <w:t>年（</w:t>
      </w:r>
      <w:r>
        <w:rPr>
          <w:rFonts w:ascii="MS Mincho" w:hAnsi="Times New Roman" w:hint="eastAsia"/>
          <w:color w:val="000000"/>
          <w:spacing w:val="12"/>
          <w:kern w:val="0"/>
          <w:sz w:val="24"/>
        </w:rPr>
        <w:t>ワ</w:t>
      </w:r>
      <w:r w:rsidRPr="0081295F">
        <w:rPr>
          <w:rFonts w:ascii="MS Mincho" w:hAnsi="Times New Roman" w:hint="eastAsia"/>
          <w:color w:val="000000"/>
          <w:spacing w:val="12"/>
          <w:kern w:val="0"/>
          <w:sz w:val="24"/>
        </w:rPr>
        <w:t>）第</w:t>
      </w:r>
      <w:r>
        <w:rPr>
          <w:rFonts w:ascii="MS Mincho" w:hAnsi="Times New Roman" w:hint="eastAsia"/>
          <w:color w:val="000000"/>
          <w:spacing w:val="12"/>
          <w:kern w:val="0"/>
          <w:sz w:val="24"/>
        </w:rPr>
        <w:t>１１１５６</w:t>
      </w:r>
      <w:r w:rsidRPr="0081295F">
        <w:rPr>
          <w:rFonts w:ascii="MS Mincho" w:hAnsi="Times New Roman" w:hint="eastAsia"/>
          <w:color w:val="000000"/>
          <w:spacing w:val="12"/>
          <w:kern w:val="0"/>
          <w:sz w:val="24"/>
        </w:rPr>
        <w:t xml:space="preserve">号　</w:t>
      </w:r>
      <w:r>
        <w:rPr>
          <w:rFonts w:ascii="MS Mincho" w:hAnsi="Times New Roman" w:hint="eastAsia"/>
          <w:color w:val="000000"/>
          <w:spacing w:val="12"/>
          <w:kern w:val="0"/>
          <w:sz w:val="24"/>
        </w:rPr>
        <w:t>建物明渡請求事件</w:t>
      </w:r>
      <w:r w:rsidRPr="0081295F">
        <w:rPr>
          <w:rFonts w:ascii="MS Mincho" w:hAnsi="Times New Roman" w:hint="eastAsia"/>
          <w:color w:val="000000"/>
          <w:spacing w:val="12"/>
          <w:kern w:val="0"/>
          <w:sz w:val="24"/>
        </w:rPr>
        <w:t xml:space="preserve">　</w:t>
      </w:r>
    </w:p>
    <w:p w14:paraId="464B65B2" w14:textId="46E9DD58" w:rsidR="0000276C" w:rsidRDefault="00F30DEB" w:rsidP="0000276C">
      <w:pPr>
        <w:pStyle w:val="a5"/>
        <w:rPr>
          <w:spacing w:val="0"/>
          <w:lang w:eastAsia="zh-CN"/>
        </w:rPr>
      </w:pPr>
      <w:r>
        <w:rPr>
          <w:rFonts w:ascii="MS Mincho" w:hAnsi="MS Mincho" w:hint="eastAsia"/>
          <w:lang w:eastAsia="zh-CN"/>
        </w:rPr>
        <w:t>原告</w:t>
      </w:r>
      <w:r w:rsidR="0000276C">
        <w:rPr>
          <w:rFonts w:ascii="MS Mincho" w:hAnsi="MS Mincho" w:hint="eastAsia"/>
          <w:lang w:eastAsia="zh-CN"/>
        </w:rPr>
        <w:t xml:space="preserve">　　</w:t>
      </w:r>
      <w:r w:rsidR="00C562E8">
        <w:rPr>
          <w:rFonts w:hint="eastAsia"/>
          <w:color w:val="000000"/>
          <w:sz w:val="24"/>
          <w:szCs w:val="24"/>
          <w:lang w:eastAsia="zh-CN"/>
        </w:rPr>
        <w:t>独立行政法人都市再生機構</w:t>
      </w:r>
    </w:p>
    <w:p w14:paraId="0CB9BBAD" w14:textId="071326EC" w:rsidR="00E673FA" w:rsidRPr="00DE52B3" w:rsidRDefault="00F30DEB" w:rsidP="0000276C">
      <w:pPr>
        <w:pStyle w:val="a5"/>
        <w:rPr>
          <w:rFonts w:ascii="MS Mincho" w:eastAsia="Yu Mincho" w:hAnsi="MS Mincho"/>
          <w:lang w:eastAsia="zh-CN"/>
        </w:rPr>
      </w:pPr>
      <w:r>
        <w:rPr>
          <w:rFonts w:ascii="MS Mincho" w:hAnsi="MS Mincho" w:hint="eastAsia"/>
          <w:lang w:eastAsia="zh-CN"/>
        </w:rPr>
        <w:t>被告</w:t>
      </w:r>
      <w:r w:rsidR="0000276C">
        <w:rPr>
          <w:rFonts w:ascii="MS Mincho" w:hAnsi="MS Mincho" w:hint="eastAsia"/>
          <w:lang w:eastAsia="zh-CN"/>
        </w:rPr>
        <w:t xml:space="preserve">　　</w:t>
      </w:r>
      <w:r w:rsidR="00C562E8">
        <w:rPr>
          <w:rFonts w:ascii="MS Mincho" w:hAnsi="MS Mincho" w:hint="eastAsia"/>
          <w:lang w:eastAsia="zh-CN"/>
        </w:rPr>
        <w:t>孫　樹斌</w:t>
      </w:r>
    </w:p>
    <w:p w14:paraId="0CC9DA0A" w14:textId="77777777" w:rsidR="0000276C" w:rsidRDefault="0000276C" w:rsidP="0000276C">
      <w:pPr>
        <w:pStyle w:val="a5"/>
        <w:rPr>
          <w:spacing w:val="0"/>
          <w:lang w:eastAsia="zh-CN"/>
        </w:rPr>
      </w:pPr>
    </w:p>
    <w:p w14:paraId="36BE5BD1" w14:textId="77777777" w:rsidR="0000276C" w:rsidRDefault="0000276C" w:rsidP="0000276C">
      <w:pPr>
        <w:pStyle w:val="a5"/>
        <w:jc w:val="center"/>
        <w:rPr>
          <w:spacing w:val="0"/>
          <w:lang w:eastAsia="zh-CN"/>
        </w:rPr>
      </w:pPr>
      <w:r>
        <w:rPr>
          <w:rFonts w:ascii="MS Mincho" w:hAnsi="MS Mincho" w:hint="eastAsia"/>
          <w:spacing w:val="4"/>
          <w:sz w:val="32"/>
          <w:szCs w:val="32"/>
          <w:lang w:eastAsia="zh-CN"/>
        </w:rPr>
        <w:t>証　拠　説　明　書</w:t>
      </w:r>
    </w:p>
    <w:p w14:paraId="3FD544E1" w14:textId="77777777" w:rsidR="0000276C" w:rsidRDefault="0000276C" w:rsidP="0000276C">
      <w:pPr>
        <w:pStyle w:val="a5"/>
        <w:rPr>
          <w:spacing w:val="0"/>
          <w:lang w:eastAsia="zh-CN"/>
        </w:rPr>
      </w:pPr>
    </w:p>
    <w:p w14:paraId="34003C01" w14:textId="4C71C472" w:rsidR="0000276C" w:rsidRPr="00C562E8" w:rsidRDefault="0000276C" w:rsidP="0000276C">
      <w:pPr>
        <w:pStyle w:val="a5"/>
        <w:rPr>
          <w:rFonts w:ascii="MS Mincho" w:eastAsiaTheme="minorEastAsia" w:hAnsi="MS Mincho"/>
          <w:lang w:eastAsia="zh-CN"/>
        </w:rPr>
      </w:pPr>
      <w:r>
        <w:rPr>
          <w:rFonts w:ascii="MS Mincho" w:hAnsi="MS Mincho" w:hint="eastAsia"/>
          <w:lang w:eastAsia="zh-CN"/>
        </w:rPr>
        <w:t xml:space="preserve">　　　　　　　　　　　　　　　　　　　　</w:t>
      </w:r>
      <w:r>
        <w:rPr>
          <w:rFonts w:eastAsia="Times New Roman" w:cs="Times New Roman"/>
          <w:spacing w:val="1"/>
          <w:lang w:eastAsia="zh-CN"/>
        </w:rPr>
        <w:t xml:space="preserve">  </w:t>
      </w:r>
      <w:r w:rsidR="00F927D8">
        <w:rPr>
          <w:rFonts w:ascii="MS Mincho" w:hAnsi="MS Mincho" w:hint="eastAsia"/>
        </w:rPr>
        <w:t>令和</w:t>
      </w:r>
      <w:r>
        <w:rPr>
          <w:rFonts w:ascii="MS Mincho" w:hAnsi="MS Mincho" w:hint="eastAsia"/>
        </w:rPr>
        <w:t xml:space="preserve">　</w:t>
      </w:r>
      <w:r w:rsidR="0091057B">
        <w:rPr>
          <w:rFonts w:ascii="MS Mincho" w:hAnsi="MS Mincho" w:hint="eastAsia"/>
        </w:rPr>
        <w:t>４</w:t>
      </w:r>
      <w:r>
        <w:rPr>
          <w:rFonts w:ascii="MS Mincho" w:hAnsi="MS Mincho" w:hint="eastAsia"/>
        </w:rPr>
        <w:t xml:space="preserve">　年　</w:t>
      </w:r>
      <w:r w:rsidR="00C562E8">
        <w:rPr>
          <w:rFonts w:ascii="MS Mincho" w:hAnsi="MS Mincho" w:hint="eastAsia"/>
        </w:rPr>
        <w:t>０６</w:t>
      </w:r>
      <w:r>
        <w:rPr>
          <w:rFonts w:ascii="MS Mincho" w:hAnsi="MS Mincho" w:hint="eastAsia"/>
        </w:rPr>
        <w:t xml:space="preserve">　月　</w:t>
      </w:r>
      <w:r w:rsidR="00C562E8">
        <w:rPr>
          <w:rFonts w:ascii="MS Mincho" w:hAnsi="MS Mincho" w:hint="eastAsia"/>
        </w:rPr>
        <w:t>１２</w:t>
      </w:r>
      <w:r>
        <w:rPr>
          <w:rFonts w:ascii="MS Mincho" w:hAnsi="MS Mincho" w:hint="eastAsia"/>
        </w:rPr>
        <w:t xml:space="preserve">　日</w:t>
      </w:r>
    </w:p>
    <w:p w14:paraId="4F9D9138" w14:textId="77777777" w:rsidR="00151AFD" w:rsidRDefault="00151AFD" w:rsidP="0000276C">
      <w:pPr>
        <w:pStyle w:val="a5"/>
        <w:rPr>
          <w:spacing w:val="0"/>
        </w:rPr>
      </w:pPr>
    </w:p>
    <w:p w14:paraId="080ACCCE" w14:textId="09842FFD" w:rsidR="0000276C" w:rsidRDefault="00F87D50" w:rsidP="0000276C">
      <w:pPr>
        <w:pStyle w:val="a5"/>
        <w:rPr>
          <w:spacing w:val="0"/>
        </w:rPr>
      </w:pPr>
      <w:r w:rsidRPr="0081295F">
        <w:rPr>
          <w:rFonts w:hint="eastAsia"/>
          <w:color w:val="000000"/>
          <w:sz w:val="24"/>
          <w:szCs w:val="24"/>
        </w:rPr>
        <w:t>東京地方裁判所民事第</w:t>
      </w:r>
      <w:r>
        <w:rPr>
          <w:rFonts w:hint="eastAsia"/>
          <w:color w:val="000000"/>
          <w:sz w:val="24"/>
          <w:szCs w:val="24"/>
        </w:rPr>
        <w:t>４</w:t>
      </w:r>
      <w:r w:rsidRPr="0081295F">
        <w:rPr>
          <w:rFonts w:hint="eastAsia"/>
          <w:color w:val="000000"/>
          <w:sz w:val="24"/>
          <w:szCs w:val="24"/>
        </w:rPr>
        <w:t>３部</w:t>
      </w:r>
      <w:r>
        <w:rPr>
          <w:rFonts w:hint="eastAsia"/>
          <w:color w:val="000000"/>
          <w:sz w:val="24"/>
          <w:szCs w:val="24"/>
        </w:rPr>
        <w:t>と</w:t>
      </w:r>
      <w:r w:rsidR="00A027E5" w:rsidRPr="00A027E5">
        <w:rPr>
          <w:rFonts w:ascii="MS Mincho" w:hAnsi="MS Mincho" w:hint="eastAsia"/>
          <w:color w:val="000000"/>
          <w:sz w:val="24"/>
          <w:szCs w:val="24"/>
        </w:rPr>
        <w:t>A</w:t>
      </w:r>
      <w:r>
        <w:rPr>
          <w:rFonts w:hint="eastAsia"/>
          <w:color w:val="000000"/>
          <w:sz w:val="24"/>
          <w:szCs w:val="24"/>
        </w:rPr>
        <w:t>係</w:t>
      </w:r>
      <w:r w:rsidR="0000276C">
        <w:rPr>
          <w:rFonts w:eastAsia="Times New Roman" w:cs="Times New Roman"/>
          <w:spacing w:val="1"/>
        </w:rPr>
        <w:t xml:space="preserve">  </w:t>
      </w:r>
      <w:r w:rsidR="0000276C">
        <w:rPr>
          <w:rFonts w:ascii="MS Mincho" w:hAnsi="MS Mincho" w:hint="eastAsia"/>
        </w:rPr>
        <w:t>御中</w:t>
      </w:r>
    </w:p>
    <w:p w14:paraId="215FB788" w14:textId="77777777" w:rsidR="0000276C" w:rsidRDefault="0000276C" w:rsidP="0000276C">
      <w:pPr>
        <w:pStyle w:val="a5"/>
        <w:rPr>
          <w:spacing w:val="0"/>
        </w:rPr>
      </w:pPr>
    </w:p>
    <w:p w14:paraId="701094D3" w14:textId="23242A4A" w:rsidR="0000276C" w:rsidRPr="00F12D3A" w:rsidRDefault="0000276C" w:rsidP="00F12D3A">
      <w:pPr>
        <w:pStyle w:val="a5"/>
        <w:rPr>
          <w:rFonts w:ascii="MS Mincho" w:hAnsi="MS Mincho"/>
        </w:rPr>
      </w:pPr>
      <w:r>
        <w:rPr>
          <w:rFonts w:eastAsia="Times New Roman" w:cs="Times New Roman"/>
          <w:spacing w:val="1"/>
        </w:rPr>
        <w:t xml:space="preserve">                    </w:t>
      </w:r>
      <w:r w:rsidR="00F12D3A">
        <w:rPr>
          <w:rFonts w:ascii="MS Mincho" w:hAnsi="MS Mincho" w:hint="eastAsia"/>
        </w:rPr>
        <w:t xml:space="preserve">　　　　　　　　　　　　</w:t>
      </w:r>
      <w:r w:rsidR="008D66E4">
        <w:rPr>
          <w:rFonts w:ascii="MS Mincho" w:hAnsi="MS Mincho" w:hint="eastAsia"/>
        </w:rPr>
        <w:t xml:space="preserve">　</w:t>
      </w:r>
      <w:r w:rsidR="00612D35">
        <w:rPr>
          <w:rFonts w:ascii="MS Mincho" w:hAnsi="MS Mincho" w:hint="eastAsia"/>
        </w:rPr>
        <w:t>被告</w:t>
      </w:r>
      <w:r>
        <w:rPr>
          <w:rFonts w:cs="Times New Roman" w:hint="eastAsia"/>
          <w:spacing w:val="1"/>
        </w:rPr>
        <w:t xml:space="preserve">　</w:t>
      </w:r>
      <w:r w:rsidR="00F12D3A">
        <w:rPr>
          <w:rFonts w:cs="Times New Roman" w:hint="eastAsia"/>
          <w:spacing w:val="1"/>
        </w:rPr>
        <w:t xml:space="preserve">　</w:t>
      </w:r>
      <w:r w:rsidR="008D66E4">
        <w:rPr>
          <w:rFonts w:cs="Times New Roman" w:hint="eastAsia"/>
          <w:spacing w:val="1"/>
        </w:rPr>
        <w:t>孫　樹斌</w:t>
      </w:r>
      <w:r>
        <w:rPr>
          <w:rFonts w:cs="Times New Roman" w:hint="eastAsia"/>
          <w:spacing w:val="1"/>
        </w:rPr>
        <w:t xml:space="preserve">　　</w:t>
      </w:r>
      <w:r>
        <w:rPr>
          <w:rFonts w:ascii="MS Mincho" w:hAnsi="MS Mincho" w:hint="eastAsia"/>
        </w:rPr>
        <w:t>印</w:t>
      </w:r>
    </w:p>
    <w:p w14:paraId="472A5A3D" w14:textId="77777777" w:rsidR="0000276C" w:rsidRPr="00F12D3A" w:rsidRDefault="0000276C" w:rsidP="0000276C">
      <w:pPr>
        <w:pStyle w:val="a5"/>
        <w:rPr>
          <w:spacing w:val="0"/>
        </w:rPr>
      </w:pPr>
    </w:p>
    <w:tbl>
      <w:tblPr>
        <w:tblW w:w="936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5"/>
        <w:gridCol w:w="1719"/>
        <w:gridCol w:w="674"/>
        <w:gridCol w:w="955"/>
        <w:gridCol w:w="1340"/>
        <w:gridCol w:w="2773"/>
        <w:gridCol w:w="856"/>
      </w:tblGrid>
      <w:tr w:rsidR="000A27AA" w14:paraId="1938CBB3" w14:textId="77777777" w:rsidTr="00850CE3">
        <w:tc>
          <w:tcPr>
            <w:tcW w:w="1045" w:type="dxa"/>
          </w:tcPr>
          <w:p w14:paraId="5940074C" w14:textId="59899F9F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号　証</w:t>
            </w:r>
          </w:p>
          <w:p w14:paraId="71C9D5C0" w14:textId="77777777" w:rsidR="000A27AA" w:rsidRPr="00772C9B" w:rsidRDefault="000A27AA" w:rsidP="000A27AA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236B771" w14:textId="77777777" w:rsidR="000A27AA" w:rsidRPr="007F70DB" w:rsidRDefault="000A27AA" w:rsidP="000A27AA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705DFB82" w14:textId="67A9E7D9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3A000751" w14:textId="77777777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608693B9" w14:textId="2E2580EC" w:rsidR="000A27AA" w:rsidRPr="00C64D7C" w:rsidRDefault="000A27AA" w:rsidP="000A27AA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25DE16D2" w14:textId="557E14D7" w:rsidR="000A27AA" w:rsidRDefault="000A27AA" w:rsidP="000A27AA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541E3E5F" w14:textId="2A512101" w:rsidR="000A27AA" w:rsidRDefault="000A27AA" w:rsidP="00166637">
            <w:pPr>
              <w:pStyle w:val="a5"/>
              <w:jc w:val="center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74B9250" w14:textId="6928D15D" w:rsidR="000A27AA" w:rsidRDefault="000A27AA" w:rsidP="000A27AA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2F06D0" w14:paraId="74E98ECC" w14:textId="77777777" w:rsidTr="007719CB">
        <w:tc>
          <w:tcPr>
            <w:tcW w:w="1045" w:type="dxa"/>
          </w:tcPr>
          <w:p w14:paraId="56E9A27A" w14:textId="1B1EFCEB" w:rsidR="002F06D0" w:rsidRPr="00ED4A21" w:rsidRDefault="00A870DA" w:rsidP="002F06D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乙</w:t>
            </w:r>
            <w:r w:rsidR="008C00D0" w:rsidRPr="00ED4A21">
              <w:rPr>
                <w:rFonts w:hint="eastAsia"/>
                <w:spacing w:val="0"/>
              </w:rPr>
              <w:t>１</w:t>
            </w:r>
          </w:p>
        </w:tc>
        <w:tc>
          <w:tcPr>
            <w:tcW w:w="1719" w:type="dxa"/>
          </w:tcPr>
          <w:p w14:paraId="5C0B0719" w14:textId="6774D586" w:rsidR="002F06D0" w:rsidRDefault="00244FB6" w:rsidP="002F06D0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244FB6">
              <w:rPr>
                <w:rFonts w:ascii="MS Mincho" w:hint="eastAsia"/>
                <w:color w:val="000000"/>
                <w:spacing w:val="4"/>
              </w:rPr>
              <w:t>令和３年（ヨ）第２１０６４号動産の引渡断行仮処分命令申立事件の決定（添付：答弁書、答弁書補充）</w:t>
            </w:r>
          </w:p>
        </w:tc>
        <w:tc>
          <w:tcPr>
            <w:tcW w:w="674" w:type="dxa"/>
          </w:tcPr>
          <w:p w14:paraId="0C6E9355" w14:textId="62D6A420" w:rsidR="002F06D0" w:rsidRPr="007F70DB" w:rsidRDefault="002F06D0" w:rsidP="002F06D0">
            <w:pPr>
              <w:pStyle w:val="a5"/>
              <w:rPr>
                <w:spacing w:val="0"/>
              </w:rPr>
            </w:pPr>
          </w:p>
          <w:p w14:paraId="2E1C2FB0" w14:textId="0916CCCB" w:rsidR="002F06D0" w:rsidRPr="007F70DB" w:rsidRDefault="002F06D0" w:rsidP="002F06D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A5E321B" w14:textId="36361116" w:rsidR="002F06D0" w:rsidRPr="00C64D7C" w:rsidRDefault="00E650EF" w:rsidP="002F06D0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</w:t>
            </w:r>
            <w:r w:rsidR="00644357">
              <w:rPr>
                <w:rFonts w:ascii="MS Mincho" w:hAnsi="MS Mincho" w:hint="eastAsia"/>
                <w:spacing w:val="0"/>
              </w:rPr>
              <w:t>1</w:t>
            </w:r>
            <w:r>
              <w:rPr>
                <w:rFonts w:ascii="MS Mincho" w:hAnsi="MS Mincho" w:hint="eastAsia"/>
                <w:spacing w:val="0"/>
              </w:rPr>
              <w:t>/</w:t>
            </w:r>
            <w:r w:rsidR="00644357">
              <w:rPr>
                <w:rFonts w:ascii="MS Mincho" w:hAnsi="MS Mincho"/>
                <w:spacing w:val="0"/>
              </w:rPr>
              <w:t>12</w:t>
            </w:r>
            <w:r>
              <w:rPr>
                <w:rFonts w:ascii="MS Mincho" w:hAnsi="MS Mincho" w:hint="eastAsia"/>
                <w:spacing w:val="0"/>
              </w:rPr>
              <w:t>/</w:t>
            </w:r>
            <w:r w:rsidR="00644357">
              <w:rPr>
                <w:rFonts w:ascii="MS Mincho" w:hAnsi="MS Mincho"/>
                <w:spacing w:val="0"/>
              </w:rPr>
              <w:t>24</w:t>
            </w:r>
          </w:p>
        </w:tc>
        <w:tc>
          <w:tcPr>
            <w:tcW w:w="1340" w:type="dxa"/>
          </w:tcPr>
          <w:p w14:paraId="5AB4EE01" w14:textId="3EF31844" w:rsidR="002F06D0" w:rsidRPr="00B12205" w:rsidRDefault="00B12205" w:rsidP="002F06D0">
            <w:pPr>
              <w:pStyle w:val="a5"/>
              <w:rPr>
                <w:rFonts w:eastAsiaTheme="minorEastAsia"/>
              </w:rPr>
            </w:pPr>
            <w:r>
              <w:rPr>
                <w:rFonts w:hint="eastAsia"/>
              </w:rPr>
              <w:t>東京地方裁判所</w:t>
            </w:r>
            <w:r w:rsidR="00B62249">
              <w:rPr>
                <w:rFonts w:hint="eastAsia"/>
              </w:rPr>
              <w:t>民事第３３部</w:t>
            </w:r>
          </w:p>
        </w:tc>
        <w:tc>
          <w:tcPr>
            <w:tcW w:w="2773" w:type="dxa"/>
          </w:tcPr>
          <w:p w14:paraId="4ABB41F7" w14:textId="516E58FF" w:rsidR="002F06D0" w:rsidRDefault="00433AC0" w:rsidP="002F06D0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被害証明</w:t>
            </w:r>
          </w:p>
          <w:p w14:paraId="0CDE7FBE" w14:textId="77777777" w:rsidR="002F06D0" w:rsidRDefault="002F06D0" w:rsidP="002F06D0">
            <w:pPr>
              <w:pStyle w:val="a5"/>
              <w:rPr>
                <w:spacing w:val="0"/>
                <w:lang w:eastAsia="zh-CN"/>
              </w:rPr>
            </w:pPr>
          </w:p>
          <w:p w14:paraId="4ED75BC9" w14:textId="75EBCDA2" w:rsidR="002F06D0" w:rsidRDefault="002F06D0" w:rsidP="002F06D0">
            <w:pPr>
              <w:pStyle w:val="a5"/>
              <w:rPr>
                <w:spacing w:val="0"/>
                <w:lang w:eastAsia="zh-CN"/>
              </w:rPr>
            </w:pPr>
          </w:p>
          <w:p w14:paraId="723CB137" w14:textId="77777777" w:rsidR="00C1214E" w:rsidRPr="007F70DB" w:rsidRDefault="00C1214E" w:rsidP="002F06D0">
            <w:pPr>
              <w:pStyle w:val="a5"/>
              <w:rPr>
                <w:spacing w:val="0"/>
                <w:lang w:eastAsia="zh-CN"/>
              </w:rPr>
            </w:pPr>
          </w:p>
          <w:p w14:paraId="3F03E436" w14:textId="77777777" w:rsidR="002F06D0" w:rsidRDefault="002F06D0" w:rsidP="002F06D0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01581CE6" w14:textId="77777777" w:rsidR="00084B9E" w:rsidRDefault="00084B9E" w:rsidP="002F06D0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2B381C54" w14:textId="77777777" w:rsidR="00084B9E" w:rsidRDefault="00084B9E" w:rsidP="002F06D0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39960E29" w14:textId="77777777" w:rsidR="00084B9E" w:rsidRDefault="00084B9E" w:rsidP="002F06D0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6A1B7F0B" w14:textId="4622A162" w:rsidR="00571A01" w:rsidRPr="00084B9E" w:rsidRDefault="00571A01" w:rsidP="002F06D0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3BE5AB4D" w14:textId="77777777" w:rsidR="002F06D0" w:rsidRDefault="002F06D0" w:rsidP="002F06D0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2F06D0" w14:paraId="3E70ECD1" w14:textId="77777777" w:rsidTr="007719CB">
        <w:tc>
          <w:tcPr>
            <w:tcW w:w="1045" w:type="dxa"/>
          </w:tcPr>
          <w:p w14:paraId="6F79F05B" w14:textId="6DA99A4F" w:rsidR="002F06D0" w:rsidRPr="00ED4A21" w:rsidRDefault="00A870DA" w:rsidP="002F06D0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乙</w:t>
            </w:r>
            <w:r w:rsidR="00247557">
              <w:rPr>
                <w:rFonts w:hint="eastAsia"/>
                <w:spacing w:val="0"/>
              </w:rPr>
              <w:t>２</w:t>
            </w:r>
          </w:p>
        </w:tc>
        <w:tc>
          <w:tcPr>
            <w:tcW w:w="1719" w:type="dxa"/>
          </w:tcPr>
          <w:p w14:paraId="3406B78A" w14:textId="623E7F8C" w:rsidR="002F06D0" w:rsidRDefault="00B62249" w:rsidP="002F06D0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B62249">
              <w:rPr>
                <w:rFonts w:hint="eastAsia"/>
                <w:spacing w:val="0"/>
              </w:rPr>
              <w:t>令和４年（モ）第４０００１号保全異議申立事件の決定（添付：即時抗告状）</w:t>
            </w:r>
          </w:p>
        </w:tc>
        <w:tc>
          <w:tcPr>
            <w:tcW w:w="674" w:type="dxa"/>
          </w:tcPr>
          <w:p w14:paraId="763CE513" w14:textId="33D4C837" w:rsidR="002F06D0" w:rsidRPr="007F70DB" w:rsidRDefault="002F06D0" w:rsidP="002F06D0">
            <w:pPr>
              <w:pStyle w:val="a5"/>
              <w:rPr>
                <w:spacing w:val="0"/>
              </w:rPr>
            </w:pPr>
          </w:p>
          <w:p w14:paraId="00BBF2F1" w14:textId="192CFA4C" w:rsidR="002F06D0" w:rsidRPr="007F70DB" w:rsidRDefault="002F06D0" w:rsidP="002F06D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563B7CE" w14:textId="55301975" w:rsidR="002F06D0" w:rsidRPr="00C64D7C" w:rsidRDefault="004676C6" w:rsidP="002F06D0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</w:t>
            </w:r>
            <w:r>
              <w:rPr>
                <w:rFonts w:ascii="MS Mincho" w:hAnsi="MS Mincho"/>
                <w:spacing w:val="0"/>
              </w:rPr>
              <w:t>2</w:t>
            </w:r>
            <w:r>
              <w:rPr>
                <w:rFonts w:ascii="MS Mincho" w:hAnsi="MS Mincho" w:hint="eastAsia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5</w:t>
            </w:r>
          </w:p>
        </w:tc>
        <w:tc>
          <w:tcPr>
            <w:tcW w:w="1340" w:type="dxa"/>
          </w:tcPr>
          <w:p w14:paraId="1D8F32C8" w14:textId="1CBB359E" w:rsidR="002F06D0" w:rsidRDefault="006E333F" w:rsidP="002F06D0">
            <w:pPr>
              <w:pStyle w:val="a5"/>
            </w:pPr>
            <w:r>
              <w:rPr>
                <w:rFonts w:hint="eastAsia"/>
              </w:rPr>
              <w:t>東京地方裁判所民事第３３部</w:t>
            </w:r>
          </w:p>
        </w:tc>
        <w:tc>
          <w:tcPr>
            <w:tcW w:w="2773" w:type="dxa"/>
          </w:tcPr>
          <w:p w14:paraId="7CEEFD63" w14:textId="77777777" w:rsidR="00433AC0" w:rsidRDefault="00433AC0" w:rsidP="00433AC0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被害証明</w:t>
            </w:r>
          </w:p>
          <w:p w14:paraId="6D8AFAC4" w14:textId="77777777" w:rsidR="002F06D0" w:rsidRDefault="002F06D0" w:rsidP="002F06D0">
            <w:pPr>
              <w:pStyle w:val="a5"/>
              <w:rPr>
                <w:spacing w:val="0"/>
              </w:rPr>
            </w:pPr>
          </w:p>
          <w:p w14:paraId="07C32426" w14:textId="1D678471" w:rsidR="002F06D0" w:rsidRDefault="002F06D0" w:rsidP="002F06D0">
            <w:pPr>
              <w:pStyle w:val="a5"/>
              <w:rPr>
                <w:spacing w:val="0"/>
              </w:rPr>
            </w:pPr>
          </w:p>
          <w:p w14:paraId="2750A776" w14:textId="77777777" w:rsidR="00C1214E" w:rsidRDefault="00C1214E" w:rsidP="002F06D0">
            <w:pPr>
              <w:pStyle w:val="a5"/>
              <w:rPr>
                <w:spacing w:val="0"/>
              </w:rPr>
            </w:pPr>
          </w:p>
          <w:p w14:paraId="644E6B7E" w14:textId="77777777" w:rsidR="002F06D0" w:rsidRPr="007F70DB" w:rsidRDefault="002F06D0" w:rsidP="002F06D0">
            <w:pPr>
              <w:pStyle w:val="a5"/>
              <w:rPr>
                <w:spacing w:val="0"/>
              </w:rPr>
            </w:pPr>
          </w:p>
          <w:p w14:paraId="3104A356" w14:textId="77777777" w:rsidR="002F06D0" w:rsidRDefault="002F06D0" w:rsidP="002F06D0">
            <w:pPr>
              <w:pStyle w:val="a5"/>
              <w:rPr>
                <w:spacing w:val="0"/>
              </w:rPr>
            </w:pPr>
          </w:p>
          <w:p w14:paraId="199BD28A" w14:textId="4CAA0167" w:rsidR="00571A01" w:rsidRDefault="00571A01" w:rsidP="002F06D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9E8AE3C" w14:textId="77777777" w:rsidR="002F06D0" w:rsidRDefault="002F06D0" w:rsidP="002F06D0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6641D" w14:paraId="4C3480A8" w14:textId="77777777" w:rsidTr="007719CB">
        <w:tc>
          <w:tcPr>
            <w:tcW w:w="1045" w:type="dxa"/>
          </w:tcPr>
          <w:p w14:paraId="09C6CFE5" w14:textId="5A5391F9" w:rsidR="00C6641D" w:rsidRPr="00ED4A21" w:rsidRDefault="00A870DA" w:rsidP="00C6641D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乙</w:t>
            </w:r>
            <w:r w:rsidR="00BC5407">
              <w:rPr>
                <w:rFonts w:hint="eastAsia"/>
                <w:spacing w:val="0"/>
              </w:rPr>
              <w:t>３</w:t>
            </w:r>
          </w:p>
        </w:tc>
        <w:tc>
          <w:tcPr>
            <w:tcW w:w="1719" w:type="dxa"/>
          </w:tcPr>
          <w:p w14:paraId="2B2243A8" w14:textId="5D88E0C2" w:rsidR="00C6641D" w:rsidRDefault="00E644D1" w:rsidP="00C6641D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E644D1">
              <w:rPr>
                <w:rFonts w:ascii="MS Mincho" w:hint="eastAsia"/>
                <w:color w:val="000000"/>
                <w:spacing w:val="4"/>
              </w:rPr>
              <w:t>裁判官訴追</w:t>
            </w:r>
            <w:r>
              <w:rPr>
                <w:rFonts w:ascii="MS Mincho" w:hint="eastAsia"/>
                <w:color w:val="000000"/>
                <w:spacing w:val="4"/>
              </w:rPr>
              <w:t>の関連</w:t>
            </w:r>
            <w:r w:rsidRPr="00E644D1">
              <w:rPr>
                <w:rFonts w:ascii="MS Mincho" w:hint="eastAsia"/>
                <w:color w:val="000000"/>
                <w:spacing w:val="4"/>
              </w:rPr>
              <w:t>文書</w:t>
            </w:r>
          </w:p>
        </w:tc>
        <w:tc>
          <w:tcPr>
            <w:tcW w:w="674" w:type="dxa"/>
          </w:tcPr>
          <w:p w14:paraId="0D86FDD4" w14:textId="77777777" w:rsidR="00C6641D" w:rsidRPr="007F70DB" w:rsidRDefault="00C6641D" w:rsidP="00C6641D">
            <w:pPr>
              <w:pStyle w:val="a5"/>
              <w:rPr>
                <w:spacing w:val="0"/>
              </w:rPr>
            </w:pPr>
          </w:p>
          <w:p w14:paraId="5C8A5819" w14:textId="0EC46B76" w:rsidR="00C6641D" w:rsidRPr="007F70DB" w:rsidRDefault="00C6641D" w:rsidP="00C6641D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262AFA4" w14:textId="49ABB07F" w:rsidR="00C6641D" w:rsidRPr="00C64D7C" w:rsidRDefault="008D74ED" w:rsidP="00C6641D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</w:t>
            </w:r>
            <w:r w:rsidR="00626BFF">
              <w:rPr>
                <w:rFonts w:ascii="MS Mincho" w:hAnsi="MS Mincho" w:hint="eastAsia"/>
                <w:spacing w:val="0"/>
              </w:rPr>
              <w:t>2</w:t>
            </w:r>
            <w:r>
              <w:rPr>
                <w:rFonts w:ascii="MS Mincho" w:hAnsi="MS Mincho" w:hint="eastAsia"/>
                <w:spacing w:val="0"/>
              </w:rPr>
              <w:t>/</w:t>
            </w:r>
            <w:r w:rsidR="00626BFF">
              <w:rPr>
                <w:rFonts w:ascii="MS Mincho" w:hAnsi="MS Mincho"/>
                <w:spacing w:val="0"/>
              </w:rPr>
              <w:t>2</w:t>
            </w:r>
            <w:r>
              <w:rPr>
                <w:rFonts w:ascii="MS Mincho" w:hAnsi="MS Mincho" w:hint="eastAsia"/>
                <w:spacing w:val="0"/>
              </w:rPr>
              <w:t>/</w:t>
            </w:r>
            <w:r w:rsidR="00626BFF">
              <w:rPr>
                <w:rFonts w:ascii="MS Mincho" w:hAnsi="MS Mincho"/>
                <w:spacing w:val="0"/>
              </w:rPr>
              <w:t>10</w:t>
            </w:r>
          </w:p>
        </w:tc>
        <w:tc>
          <w:tcPr>
            <w:tcW w:w="1340" w:type="dxa"/>
          </w:tcPr>
          <w:p w14:paraId="5EF90A62" w14:textId="59A8DEFB" w:rsidR="00C6641D" w:rsidRDefault="00C6641D" w:rsidP="00C6641D">
            <w:pPr>
              <w:pStyle w:val="a5"/>
            </w:pPr>
          </w:p>
        </w:tc>
        <w:tc>
          <w:tcPr>
            <w:tcW w:w="2773" w:type="dxa"/>
          </w:tcPr>
          <w:p w14:paraId="777BC6F5" w14:textId="0D5E199C" w:rsidR="00433AC0" w:rsidRDefault="00433AC0" w:rsidP="00433AC0">
            <w:pPr>
              <w:pStyle w:val="a5"/>
              <w:rPr>
                <w:spacing w:val="0"/>
                <w:lang w:eastAsia="zh-CN"/>
              </w:rPr>
            </w:pPr>
          </w:p>
          <w:p w14:paraId="05AD3E08" w14:textId="77777777" w:rsidR="00C6641D" w:rsidRPr="007F70DB" w:rsidRDefault="00C6641D" w:rsidP="00C6641D">
            <w:pPr>
              <w:pStyle w:val="a5"/>
              <w:rPr>
                <w:spacing w:val="0"/>
              </w:rPr>
            </w:pPr>
          </w:p>
          <w:p w14:paraId="49BDAEF5" w14:textId="77777777" w:rsidR="00C6641D" w:rsidRDefault="00C6641D" w:rsidP="00C6641D">
            <w:pPr>
              <w:pStyle w:val="a5"/>
              <w:rPr>
                <w:spacing w:val="0"/>
              </w:rPr>
            </w:pPr>
          </w:p>
          <w:p w14:paraId="13102958" w14:textId="19FAE8B2" w:rsidR="00571A01" w:rsidRDefault="00571A01" w:rsidP="00C6641D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E0EE357" w14:textId="77777777" w:rsidR="00C6641D" w:rsidRDefault="00C6641D" w:rsidP="00C6641D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6641D" w14:paraId="7EB86EDB" w14:textId="77777777" w:rsidTr="007719CB">
        <w:tc>
          <w:tcPr>
            <w:tcW w:w="1045" w:type="dxa"/>
          </w:tcPr>
          <w:p w14:paraId="2BB9E3E9" w14:textId="3DC3D2ED" w:rsidR="00C6641D" w:rsidRPr="00ED4A21" w:rsidRDefault="00A870DA" w:rsidP="00C6641D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乙</w:t>
            </w:r>
            <w:r w:rsidR="005C0717">
              <w:rPr>
                <w:rFonts w:hint="eastAsia"/>
                <w:spacing w:val="0"/>
              </w:rPr>
              <w:t>４</w:t>
            </w:r>
          </w:p>
        </w:tc>
        <w:tc>
          <w:tcPr>
            <w:tcW w:w="1719" w:type="dxa"/>
          </w:tcPr>
          <w:p w14:paraId="156927EE" w14:textId="4635D3B5" w:rsidR="00C6641D" w:rsidRDefault="007E7ED6" w:rsidP="00C6641D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7E7ED6">
              <w:rPr>
                <w:rFonts w:ascii="MS Mincho" w:hint="eastAsia"/>
                <w:color w:val="000000"/>
                <w:spacing w:val="4"/>
              </w:rPr>
              <w:t>令和４年（ラク）第１４１号　特別抗告提起事件の決定</w:t>
            </w:r>
          </w:p>
        </w:tc>
        <w:tc>
          <w:tcPr>
            <w:tcW w:w="674" w:type="dxa"/>
          </w:tcPr>
          <w:p w14:paraId="1BB4ACAA" w14:textId="4B92F54E" w:rsidR="00C6641D" w:rsidRPr="007F70DB" w:rsidRDefault="00C6641D" w:rsidP="00C6641D">
            <w:pPr>
              <w:pStyle w:val="a5"/>
              <w:rPr>
                <w:spacing w:val="0"/>
              </w:rPr>
            </w:pPr>
          </w:p>
          <w:p w14:paraId="7E2D9778" w14:textId="7D50BD3C" w:rsidR="00C6641D" w:rsidRPr="007F70DB" w:rsidRDefault="00C6641D" w:rsidP="00C6641D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618D7C5" w14:textId="760183D8" w:rsidR="00C6641D" w:rsidRPr="00C64D7C" w:rsidRDefault="0072367C" w:rsidP="00C6641D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2022/3/24</w:t>
            </w:r>
          </w:p>
        </w:tc>
        <w:tc>
          <w:tcPr>
            <w:tcW w:w="1340" w:type="dxa"/>
          </w:tcPr>
          <w:p w14:paraId="721A8019" w14:textId="567FA0F8" w:rsidR="00C6641D" w:rsidRDefault="007E7ED6" w:rsidP="00C6641D">
            <w:pPr>
              <w:pStyle w:val="a5"/>
            </w:pPr>
            <w:r>
              <w:rPr>
                <w:rFonts w:hint="eastAsia"/>
              </w:rPr>
              <w:t>東京高等裁判所</w:t>
            </w:r>
            <w:r w:rsidR="00D22A29">
              <w:rPr>
                <w:rFonts w:hint="eastAsia"/>
              </w:rPr>
              <w:t>第１４民事部</w:t>
            </w:r>
          </w:p>
        </w:tc>
        <w:tc>
          <w:tcPr>
            <w:tcW w:w="2773" w:type="dxa"/>
          </w:tcPr>
          <w:p w14:paraId="628C98EB" w14:textId="05A2340A" w:rsidR="00433AC0" w:rsidRDefault="00433AC0" w:rsidP="00433AC0">
            <w:pPr>
              <w:pStyle w:val="a5"/>
              <w:rPr>
                <w:spacing w:val="0"/>
                <w:lang w:eastAsia="zh-CN"/>
              </w:rPr>
            </w:pPr>
          </w:p>
          <w:p w14:paraId="1D78B1F1" w14:textId="77777777" w:rsidR="00C6641D" w:rsidRDefault="00C6641D" w:rsidP="00C6641D">
            <w:pPr>
              <w:pStyle w:val="a5"/>
              <w:rPr>
                <w:spacing w:val="0"/>
              </w:rPr>
            </w:pPr>
          </w:p>
          <w:p w14:paraId="0A05EFC9" w14:textId="4626C9EF" w:rsidR="00C6641D" w:rsidRDefault="00C6641D" w:rsidP="001B4A91">
            <w:pPr>
              <w:pStyle w:val="a5"/>
              <w:rPr>
                <w:spacing w:val="0"/>
              </w:rPr>
            </w:pPr>
          </w:p>
          <w:p w14:paraId="1AC3C931" w14:textId="77777777" w:rsidR="00C6641D" w:rsidRDefault="00C6641D" w:rsidP="00C6641D">
            <w:pPr>
              <w:pStyle w:val="a5"/>
              <w:rPr>
                <w:spacing w:val="0"/>
              </w:rPr>
            </w:pPr>
          </w:p>
          <w:p w14:paraId="7DB12F9F" w14:textId="0CEDD2FC" w:rsidR="00571A01" w:rsidRDefault="00571A01" w:rsidP="00C6641D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17CE060" w14:textId="77777777" w:rsidR="00C6641D" w:rsidRDefault="00C6641D" w:rsidP="00C6641D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571A01" w14:paraId="6FF6ED40" w14:textId="77777777" w:rsidTr="0009747C">
        <w:tc>
          <w:tcPr>
            <w:tcW w:w="1045" w:type="dxa"/>
          </w:tcPr>
          <w:p w14:paraId="64B9CA9D" w14:textId="77777777" w:rsidR="00571A01" w:rsidRPr="007F70DB" w:rsidRDefault="00571A01" w:rsidP="0009747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469ED921" w14:textId="77777777" w:rsidR="00571A01" w:rsidRPr="00772C9B" w:rsidRDefault="00571A01" w:rsidP="0009747C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56FC96A3" w14:textId="77777777" w:rsidR="00571A01" w:rsidRPr="007F70DB" w:rsidRDefault="00571A01" w:rsidP="0009747C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332BC847" w14:textId="77777777" w:rsidR="00571A01" w:rsidRPr="007F70DB" w:rsidRDefault="00571A01" w:rsidP="0009747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31AF1633" w14:textId="77777777" w:rsidR="00571A01" w:rsidRPr="007F70DB" w:rsidRDefault="00571A01" w:rsidP="0009747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24F3642B" w14:textId="77777777" w:rsidR="00571A01" w:rsidRPr="00C64D7C" w:rsidRDefault="00571A01" w:rsidP="0009747C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28567D98" w14:textId="77777777" w:rsidR="00571A01" w:rsidRDefault="00571A01" w:rsidP="0009747C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91CFDFF" w14:textId="77777777" w:rsidR="00571A01" w:rsidRDefault="00571A01" w:rsidP="0009747C">
            <w:pPr>
              <w:pStyle w:val="a5"/>
              <w:jc w:val="center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0848E7F2" w14:textId="77777777" w:rsidR="00571A01" w:rsidRDefault="00571A01" w:rsidP="0009747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521A7C" w14:paraId="46C9F10B" w14:textId="77777777" w:rsidTr="00D13DC2">
        <w:tc>
          <w:tcPr>
            <w:tcW w:w="1045" w:type="dxa"/>
          </w:tcPr>
          <w:p w14:paraId="4C4A1C4C" w14:textId="6612EE1C" w:rsidR="00521A7C" w:rsidRPr="00ED4A21" w:rsidRDefault="00A870DA" w:rsidP="00D13DC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乙</w:t>
            </w:r>
            <w:r w:rsidR="00521A7C">
              <w:rPr>
                <w:rFonts w:hint="eastAsia"/>
                <w:spacing w:val="0"/>
              </w:rPr>
              <w:t>５</w:t>
            </w:r>
          </w:p>
        </w:tc>
        <w:tc>
          <w:tcPr>
            <w:tcW w:w="1719" w:type="dxa"/>
          </w:tcPr>
          <w:p w14:paraId="522C6C4B" w14:textId="77777777" w:rsidR="00521A7C" w:rsidRDefault="00521A7C" w:rsidP="00D13DC2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387430">
              <w:rPr>
                <w:rFonts w:ascii="MS Mincho" w:hint="eastAsia"/>
                <w:color w:val="000000"/>
                <w:spacing w:val="4"/>
              </w:rPr>
              <w:t>現職検事の証言で分かった裁判所の不公平</w:t>
            </w:r>
          </w:p>
          <w:p w14:paraId="0D436D8A" w14:textId="77777777" w:rsidR="00521A7C" w:rsidRDefault="00521A7C" w:rsidP="00D13DC2">
            <w:pPr>
              <w:pStyle w:val="a5"/>
              <w:rPr>
                <w:rFonts w:ascii="MS Mincho"/>
                <w:color w:val="000000"/>
                <w:spacing w:val="4"/>
              </w:rPr>
            </w:pPr>
          </w:p>
        </w:tc>
        <w:tc>
          <w:tcPr>
            <w:tcW w:w="674" w:type="dxa"/>
          </w:tcPr>
          <w:p w14:paraId="6E8A0A8D" w14:textId="4C5F0990" w:rsidR="00521A7C" w:rsidRPr="007F70DB" w:rsidRDefault="00521A7C" w:rsidP="00D13DC2">
            <w:pPr>
              <w:pStyle w:val="a5"/>
              <w:rPr>
                <w:spacing w:val="0"/>
              </w:rPr>
            </w:pPr>
          </w:p>
          <w:p w14:paraId="40C3A2C2" w14:textId="77777777" w:rsidR="00521A7C" w:rsidRPr="007F70DB" w:rsidRDefault="00521A7C" w:rsidP="00D13DC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C47B6BB" w14:textId="1605AB9E" w:rsidR="00521A7C" w:rsidRPr="00C64D7C" w:rsidRDefault="00521A7C" w:rsidP="00D13DC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</w:t>
            </w:r>
            <w:r>
              <w:rPr>
                <w:rFonts w:ascii="MS Mincho" w:hAnsi="MS Mincho"/>
                <w:spacing w:val="0"/>
              </w:rPr>
              <w:t>017/9/12</w:t>
            </w:r>
          </w:p>
        </w:tc>
        <w:tc>
          <w:tcPr>
            <w:tcW w:w="1340" w:type="dxa"/>
          </w:tcPr>
          <w:p w14:paraId="5639FDFF" w14:textId="3C2C505A" w:rsidR="00521A7C" w:rsidRDefault="00521A7C" w:rsidP="00D13DC2">
            <w:pPr>
              <w:pStyle w:val="a5"/>
            </w:pPr>
            <w:r>
              <w:rPr>
                <w:rFonts w:hint="eastAsia"/>
              </w:rPr>
              <w:t>神奈川大学特任教授　江川　紹子</w:t>
            </w:r>
          </w:p>
        </w:tc>
        <w:tc>
          <w:tcPr>
            <w:tcW w:w="2773" w:type="dxa"/>
          </w:tcPr>
          <w:p w14:paraId="09D20638" w14:textId="015F4E64" w:rsidR="00521A7C" w:rsidRDefault="00F74744" w:rsidP="00D13DC2">
            <w:pPr>
              <w:pStyle w:val="a5"/>
              <w:rPr>
                <w:spacing w:val="0"/>
              </w:rPr>
            </w:pPr>
            <w:r w:rsidRPr="00387430">
              <w:rPr>
                <w:rFonts w:ascii="MS Mincho" w:hint="eastAsia"/>
                <w:color w:val="000000"/>
                <w:spacing w:val="4"/>
              </w:rPr>
              <w:t>裁判所の不公平</w:t>
            </w:r>
            <w:r w:rsidR="006B2788">
              <w:rPr>
                <w:rFonts w:ascii="MS Mincho" w:hint="eastAsia"/>
                <w:color w:val="000000"/>
                <w:spacing w:val="4"/>
              </w:rPr>
              <w:t>を証明する</w:t>
            </w:r>
          </w:p>
          <w:p w14:paraId="59453901" w14:textId="77777777" w:rsidR="00521A7C" w:rsidRDefault="00521A7C" w:rsidP="00D13DC2">
            <w:pPr>
              <w:pStyle w:val="a5"/>
              <w:rPr>
                <w:spacing w:val="0"/>
              </w:rPr>
            </w:pPr>
          </w:p>
          <w:p w14:paraId="4FA8D113" w14:textId="77777777" w:rsidR="00521A7C" w:rsidRPr="007F70DB" w:rsidRDefault="00521A7C" w:rsidP="00D13DC2">
            <w:pPr>
              <w:pStyle w:val="a5"/>
              <w:rPr>
                <w:spacing w:val="0"/>
              </w:rPr>
            </w:pPr>
          </w:p>
          <w:p w14:paraId="1A69AD75" w14:textId="77777777" w:rsidR="00521A7C" w:rsidRDefault="00521A7C" w:rsidP="00D13DC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3301607" w14:textId="77777777" w:rsidR="00521A7C" w:rsidRDefault="00521A7C" w:rsidP="00D13DC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F25CAB" w14:paraId="28A1D3F4" w14:textId="77777777" w:rsidTr="00D13DC2">
        <w:tc>
          <w:tcPr>
            <w:tcW w:w="1045" w:type="dxa"/>
          </w:tcPr>
          <w:p w14:paraId="78166342" w14:textId="2D2B6A21" w:rsidR="00F25CAB" w:rsidRPr="00ED4A21" w:rsidRDefault="00A870DA" w:rsidP="00D13DC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乙</w:t>
            </w:r>
            <w:r w:rsidR="00F25CAB">
              <w:rPr>
                <w:rFonts w:hint="eastAsia"/>
                <w:spacing w:val="0"/>
              </w:rPr>
              <w:t>６</w:t>
            </w:r>
          </w:p>
        </w:tc>
        <w:tc>
          <w:tcPr>
            <w:tcW w:w="1719" w:type="dxa"/>
          </w:tcPr>
          <w:p w14:paraId="0DEAC707" w14:textId="77777777" w:rsidR="00F25CAB" w:rsidRDefault="00F25CAB" w:rsidP="00D13DC2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17110B">
              <w:rPr>
                <w:rFonts w:ascii="MS Mincho" w:hint="eastAsia"/>
                <w:color w:val="000000"/>
                <w:spacing w:val="4"/>
              </w:rPr>
              <w:t>故 奥田耕己 「正五位 旭日中綬章」受章のお知らせ</w:t>
            </w:r>
          </w:p>
        </w:tc>
        <w:tc>
          <w:tcPr>
            <w:tcW w:w="674" w:type="dxa"/>
          </w:tcPr>
          <w:p w14:paraId="02E20853" w14:textId="77777777" w:rsidR="00F25CAB" w:rsidRPr="007F70DB" w:rsidRDefault="00F25CAB" w:rsidP="00D13DC2">
            <w:pPr>
              <w:pStyle w:val="a5"/>
              <w:rPr>
                <w:spacing w:val="0"/>
              </w:rPr>
            </w:pPr>
          </w:p>
          <w:p w14:paraId="34661525" w14:textId="77777777" w:rsidR="00F25CAB" w:rsidRPr="007F70DB" w:rsidRDefault="00F25CAB" w:rsidP="00D13DC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B4600BD" w14:textId="77777777" w:rsidR="00F25CAB" w:rsidRPr="00C64D7C" w:rsidRDefault="00F25CAB" w:rsidP="00D13DC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2022/4/27</w:t>
            </w:r>
          </w:p>
        </w:tc>
        <w:tc>
          <w:tcPr>
            <w:tcW w:w="1340" w:type="dxa"/>
          </w:tcPr>
          <w:p w14:paraId="57972A66" w14:textId="77777777" w:rsidR="00F25CAB" w:rsidRDefault="00F25CAB" w:rsidP="00D13DC2">
            <w:pPr>
              <w:pStyle w:val="a5"/>
            </w:pPr>
            <w:r>
              <w:rPr>
                <w:rFonts w:hint="eastAsia"/>
              </w:rPr>
              <w:t>トランスコスモス株式会社</w:t>
            </w:r>
          </w:p>
        </w:tc>
        <w:tc>
          <w:tcPr>
            <w:tcW w:w="2773" w:type="dxa"/>
          </w:tcPr>
          <w:p w14:paraId="5D427FCB" w14:textId="2E7A9E9F" w:rsidR="00F25CAB" w:rsidRDefault="009E7479" w:rsidP="00D13DC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５０</w:t>
            </w:r>
            <w:r w:rsidR="001F3C02">
              <w:rPr>
                <w:rFonts w:hint="eastAsia"/>
                <w:spacing w:val="0"/>
              </w:rPr>
              <w:t>年以上の大手企業なので　行政官員と　緊密な関係がある</w:t>
            </w:r>
          </w:p>
          <w:p w14:paraId="5B2D686F" w14:textId="77777777" w:rsidR="00F25CAB" w:rsidRDefault="00F25CAB" w:rsidP="00D13DC2">
            <w:pPr>
              <w:pStyle w:val="a5"/>
              <w:rPr>
                <w:spacing w:val="0"/>
              </w:rPr>
            </w:pPr>
          </w:p>
          <w:p w14:paraId="4CCED633" w14:textId="77777777" w:rsidR="00F25CAB" w:rsidRDefault="00F25CAB" w:rsidP="00D13DC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5FC3C4B" w14:textId="77777777" w:rsidR="00F25CAB" w:rsidRDefault="00F25CAB" w:rsidP="00D13DC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2F0B83" w14:paraId="2456AF05" w14:textId="77777777" w:rsidTr="00D13DC2">
        <w:tc>
          <w:tcPr>
            <w:tcW w:w="1045" w:type="dxa"/>
          </w:tcPr>
          <w:p w14:paraId="54267301" w14:textId="2AEA800F" w:rsidR="002F0B83" w:rsidRPr="00ED4A21" w:rsidRDefault="00A870DA" w:rsidP="00D13DC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乙</w:t>
            </w:r>
            <w:r w:rsidR="00F25CAB">
              <w:rPr>
                <w:rFonts w:hint="eastAsia"/>
                <w:spacing w:val="0"/>
              </w:rPr>
              <w:t>７</w:t>
            </w:r>
          </w:p>
        </w:tc>
        <w:tc>
          <w:tcPr>
            <w:tcW w:w="1719" w:type="dxa"/>
          </w:tcPr>
          <w:p w14:paraId="6216DE34" w14:textId="77777777" w:rsidR="002F0B83" w:rsidRDefault="002F0B83" w:rsidP="00D13DC2">
            <w:pPr>
              <w:pStyle w:val="a5"/>
              <w:rPr>
                <w:rFonts w:ascii="MS Mincho"/>
                <w:color w:val="000000"/>
                <w:spacing w:val="4"/>
              </w:rPr>
            </w:pPr>
            <w:r>
              <w:rPr>
                <w:rFonts w:ascii="MS Mincho" w:hint="eastAsia"/>
                <w:color w:val="000000"/>
                <w:spacing w:val="4"/>
              </w:rPr>
              <w:t>弁護士登録をしている国会議員</w:t>
            </w:r>
          </w:p>
        </w:tc>
        <w:tc>
          <w:tcPr>
            <w:tcW w:w="674" w:type="dxa"/>
          </w:tcPr>
          <w:p w14:paraId="22575FDD" w14:textId="77777777" w:rsidR="002F0B83" w:rsidRPr="007F70DB" w:rsidRDefault="002F0B83" w:rsidP="00D13DC2">
            <w:pPr>
              <w:pStyle w:val="a5"/>
              <w:rPr>
                <w:spacing w:val="0"/>
              </w:rPr>
            </w:pPr>
          </w:p>
          <w:p w14:paraId="0D055524" w14:textId="77777777" w:rsidR="002F0B83" w:rsidRPr="007F70DB" w:rsidRDefault="002F0B83" w:rsidP="00D13DC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09FEDDE" w14:textId="77777777" w:rsidR="002F0B83" w:rsidRPr="00C64D7C" w:rsidRDefault="002F0B83" w:rsidP="00D13DC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2021/10/1</w:t>
            </w:r>
          </w:p>
        </w:tc>
        <w:tc>
          <w:tcPr>
            <w:tcW w:w="1340" w:type="dxa"/>
          </w:tcPr>
          <w:p w14:paraId="3275226F" w14:textId="77777777" w:rsidR="002F0B83" w:rsidRDefault="002F0B83" w:rsidP="00D13DC2">
            <w:pPr>
              <w:pStyle w:val="a5"/>
            </w:pPr>
            <w:r>
              <w:rPr>
                <w:rFonts w:hint="eastAsia"/>
              </w:rPr>
              <w:t>日本弁護士連合会</w:t>
            </w:r>
          </w:p>
        </w:tc>
        <w:tc>
          <w:tcPr>
            <w:tcW w:w="2773" w:type="dxa"/>
          </w:tcPr>
          <w:p w14:paraId="52B6CC6C" w14:textId="77777777" w:rsidR="002F0B83" w:rsidRDefault="002F0B83" w:rsidP="00D13DC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議員に直訴し、国会質疑を求める</w:t>
            </w:r>
          </w:p>
          <w:p w14:paraId="49CD2BBE" w14:textId="77777777" w:rsidR="002F0B83" w:rsidRPr="007F70DB" w:rsidRDefault="002F0B83" w:rsidP="00D13DC2">
            <w:pPr>
              <w:pStyle w:val="a5"/>
              <w:rPr>
                <w:spacing w:val="0"/>
              </w:rPr>
            </w:pPr>
          </w:p>
          <w:p w14:paraId="5F13F010" w14:textId="77777777" w:rsidR="002F0B83" w:rsidRDefault="002F0B83" w:rsidP="00D13DC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AED8010" w14:textId="77777777" w:rsidR="002F0B83" w:rsidRDefault="002F0B83" w:rsidP="00D13DC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856BDB" w14:paraId="63955A2F" w14:textId="77777777" w:rsidTr="0009747C">
        <w:tc>
          <w:tcPr>
            <w:tcW w:w="1045" w:type="dxa"/>
          </w:tcPr>
          <w:p w14:paraId="2E9490D3" w14:textId="5FF7113B" w:rsidR="00856BDB" w:rsidRPr="00ED4A21" w:rsidRDefault="00C02D75" w:rsidP="0009747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乙</w:t>
            </w:r>
            <w:r w:rsidR="00F25CAB">
              <w:rPr>
                <w:rFonts w:hint="eastAsia"/>
                <w:spacing w:val="0"/>
              </w:rPr>
              <w:t>８</w:t>
            </w:r>
          </w:p>
        </w:tc>
        <w:tc>
          <w:tcPr>
            <w:tcW w:w="1719" w:type="dxa"/>
          </w:tcPr>
          <w:p w14:paraId="1484B995" w14:textId="7D895899" w:rsidR="00856BDB" w:rsidRDefault="00FA1A03" w:rsidP="0009747C">
            <w:pPr>
              <w:pStyle w:val="a5"/>
              <w:rPr>
                <w:rFonts w:ascii="MS Mincho"/>
                <w:color w:val="000000"/>
                <w:spacing w:val="4"/>
              </w:rPr>
            </w:pPr>
            <w:r>
              <w:rPr>
                <w:rFonts w:ascii="MS Mincho" w:hint="eastAsia"/>
                <w:color w:val="000000"/>
                <w:spacing w:val="4"/>
              </w:rPr>
              <w:t>期日呼出状</w:t>
            </w:r>
          </w:p>
        </w:tc>
        <w:tc>
          <w:tcPr>
            <w:tcW w:w="674" w:type="dxa"/>
          </w:tcPr>
          <w:p w14:paraId="10EF3DB7" w14:textId="16F6503D" w:rsidR="00856BDB" w:rsidRPr="007F70DB" w:rsidRDefault="00856BDB" w:rsidP="0009747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51F4523" w14:textId="48866640" w:rsidR="00856BDB" w:rsidRPr="00C64D7C" w:rsidRDefault="005A1FE0" w:rsidP="0009747C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</w:t>
            </w:r>
            <w:r>
              <w:rPr>
                <w:rFonts w:ascii="MS Mincho" w:hAnsi="MS Mincho"/>
                <w:spacing w:val="0"/>
              </w:rPr>
              <w:t>/8/5</w:t>
            </w:r>
          </w:p>
        </w:tc>
        <w:tc>
          <w:tcPr>
            <w:tcW w:w="1340" w:type="dxa"/>
          </w:tcPr>
          <w:p w14:paraId="5BAC1745" w14:textId="2090F940" w:rsidR="00856BDB" w:rsidRDefault="00E84DA4" w:rsidP="0009747C">
            <w:pPr>
              <w:pStyle w:val="a5"/>
            </w:pPr>
            <w:r>
              <w:rPr>
                <w:rFonts w:hint="eastAsia"/>
              </w:rPr>
              <w:t>東京地方裁判所民事第１１部甲</w:t>
            </w:r>
            <w:r>
              <w:rPr>
                <w:rFonts w:hint="eastAsia"/>
              </w:rPr>
              <w:t>Fb</w:t>
            </w:r>
            <w:r>
              <w:rPr>
                <w:rFonts w:hint="eastAsia"/>
              </w:rPr>
              <w:t>係書記官大野　正明</w:t>
            </w:r>
          </w:p>
        </w:tc>
        <w:tc>
          <w:tcPr>
            <w:tcW w:w="2773" w:type="dxa"/>
          </w:tcPr>
          <w:p w14:paraId="74059DCF" w14:textId="77777777" w:rsidR="00856BDB" w:rsidRPr="00E84DA4" w:rsidRDefault="00856BDB" w:rsidP="0009747C">
            <w:pPr>
              <w:pStyle w:val="a5"/>
              <w:rPr>
                <w:spacing w:val="0"/>
              </w:rPr>
            </w:pPr>
          </w:p>
          <w:p w14:paraId="1684160C" w14:textId="73B1A1A0" w:rsidR="00856BDB" w:rsidRDefault="00856BDB" w:rsidP="0009747C">
            <w:pPr>
              <w:pStyle w:val="a5"/>
              <w:rPr>
                <w:spacing w:val="0"/>
              </w:rPr>
            </w:pPr>
          </w:p>
          <w:p w14:paraId="00926E31" w14:textId="77777777" w:rsidR="00856BDB" w:rsidRPr="007F70DB" w:rsidRDefault="00856BDB" w:rsidP="0009747C">
            <w:pPr>
              <w:pStyle w:val="a5"/>
              <w:rPr>
                <w:spacing w:val="0"/>
              </w:rPr>
            </w:pPr>
          </w:p>
          <w:p w14:paraId="112932B6" w14:textId="77777777" w:rsidR="00856BDB" w:rsidRDefault="00856BDB" w:rsidP="0009747C">
            <w:pPr>
              <w:pStyle w:val="a5"/>
              <w:rPr>
                <w:spacing w:val="0"/>
              </w:rPr>
            </w:pPr>
          </w:p>
          <w:p w14:paraId="177A000F" w14:textId="77777777" w:rsidR="002140B5" w:rsidRDefault="002140B5" w:rsidP="0009747C">
            <w:pPr>
              <w:pStyle w:val="a5"/>
              <w:rPr>
                <w:spacing w:val="0"/>
              </w:rPr>
            </w:pPr>
          </w:p>
          <w:p w14:paraId="2ABB6418" w14:textId="77777777" w:rsidR="002140B5" w:rsidRDefault="002140B5" w:rsidP="0009747C">
            <w:pPr>
              <w:pStyle w:val="a5"/>
              <w:rPr>
                <w:spacing w:val="0"/>
              </w:rPr>
            </w:pPr>
          </w:p>
          <w:p w14:paraId="644E89F9" w14:textId="3E6102F6" w:rsidR="002140B5" w:rsidRDefault="002140B5" w:rsidP="0009747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40FF777" w14:textId="77777777" w:rsidR="00856BDB" w:rsidRDefault="00856BDB" w:rsidP="0009747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B047F" w14:paraId="07D2D4B0" w14:textId="77777777" w:rsidTr="0009747C">
        <w:tc>
          <w:tcPr>
            <w:tcW w:w="1045" w:type="dxa"/>
          </w:tcPr>
          <w:p w14:paraId="669E7E06" w14:textId="19F8D2E8" w:rsidR="00CB047F" w:rsidRPr="00ED4A21" w:rsidRDefault="00C02D75" w:rsidP="0009747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乙</w:t>
            </w:r>
            <w:r w:rsidR="00F25CAB">
              <w:rPr>
                <w:rFonts w:hint="eastAsia"/>
                <w:spacing w:val="0"/>
              </w:rPr>
              <w:t>９</w:t>
            </w:r>
          </w:p>
        </w:tc>
        <w:tc>
          <w:tcPr>
            <w:tcW w:w="1719" w:type="dxa"/>
          </w:tcPr>
          <w:p w14:paraId="69558E69" w14:textId="08F66CC2" w:rsidR="00CB047F" w:rsidRDefault="00D97EE5" w:rsidP="0009747C">
            <w:pPr>
              <w:pStyle w:val="a5"/>
              <w:rPr>
                <w:rFonts w:ascii="MS Mincho"/>
                <w:color w:val="000000"/>
                <w:spacing w:val="4"/>
              </w:rPr>
            </w:pPr>
            <w:r>
              <w:rPr>
                <w:rFonts w:ascii="MS Mincho" w:hint="eastAsia"/>
                <w:color w:val="000000"/>
                <w:spacing w:val="4"/>
              </w:rPr>
              <w:t>令和４年（モ）１１９７号</w:t>
            </w:r>
            <w:r w:rsidR="00B015BB">
              <w:rPr>
                <w:rFonts w:ascii="MS Mincho" w:hint="eastAsia"/>
                <w:color w:val="000000"/>
                <w:spacing w:val="4"/>
              </w:rPr>
              <w:t xml:space="preserve">　訴訟救助申立事件</w:t>
            </w:r>
            <w:r w:rsidR="00AB2D4C">
              <w:rPr>
                <w:rFonts w:ascii="MS Mincho" w:hint="eastAsia"/>
                <w:color w:val="000000"/>
                <w:spacing w:val="4"/>
              </w:rPr>
              <w:t>の</w:t>
            </w:r>
            <w:r w:rsidR="00C71B22">
              <w:rPr>
                <w:rFonts w:ascii="MS Mincho" w:hint="eastAsia"/>
                <w:color w:val="000000"/>
                <w:spacing w:val="4"/>
              </w:rPr>
              <w:t>決定</w:t>
            </w:r>
          </w:p>
        </w:tc>
        <w:tc>
          <w:tcPr>
            <w:tcW w:w="674" w:type="dxa"/>
          </w:tcPr>
          <w:p w14:paraId="0375CB8F" w14:textId="091D2C4F" w:rsidR="00CB047F" w:rsidRPr="007F70DB" w:rsidRDefault="00CB047F" w:rsidP="0009747C">
            <w:pPr>
              <w:pStyle w:val="a5"/>
              <w:rPr>
                <w:spacing w:val="0"/>
              </w:rPr>
            </w:pPr>
          </w:p>
          <w:p w14:paraId="590ED868" w14:textId="77777777" w:rsidR="00CB047F" w:rsidRPr="007F70DB" w:rsidRDefault="00CB047F" w:rsidP="0009747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990F51C" w14:textId="382C4902" w:rsidR="00CB047F" w:rsidRPr="00C64D7C" w:rsidRDefault="002D0D05" w:rsidP="0009747C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</w:t>
            </w:r>
            <w:r>
              <w:rPr>
                <w:rFonts w:ascii="MS Mincho" w:hAnsi="MS Mincho"/>
                <w:spacing w:val="0"/>
              </w:rPr>
              <w:t>/8/5</w:t>
            </w:r>
          </w:p>
        </w:tc>
        <w:tc>
          <w:tcPr>
            <w:tcW w:w="1340" w:type="dxa"/>
          </w:tcPr>
          <w:p w14:paraId="3917F928" w14:textId="6FB542DC" w:rsidR="00CB047F" w:rsidRDefault="002D0D05" w:rsidP="0009747C">
            <w:pPr>
              <w:pStyle w:val="a5"/>
            </w:pPr>
            <w:r>
              <w:rPr>
                <w:rFonts w:hint="eastAsia"/>
              </w:rPr>
              <w:t>東京地方裁判所第１１部民事部</w:t>
            </w:r>
          </w:p>
        </w:tc>
        <w:tc>
          <w:tcPr>
            <w:tcW w:w="2773" w:type="dxa"/>
          </w:tcPr>
          <w:p w14:paraId="67BE4008" w14:textId="77777777" w:rsidR="00CB047F" w:rsidRDefault="00CB047F" w:rsidP="0009747C">
            <w:pPr>
              <w:pStyle w:val="a5"/>
              <w:rPr>
                <w:spacing w:val="0"/>
              </w:rPr>
            </w:pPr>
          </w:p>
          <w:p w14:paraId="08AB5E35" w14:textId="77777777" w:rsidR="00CB047F" w:rsidRDefault="00CB047F" w:rsidP="0009747C">
            <w:pPr>
              <w:pStyle w:val="a5"/>
              <w:rPr>
                <w:spacing w:val="0"/>
              </w:rPr>
            </w:pPr>
          </w:p>
          <w:p w14:paraId="3149CEED" w14:textId="77777777" w:rsidR="00CB047F" w:rsidRPr="007F70DB" w:rsidRDefault="00CB047F" w:rsidP="0009747C">
            <w:pPr>
              <w:pStyle w:val="a5"/>
              <w:rPr>
                <w:spacing w:val="0"/>
              </w:rPr>
            </w:pPr>
          </w:p>
          <w:p w14:paraId="1D25AE45" w14:textId="77777777" w:rsidR="00CB047F" w:rsidRDefault="00CB047F" w:rsidP="0009747C">
            <w:pPr>
              <w:pStyle w:val="a5"/>
              <w:rPr>
                <w:spacing w:val="0"/>
              </w:rPr>
            </w:pPr>
          </w:p>
          <w:p w14:paraId="7794325C" w14:textId="74CDFB11" w:rsidR="00C7648E" w:rsidRDefault="00C7648E" w:rsidP="0009747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B5CF294" w14:textId="77777777" w:rsidR="00CB047F" w:rsidRDefault="00CB047F" w:rsidP="0009747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D54509" w14:paraId="75D135A1" w14:textId="77777777" w:rsidTr="00D13DC2">
        <w:tc>
          <w:tcPr>
            <w:tcW w:w="1045" w:type="dxa"/>
          </w:tcPr>
          <w:p w14:paraId="37A71EA7" w14:textId="77777777" w:rsidR="00D54509" w:rsidRPr="00ED4A21" w:rsidRDefault="00D54509" w:rsidP="00D13DC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14FABC3" w14:textId="77777777" w:rsidR="00D54509" w:rsidRDefault="00D54509" w:rsidP="00D13DC2">
            <w:pPr>
              <w:pStyle w:val="a5"/>
              <w:rPr>
                <w:rFonts w:ascii="MS Mincho"/>
                <w:color w:val="000000"/>
                <w:spacing w:val="4"/>
              </w:rPr>
            </w:pPr>
          </w:p>
        </w:tc>
        <w:tc>
          <w:tcPr>
            <w:tcW w:w="674" w:type="dxa"/>
          </w:tcPr>
          <w:p w14:paraId="087D0912" w14:textId="77777777" w:rsidR="00D54509" w:rsidRPr="007F70DB" w:rsidRDefault="00D54509" w:rsidP="00D13DC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FD1B7FA" w14:textId="77777777" w:rsidR="00D54509" w:rsidRPr="007F70DB" w:rsidRDefault="00D54509" w:rsidP="00D13DC2">
            <w:pPr>
              <w:pStyle w:val="a5"/>
              <w:rPr>
                <w:spacing w:val="0"/>
              </w:rPr>
            </w:pPr>
          </w:p>
          <w:p w14:paraId="6B8BD3C0" w14:textId="77777777" w:rsidR="00D54509" w:rsidRPr="007F70DB" w:rsidRDefault="00D54509" w:rsidP="00D13DC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E475619" w14:textId="77777777" w:rsidR="00D54509" w:rsidRPr="00C64D7C" w:rsidRDefault="00D54509" w:rsidP="00D13DC2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41BEE5E8" w14:textId="77777777" w:rsidR="00D54509" w:rsidRDefault="00D54509" w:rsidP="00D13DC2">
            <w:pPr>
              <w:pStyle w:val="a5"/>
            </w:pPr>
          </w:p>
        </w:tc>
        <w:tc>
          <w:tcPr>
            <w:tcW w:w="2773" w:type="dxa"/>
          </w:tcPr>
          <w:p w14:paraId="5386D39D" w14:textId="77777777" w:rsidR="00D54509" w:rsidRDefault="00D54509" w:rsidP="00D13DC2">
            <w:pPr>
              <w:pStyle w:val="a5"/>
              <w:rPr>
                <w:spacing w:val="0"/>
              </w:rPr>
            </w:pPr>
          </w:p>
          <w:p w14:paraId="7671222C" w14:textId="77777777" w:rsidR="00D54509" w:rsidRDefault="00D54509" w:rsidP="00D13DC2">
            <w:pPr>
              <w:pStyle w:val="a5"/>
              <w:rPr>
                <w:spacing w:val="0"/>
              </w:rPr>
            </w:pPr>
          </w:p>
          <w:p w14:paraId="6D38E0A7" w14:textId="77777777" w:rsidR="00D54509" w:rsidRDefault="00D54509" w:rsidP="00D13DC2">
            <w:pPr>
              <w:pStyle w:val="a5"/>
              <w:rPr>
                <w:spacing w:val="0"/>
              </w:rPr>
            </w:pPr>
          </w:p>
          <w:p w14:paraId="3A0F4B72" w14:textId="77777777" w:rsidR="00D54509" w:rsidRPr="007F70DB" w:rsidRDefault="00D54509" w:rsidP="00D13DC2">
            <w:pPr>
              <w:pStyle w:val="a5"/>
              <w:rPr>
                <w:spacing w:val="0"/>
              </w:rPr>
            </w:pPr>
          </w:p>
          <w:p w14:paraId="77CE3A17" w14:textId="77777777" w:rsidR="00D54509" w:rsidRDefault="00D54509" w:rsidP="00D13DC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D9770DA" w14:textId="77777777" w:rsidR="00D54509" w:rsidRDefault="00D54509" w:rsidP="00D13DC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D54509" w14:paraId="23560CB1" w14:textId="77777777" w:rsidTr="0009747C">
        <w:tc>
          <w:tcPr>
            <w:tcW w:w="1045" w:type="dxa"/>
          </w:tcPr>
          <w:p w14:paraId="4D59BB84" w14:textId="77777777" w:rsidR="00D54509" w:rsidRPr="00ED4A21" w:rsidRDefault="00D54509" w:rsidP="00D54509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067B8F99" w14:textId="77777777" w:rsidR="00D54509" w:rsidRDefault="00D54509" w:rsidP="00D54509">
            <w:pPr>
              <w:pStyle w:val="a5"/>
              <w:rPr>
                <w:rFonts w:ascii="MS Mincho"/>
                <w:color w:val="000000"/>
                <w:spacing w:val="4"/>
              </w:rPr>
            </w:pPr>
          </w:p>
        </w:tc>
        <w:tc>
          <w:tcPr>
            <w:tcW w:w="674" w:type="dxa"/>
          </w:tcPr>
          <w:p w14:paraId="0EF245A6" w14:textId="77777777" w:rsidR="00D54509" w:rsidRPr="007F70DB" w:rsidRDefault="00D54509" w:rsidP="00D5450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F66B1BD" w14:textId="77777777" w:rsidR="00D54509" w:rsidRPr="007F70DB" w:rsidRDefault="00D54509" w:rsidP="00D54509">
            <w:pPr>
              <w:pStyle w:val="a5"/>
              <w:rPr>
                <w:spacing w:val="0"/>
              </w:rPr>
            </w:pPr>
          </w:p>
          <w:p w14:paraId="2641A453" w14:textId="21BDA7F5" w:rsidR="00D54509" w:rsidRPr="007F70DB" w:rsidRDefault="00D54509" w:rsidP="00D5450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F49BB86" w14:textId="77777777" w:rsidR="00D54509" w:rsidRPr="00C64D7C" w:rsidRDefault="00D54509" w:rsidP="00D5450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AABE670" w14:textId="77777777" w:rsidR="00D54509" w:rsidRDefault="00D54509" w:rsidP="00D54509">
            <w:pPr>
              <w:pStyle w:val="a5"/>
            </w:pPr>
          </w:p>
        </w:tc>
        <w:tc>
          <w:tcPr>
            <w:tcW w:w="2773" w:type="dxa"/>
          </w:tcPr>
          <w:p w14:paraId="03E12512" w14:textId="77777777" w:rsidR="00D54509" w:rsidRDefault="00D54509" w:rsidP="00D54509">
            <w:pPr>
              <w:pStyle w:val="a5"/>
              <w:rPr>
                <w:spacing w:val="0"/>
              </w:rPr>
            </w:pPr>
          </w:p>
          <w:p w14:paraId="6F57C674" w14:textId="77777777" w:rsidR="00D54509" w:rsidRDefault="00D54509" w:rsidP="00D54509">
            <w:pPr>
              <w:pStyle w:val="a5"/>
              <w:rPr>
                <w:spacing w:val="0"/>
              </w:rPr>
            </w:pPr>
          </w:p>
          <w:p w14:paraId="156542B5" w14:textId="77777777" w:rsidR="00D54509" w:rsidRDefault="00D54509" w:rsidP="00D54509">
            <w:pPr>
              <w:pStyle w:val="a5"/>
              <w:rPr>
                <w:spacing w:val="0"/>
              </w:rPr>
            </w:pPr>
          </w:p>
          <w:p w14:paraId="68BCE940" w14:textId="77777777" w:rsidR="00D54509" w:rsidRPr="007F70DB" w:rsidRDefault="00D54509" w:rsidP="00D54509">
            <w:pPr>
              <w:pStyle w:val="a5"/>
              <w:rPr>
                <w:spacing w:val="0"/>
              </w:rPr>
            </w:pPr>
          </w:p>
          <w:p w14:paraId="7CA8C830" w14:textId="77777777" w:rsidR="00D54509" w:rsidRDefault="00D54509" w:rsidP="00D5450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214CEFF" w14:textId="77777777" w:rsidR="00D54509" w:rsidRDefault="00D54509" w:rsidP="00D54509">
            <w:pPr>
              <w:pStyle w:val="a5"/>
              <w:rPr>
                <w:rFonts w:eastAsiaTheme="minorEastAsia"/>
                <w:spacing w:val="0"/>
              </w:rPr>
            </w:pPr>
          </w:p>
        </w:tc>
      </w:tr>
    </w:tbl>
    <w:p w14:paraId="428CE8A6" w14:textId="77777777" w:rsidR="00352C92" w:rsidRDefault="00352C92" w:rsidP="004000CD">
      <w:pPr>
        <w:pStyle w:val="a5"/>
      </w:pPr>
    </w:p>
    <w:sectPr w:rsidR="00352C92" w:rsidSect="001035A9">
      <w:headerReference w:type="default" r:id="rId7"/>
      <w:footerReference w:type="default" r:id="rId8"/>
      <w:pgSz w:w="11906" w:h="16838" w:code="9"/>
      <w:pgMar w:top="1985" w:right="1701" w:bottom="1701" w:left="1701" w:header="851" w:footer="992" w:gutter="0"/>
      <w:cols w:space="425"/>
      <w:docGrid w:type="lines" w:linePitch="526" w:charSpace="406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FB8E6" w14:textId="77777777" w:rsidR="002E397F" w:rsidRDefault="002E397F">
      <w:r>
        <w:separator/>
      </w:r>
    </w:p>
  </w:endnote>
  <w:endnote w:type="continuationSeparator" w:id="0">
    <w:p w14:paraId="75723F2F" w14:textId="77777777" w:rsidR="002E397F" w:rsidRDefault="002E3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37D8D" w14:textId="77777777" w:rsidR="00F12D3A" w:rsidRDefault="00F12D3A">
    <w:pPr>
      <w:pStyle w:val="a4"/>
    </w:pPr>
    <w:r>
      <w:rPr>
        <w:rFonts w:ascii="Times New Roman" w:hAnsi="Times New Roman"/>
        <w:kern w:val="0"/>
        <w:szCs w:val="21"/>
      </w:rPr>
      <w:tab/>
      <w:t xml:space="preserve">- </w:t>
    </w:r>
    <w:r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>
      <w:rPr>
        <w:rFonts w:ascii="Times New Roman" w:hAnsi="Times New Roman"/>
        <w:kern w:val="0"/>
        <w:szCs w:val="21"/>
      </w:rPr>
      <w:fldChar w:fldCharType="separate"/>
    </w:r>
    <w:r w:rsidR="00F927D8">
      <w:rPr>
        <w:rFonts w:ascii="Times New Roman" w:hAnsi="Times New Roman"/>
        <w:noProof/>
        <w:kern w:val="0"/>
        <w:szCs w:val="21"/>
      </w:rPr>
      <w:t>2</w:t>
    </w:r>
    <w:r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E62E9" w14:textId="77777777" w:rsidR="002E397F" w:rsidRDefault="002E397F">
      <w:r>
        <w:separator/>
      </w:r>
    </w:p>
  </w:footnote>
  <w:footnote w:type="continuationSeparator" w:id="0">
    <w:p w14:paraId="745E52DA" w14:textId="77777777" w:rsidR="002E397F" w:rsidRDefault="002E39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3E25B" w14:textId="77777777" w:rsidR="00D82A99" w:rsidRPr="00977D81" w:rsidRDefault="00D82A99" w:rsidP="00977D81">
    <w:pPr>
      <w:pStyle w:val="a3"/>
      <w:ind w:firstLineChars="2100" w:firstLine="4410"/>
      <w:rPr>
        <w:shd w:val="pct15" w:color="auto" w:fill="FFFFF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15"/>
  <w:drawingGridVerticalSpacing w:val="26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AB"/>
    <w:rsid w:val="0000276C"/>
    <w:rsid w:val="000029D1"/>
    <w:rsid w:val="00004F38"/>
    <w:rsid w:val="000114FB"/>
    <w:rsid w:val="00011A17"/>
    <w:rsid w:val="000157D8"/>
    <w:rsid w:val="00021175"/>
    <w:rsid w:val="00021685"/>
    <w:rsid w:val="00021B54"/>
    <w:rsid w:val="00021F87"/>
    <w:rsid w:val="00026907"/>
    <w:rsid w:val="00027D66"/>
    <w:rsid w:val="00031BFE"/>
    <w:rsid w:val="00034B12"/>
    <w:rsid w:val="0003564D"/>
    <w:rsid w:val="00035B79"/>
    <w:rsid w:val="00037011"/>
    <w:rsid w:val="000443A8"/>
    <w:rsid w:val="00050523"/>
    <w:rsid w:val="00052643"/>
    <w:rsid w:val="00053212"/>
    <w:rsid w:val="00054A8E"/>
    <w:rsid w:val="00056788"/>
    <w:rsid w:val="00060515"/>
    <w:rsid w:val="000612E0"/>
    <w:rsid w:val="0006428B"/>
    <w:rsid w:val="0006627B"/>
    <w:rsid w:val="000739E2"/>
    <w:rsid w:val="000744F1"/>
    <w:rsid w:val="00080225"/>
    <w:rsid w:val="00082F57"/>
    <w:rsid w:val="00084B9E"/>
    <w:rsid w:val="0008539A"/>
    <w:rsid w:val="00086F2A"/>
    <w:rsid w:val="00090511"/>
    <w:rsid w:val="000905CF"/>
    <w:rsid w:val="0009072E"/>
    <w:rsid w:val="00091E47"/>
    <w:rsid w:val="00094137"/>
    <w:rsid w:val="000A25FB"/>
    <w:rsid w:val="000A27AA"/>
    <w:rsid w:val="000A5C5A"/>
    <w:rsid w:val="000A63EB"/>
    <w:rsid w:val="000A7D21"/>
    <w:rsid w:val="000B3959"/>
    <w:rsid w:val="000C0A47"/>
    <w:rsid w:val="000C29A5"/>
    <w:rsid w:val="000C3513"/>
    <w:rsid w:val="000C3F68"/>
    <w:rsid w:val="000C4BE6"/>
    <w:rsid w:val="000C6881"/>
    <w:rsid w:val="000C7DE1"/>
    <w:rsid w:val="000D3291"/>
    <w:rsid w:val="000D49F7"/>
    <w:rsid w:val="000D5A17"/>
    <w:rsid w:val="000D6E63"/>
    <w:rsid w:val="000D6FEA"/>
    <w:rsid w:val="000D78CA"/>
    <w:rsid w:val="000E0E6D"/>
    <w:rsid w:val="000E1C45"/>
    <w:rsid w:val="000E2EA2"/>
    <w:rsid w:val="000E4720"/>
    <w:rsid w:val="000E50AC"/>
    <w:rsid w:val="000E7B33"/>
    <w:rsid w:val="000F0236"/>
    <w:rsid w:val="000F086B"/>
    <w:rsid w:val="000F1605"/>
    <w:rsid w:val="000F2BEE"/>
    <w:rsid w:val="000F2F78"/>
    <w:rsid w:val="000F3134"/>
    <w:rsid w:val="000F4860"/>
    <w:rsid w:val="000F5C81"/>
    <w:rsid w:val="000F6A44"/>
    <w:rsid w:val="000F7276"/>
    <w:rsid w:val="001003F8"/>
    <w:rsid w:val="0010085F"/>
    <w:rsid w:val="001035A9"/>
    <w:rsid w:val="00110603"/>
    <w:rsid w:val="00110A6E"/>
    <w:rsid w:val="00111467"/>
    <w:rsid w:val="0011257E"/>
    <w:rsid w:val="00112781"/>
    <w:rsid w:val="00114A16"/>
    <w:rsid w:val="00125923"/>
    <w:rsid w:val="00126A5F"/>
    <w:rsid w:val="00127A4B"/>
    <w:rsid w:val="001302B8"/>
    <w:rsid w:val="00130F79"/>
    <w:rsid w:val="001339A3"/>
    <w:rsid w:val="001352F8"/>
    <w:rsid w:val="001406D7"/>
    <w:rsid w:val="00143D50"/>
    <w:rsid w:val="00144D22"/>
    <w:rsid w:val="00151AFD"/>
    <w:rsid w:val="00152B79"/>
    <w:rsid w:val="00155893"/>
    <w:rsid w:val="00161DAC"/>
    <w:rsid w:val="00166637"/>
    <w:rsid w:val="0017010B"/>
    <w:rsid w:val="00170529"/>
    <w:rsid w:val="0017110B"/>
    <w:rsid w:val="0017129B"/>
    <w:rsid w:val="0017163C"/>
    <w:rsid w:val="00176B39"/>
    <w:rsid w:val="00180D15"/>
    <w:rsid w:val="001819A6"/>
    <w:rsid w:val="00185026"/>
    <w:rsid w:val="00186A2A"/>
    <w:rsid w:val="00186DB0"/>
    <w:rsid w:val="0018703B"/>
    <w:rsid w:val="001874DF"/>
    <w:rsid w:val="00191246"/>
    <w:rsid w:val="00192641"/>
    <w:rsid w:val="00192AAF"/>
    <w:rsid w:val="00194304"/>
    <w:rsid w:val="00194D88"/>
    <w:rsid w:val="001957D2"/>
    <w:rsid w:val="001A2C58"/>
    <w:rsid w:val="001A2ED8"/>
    <w:rsid w:val="001A7702"/>
    <w:rsid w:val="001B23ED"/>
    <w:rsid w:val="001B424B"/>
    <w:rsid w:val="001B4A91"/>
    <w:rsid w:val="001B6F58"/>
    <w:rsid w:val="001B75B4"/>
    <w:rsid w:val="001B78B3"/>
    <w:rsid w:val="001C0FBC"/>
    <w:rsid w:val="001C3425"/>
    <w:rsid w:val="001C34F9"/>
    <w:rsid w:val="001C4816"/>
    <w:rsid w:val="001C4EB1"/>
    <w:rsid w:val="001D0F98"/>
    <w:rsid w:val="001D1B4C"/>
    <w:rsid w:val="001D2AE0"/>
    <w:rsid w:val="001D4664"/>
    <w:rsid w:val="001D4F10"/>
    <w:rsid w:val="001E0FB6"/>
    <w:rsid w:val="001E2F0E"/>
    <w:rsid w:val="001E52E1"/>
    <w:rsid w:val="001E5A3A"/>
    <w:rsid w:val="001F0925"/>
    <w:rsid w:val="001F15CC"/>
    <w:rsid w:val="001F3C02"/>
    <w:rsid w:val="001F4DE0"/>
    <w:rsid w:val="001F50BC"/>
    <w:rsid w:val="001F513B"/>
    <w:rsid w:val="001F564B"/>
    <w:rsid w:val="001F66E2"/>
    <w:rsid w:val="00202E66"/>
    <w:rsid w:val="0020391E"/>
    <w:rsid w:val="00204546"/>
    <w:rsid w:val="002048A7"/>
    <w:rsid w:val="00204D68"/>
    <w:rsid w:val="00205267"/>
    <w:rsid w:val="00206146"/>
    <w:rsid w:val="00210B09"/>
    <w:rsid w:val="00210FF9"/>
    <w:rsid w:val="002119E5"/>
    <w:rsid w:val="00211A5F"/>
    <w:rsid w:val="00211AF0"/>
    <w:rsid w:val="002140B5"/>
    <w:rsid w:val="002157AD"/>
    <w:rsid w:val="00221F4D"/>
    <w:rsid w:val="0022458A"/>
    <w:rsid w:val="00224DA4"/>
    <w:rsid w:val="00225370"/>
    <w:rsid w:val="00232C46"/>
    <w:rsid w:val="00236A70"/>
    <w:rsid w:val="0023788C"/>
    <w:rsid w:val="002401CC"/>
    <w:rsid w:val="00242358"/>
    <w:rsid w:val="00242CB6"/>
    <w:rsid w:val="00242FBF"/>
    <w:rsid w:val="00244512"/>
    <w:rsid w:val="00244FB6"/>
    <w:rsid w:val="00247557"/>
    <w:rsid w:val="0025012E"/>
    <w:rsid w:val="00251EE8"/>
    <w:rsid w:val="00254F3E"/>
    <w:rsid w:val="00255E38"/>
    <w:rsid w:val="00257A5F"/>
    <w:rsid w:val="00257C89"/>
    <w:rsid w:val="002611A8"/>
    <w:rsid w:val="00262E15"/>
    <w:rsid w:val="00265021"/>
    <w:rsid w:val="002673F9"/>
    <w:rsid w:val="00271C2F"/>
    <w:rsid w:val="00271D21"/>
    <w:rsid w:val="002726F3"/>
    <w:rsid w:val="0027773F"/>
    <w:rsid w:val="00280E07"/>
    <w:rsid w:val="00282533"/>
    <w:rsid w:val="00285135"/>
    <w:rsid w:val="00285B56"/>
    <w:rsid w:val="0028683D"/>
    <w:rsid w:val="002945AE"/>
    <w:rsid w:val="00295BCC"/>
    <w:rsid w:val="00295E6B"/>
    <w:rsid w:val="00296850"/>
    <w:rsid w:val="00297BF6"/>
    <w:rsid w:val="002A2B65"/>
    <w:rsid w:val="002A3AC9"/>
    <w:rsid w:val="002A503F"/>
    <w:rsid w:val="002A7FC4"/>
    <w:rsid w:val="002B0226"/>
    <w:rsid w:val="002B0C75"/>
    <w:rsid w:val="002B0F8D"/>
    <w:rsid w:val="002B1C41"/>
    <w:rsid w:val="002B433B"/>
    <w:rsid w:val="002C2585"/>
    <w:rsid w:val="002C4FC8"/>
    <w:rsid w:val="002C7952"/>
    <w:rsid w:val="002D0259"/>
    <w:rsid w:val="002D0D05"/>
    <w:rsid w:val="002D1ECB"/>
    <w:rsid w:val="002D4FCF"/>
    <w:rsid w:val="002D5EFD"/>
    <w:rsid w:val="002D64D7"/>
    <w:rsid w:val="002D6EE4"/>
    <w:rsid w:val="002E0505"/>
    <w:rsid w:val="002E0AED"/>
    <w:rsid w:val="002E138B"/>
    <w:rsid w:val="002E32F1"/>
    <w:rsid w:val="002E397F"/>
    <w:rsid w:val="002E53AA"/>
    <w:rsid w:val="002E5A13"/>
    <w:rsid w:val="002E6344"/>
    <w:rsid w:val="002E6BDD"/>
    <w:rsid w:val="002F06D0"/>
    <w:rsid w:val="002F085D"/>
    <w:rsid w:val="002F0B83"/>
    <w:rsid w:val="002F1262"/>
    <w:rsid w:val="002F44C2"/>
    <w:rsid w:val="002F71D7"/>
    <w:rsid w:val="002F7C52"/>
    <w:rsid w:val="00311DC1"/>
    <w:rsid w:val="003136F7"/>
    <w:rsid w:val="003141E0"/>
    <w:rsid w:val="00316D17"/>
    <w:rsid w:val="00317838"/>
    <w:rsid w:val="00321696"/>
    <w:rsid w:val="00322CA4"/>
    <w:rsid w:val="00324537"/>
    <w:rsid w:val="00325770"/>
    <w:rsid w:val="003275A7"/>
    <w:rsid w:val="00330B17"/>
    <w:rsid w:val="00331380"/>
    <w:rsid w:val="0033534E"/>
    <w:rsid w:val="00336A3B"/>
    <w:rsid w:val="00337864"/>
    <w:rsid w:val="00340C4B"/>
    <w:rsid w:val="00342929"/>
    <w:rsid w:val="00344372"/>
    <w:rsid w:val="003463B7"/>
    <w:rsid w:val="00346CB2"/>
    <w:rsid w:val="0035128D"/>
    <w:rsid w:val="00351E3E"/>
    <w:rsid w:val="00352C92"/>
    <w:rsid w:val="0035418E"/>
    <w:rsid w:val="003550E3"/>
    <w:rsid w:val="00363B19"/>
    <w:rsid w:val="00365865"/>
    <w:rsid w:val="00370D9B"/>
    <w:rsid w:val="0037437D"/>
    <w:rsid w:val="00376659"/>
    <w:rsid w:val="00376D88"/>
    <w:rsid w:val="00381CF6"/>
    <w:rsid w:val="00381EAF"/>
    <w:rsid w:val="00382C16"/>
    <w:rsid w:val="00382D39"/>
    <w:rsid w:val="003831EF"/>
    <w:rsid w:val="003833A9"/>
    <w:rsid w:val="003844BA"/>
    <w:rsid w:val="00387430"/>
    <w:rsid w:val="003914B7"/>
    <w:rsid w:val="00391571"/>
    <w:rsid w:val="00391FD9"/>
    <w:rsid w:val="00392B0A"/>
    <w:rsid w:val="0039509F"/>
    <w:rsid w:val="00395AF1"/>
    <w:rsid w:val="00395C40"/>
    <w:rsid w:val="00397BDE"/>
    <w:rsid w:val="00397EBF"/>
    <w:rsid w:val="003A4612"/>
    <w:rsid w:val="003A6AF9"/>
    <w:rsid w:val="003A7155"/>
    <w:rsid w:val="003B027C"/>
    <w:rsid w:val="003B46EC"/>
    <w:rsid w:val="003B59AF"/>
    <w:rsid w:val="003B6B2C"/>
    <w:rsid w:val="003B702C"/>
    <w:rsid w:val="003B79AC"/>
    <w:rsid w:val="003C2CCA"/>
    <w:rsid w:val="003D04F9"/>
    <w:rsid w:val="003D0695"/>
    <w:rsid w:val="003D2041"/>
    <w:rsid w:val="003D4276"/>
    <w:rsid w:val="003D435B"/>
    <w:rsid w:val="003D43F0"/>
    <w:rsid w:val="003E6606"/>
    <w:rsid w:val="003F069C"/>
    <w:rsid w:val="003F0E7C"/>
    <w:rsid w:val="003F328F"/>
    <w:rsid w:val="003F6CD6"/>
    <w:rsid w:val="004000CD"/>
    <w:rsid w:val="0040205F"/>
    <w:rsid w:val="004029B6"/>
    <w:rsid w:val="00403B2F"/>
    <w:rsid w:val="004055BA"/>
    <w:rsid w:val="004107E7"/>
    <w:rsid w:val="00411A78"/>
    <w:rsid w:val="00412567"/>
    <w:rsid w:val="00412E6B"/>
    <w:rsid w:val="004137E8"/>
    <w:rsid w:val="004138B0"/>
    <w:rsid w:val="00414096"/>
    <w:rsid w:val="004140D3"/>
    <w:rsid w:val="00415884"/>
    <w:rsid w:val="004321E2"/>
    <w:rsid w:val="004339ED"/>
    <w:rsid w:val="00433AC0"/>
    <w:rsid w:val="00436EA0"/>
    <w:rsid w:val="00442040"/>
    <w:rsid w:val="0044341B"/>
    <w:rsid w:val="00443E4E"/>
    <w:rsid w:val="00445B3B"/>
    <w:rsid w:val="00445F76"/>
    <w:rsid w:val="004509C6"/>
    <w:rsid w:val="004509D9"/>
    <w:rsid w:val="004516EB"/>
    <w:rsid w:val="00455348"/>
    <w:rsid w:val="00456970"/>
    <w:rsid w:val="00462138"/>
    <w:rsid w:val="00463EB7"/>
    <w:rsid w:val="00466651"/>
    <w:rsid w:val="004676C6"/>
    <w:rsid w:val="00467BFE"/>
    <w:rsid w:val="00470E0D"/>
    <w:rsid w:val="004729F2"/>
    <w:rsid w:val="00475869"/>
    <w:rsid w:val="00476896"/>
    <w:rsid w:val="004778B8"/>
    <w:rsid w:val="00482E03"/>
    <w:rsid w:val="004848EF"/>
    <w:rsid w:val="00487813"/>
    <w:rsid w:val="004905DD"/>
    <w:rsid w:val="00491FA1"/>
    <w:rsid w:val="0049227C"/>
    <w:rsid w:val="004943ED"/>
    <w:rsid w:val="00495D8E"/>
    <w:rsid w:val="004A1ACC"/>
    <w:rsid w:val="004A38FD"/>
    <w:rsid w:val="004A3C1A"/>
    <w:rsid w:val="004A63EE"/>
    <w:rsid w:val="004A680C"/>
    <w:rsid w:val="004A6F45"/>
    <w:rsid w:val="004A7059"/>
    <w:rsid w:val="004B601E"/>
    <w:rsid w:val="004C674E"/>
    <w:rsid w:val="004D340C"/>
    <w:rsid w:val="004D4988"/>
    <w:rsid w:val="004D5F85"/>
    <w:rsid w:val="004E309E"/>
    <w:rsid w:val="004E454A"/>
    <w:rsid w:val="004E4C16"/>
    <w:rsid w:val="004F0D07"/>
    <w:rsid w:val="004F12DC"/>
    <w:rsid w:val="004F1319"/>
    <w:rsid w:val="004F6294"/>
    <w:rsid w:val="004F7360"/>
    <w:rsid w:val="004F7EBC"/>
    <w:rsid w:val="00500F48"/>
    <w:rsid w:val="00501A7A"/>
    <w:rsid w:val="00502240"/>
    <w:rsid w:val="005066C5"/>
    <w:rsid w:val="00510AE9"/>
    <w:rsid w:val="0051310C"/>
    <w:rsid w:val="005145C7"/>
    <w:rsid w:val="0051598B"/>
    <w:rsid w:val="005168B1"/>
    <w:rsid w:val="00521A7C"/>
    <w:rsid w:val="005220E7"/>
    <w:rsid w:val="0052470E"/>
    <w:rsid w:val="00526CE7"/>
    <w:rsid w:val="00526F00"/>
    <w:rsid w:val="00531514"/>
    <w:rsid w:val="0053205E"/>
    <w:rsid w:val="005331DC"/>
    <w:rsid w:val="00533F46"/>
    <w:rsid w:val="005405B3"/>
    <w:rsid w:val="005439F4"/>
    <w:rsid w:val="00544707"/>
    <w:rsid w:val="00545AE8"/>
    <w:rsid w:val="00545FFF"/>
    <w:rsid w:val="0054643F"/>
    <w:rsid w:val="005472A2"/>
    <w:rsid w:val="00550314"/>
    <w:rsid w:val="00553903"/>
    <w:rsid w:val="00556E9F"/>
    <w:rsid w:val="005571A3"/>
    <w:rsid w:val="00560B0E"/>
    <w:rsid w:val="0056110A"/>
    <w:rsid w:val="00562C23"/>
    <w:rsid w:val="00567652"/>
    <w:rsid w:val="005703C7"/>
    <w:rsid w:val="005710A9"/>
    <w:rsid w:val="00571A01"/>
    <w:rsid w:val="0057259A"/>
    <w:rsid w:val="00572C85"/>
    <w:rsid w:val="0057316F"/>
    <w:rsid w:val="00573FD6"/>
    <w:rsid w:val="00576CFF"/>
    <w:rsid w:val="0057764E"/>
    <w:rsid w:val="005823AD"/>
    <w:rsid w:val="00583B1C"/>
    <w:rsid w:val="00586570"/>
    <w:rsid w:val="00586944"/>
    <w:rsid w:val="00586C9A"/>
    <w:rsid w:val="0058714B"/>
    <w:rsid w:val="005908EB"/>
    <w:rsid w:val="005926CD"/>
    <w:rsid w:val="0059372C"/>
    <w:rsid w:val="00593FE4"/>
    <w:rsid w:val="005959CD"/>
    <w:rsid w:val="0059789E"/>
    <w:rsid w:val="005A0225"/>
    <w:rsid w:val="005A04BA"/>
    <w:rsid w:val="005A1FE0"/>
    <w:rsid w:val="005A2931"/>
    <w:rsid w:val="005A2A92"/>
    <w:rsid w:val="005A59C6"/>
    <w:rsid w:val="005B0452"/>
    <w:rsid w:val="005B06D4"/>
    <w:rsid w:val="005B6F85"/>
    <w:rsid w:val="005C0717"/>
    <w:rsid w:val="005C13C4"/>
    <w:rsid w:val="005C19FE"/>
    <w:rsid w:val="005C2AC9"/>
    <w:rsid w:val="005C3E8E"/>
    <w:rsid w:val="005C42C4"/>
    <w:rsid w:val="005C4FA3"/>
    <w:rsid w:val="005C603E"/>
    <w:rsid w:val="005C60BE"/>
    <w:rsid w:val="005C6269"/>
    <w:rsid w:val="005C7271"/>
    <w:rsid w:val="005D03C3"/>
    <w:rsid w:val="005D0F13"/>
    <w:rsid w:val="005D16E2"/>
    <w:rsid w:val="005D2FF2"/>
    <w:rsid w:val="005D3C30"/>
    <w:rsid w:val="005D4D44"/>
    <w:rsid w:val="005D61A2"/>
    <w:rsid w:val="005D6623"/>
    <w:rsid w:val="005D6E13"/>
    <w:rsid w:val="005E2021"/>
    <w:rsid w:val="005E276E"/>
    <w:rsid w:val="005E4524"/>
    <w:rsid w:val="005E54CF"/>
    <w:rsid w:val="005E622F"/>
    <w:rsid w:val="005E70D9"/>
    <w:rsid w:val="005F0204"/>
    <w:rsid w:val="005F2F6D"/>
    <w:rsid w:val="005F473A"/>
    <w:rsid w:val="005F4F1B"/>
    <w:rsid w:val="005F6866"/>
    <w:rsid w:val="00600323"/>
    <w:rsid w:val="00601541"/>
    <w:rsid w:val="0060615C"/>
    <w:rsid w:val="00607774"/>
    <w:rsid w:val="00612C5A"/>
    <w:rsid w:val="00612D35"/>
    <w:rsid w:val="006141BC"/>
    <w:rsid w:val="006217C4"/>
    <w:rsid w:val="00621ABC"/>
    <w:rsid w:val="00624A0D"/>
    <w:rsid w:val="00626225"/>
    <w:rsid w:val="0062697F"/>
    <w:rsid w:val="00626BFF"/>
    <w:rsid w:val="00630EEE"/>
    <w:rsid w:val="006313AB"/>
    <w:rsid w:val="0063408C"/>
    <w:rsid w:val="00637BFB"/>
    <w:rsid w:val="006427AB"/>
    <w:rsid w:val="00642B35"/>
    <w:rsid w:val="0064359F"/>
    <w:rsid w:val="00644357"/>
    <w:rsid w:val="006467C7"/>
    <w:rsid w:val="00650399"/>
    <w:rsid w:val="00650851"/>
    <w:rsid w:val="00653A26"/>
    <w:rsid w:val="00660C60"/>
    <w:rsid w:val="006624FF"/>
    <w:rsid w:val="0066437A"/>
    <w:rsid w:val="006711FA"/>
    <w:rsid w:val="006718D1"/>
    <w:rsid w:val="006721F5"/>
    <w:rsid w:val="00673EDC"/>
    <w:rsid w:val="00676AA1"/>
    <w:rsid w:val="00677126"/>
    <w:rsid w:val="00682C5A"/>
    <w:rsid w:val="006830F4"/>
    <w:rsid w:val="0068489E"/>
    <w:rsid w:val="006857E6"/>
    <w:rsid w:val="00686F34"/>
    <w:rsid w:val="006952CE"/>
    <w:rsid w:val="00695445"/>
    <w:rsid w:val="006A0212"/>
    <w:rsid w:val="006A0676"/>
    <w:rsid w:val="006A5F12"/>
    <w:rsid w:val="006A713C"/>
    <w:rsid w:val="006A72E7"/>
    <w:rsid w:val="006A7811"/>
    <w:rsid w:val="006B0C2A"/>
    <w:rsid w:val="006B1260"/>
    <w:rsid w:val="006B2788"/>
    <w:rsid w:val="006B2EA1"/>
    <w:rsid w:val="006B7B44"/>
    <w:rsid w:val="006B7E52"/>
    <w:rsid w:val="006C001A"/>
    <w:rsid w:val="006C202D"/>
    <w:rsid w:val="006C2625"/>
    <w:rsid w:val="006C2CF5"/>
    <w:rsid w:val="006C3C45"/>
    <w:rsid w:val="006C49D9"/>
    <w:rsid w:val="006C5A98"/>
    <w:rsid w:val="006C62E9"/>
    <w:rsid w:val="006C6A05"/>
    <w:rsid w:val="006C73A2"/>
    <w:rsid w:val="006D0017"/>
    <w:rsid w:val="006D2575"/>
    <w:rsid w:val="006D374B"/>
    <w:rsid w:val="006D7665"/>
    <w:rsid w:val="006D7D3C"/>
    <w:rsid w:val="006E294D"/>
    <w:rsid w:val="006E2A9B"/>
    <w:rsid w:val="006E2B7D"/>
    <w:rsid w:val="006E2CB0"/>
    <w:rsid w:val="006E333F"/>
    <w:rsid w:val="006E3C5E"/>
    <w:rsid w:val="006E4F67"/>
    <w:rsid w:val="006E51B4"/>
    <w:rsid w:val="006E6316"/>
    <w:rsid w:val="006F0F68"/>
    <w:rsid w:val="006F126E"/>
    <w:rsid w:val="006F19E1"/>
    <w:rsid w:val="006F1AC3"/>
    <w:rsid w:val="006F1DC8"/>
    <w:rsid w:val="006F2628"/>
    <w:rsid w:val="006F2942"/>
    <w:rsid w:val="006F3124"/>
    <w:rsid w:val="006F68EB"/>
    <w:rsid w:val="007011A3"/>
    <w:rsid w:val="0070310D"/>
    <w:rsid w:val="00707BD0"/>
    <w:rsid w:val="00710110"/>
    <w:rsid w:val="00710E1B"/>
    <w:rsid w:val="00712441"/>
    <w:rsid w:val="00712ACC"/>
    <w:rsid w:val="00714D70"/>
    <w:rsid w:val="007159F2"/>
    <w:rsid w:val="007168AF"/>
    <w:rsid w:val="00720C0B"/>
    <w:rsid w:val="0072263F"/>
    <w:rsid w:val="00722E01"/>
    <w:rsid w:val="00723289"/>
    <w:rsid w:val="0072367C"/>
    <w:rsid w:val="00723826"/>
    <w:rsid w:val="00724A6B"/>
    <w:rsid w:val="00732995"/>
    <w:rsid w:val="007425A7"/>
    <w:rsid w:val="007444FB"/>
    <w:rsid w:val="007458D1"/>
    <w:rsid w:val="00746431"/>
    <w:rsid w:val="00750D23"/>
    <w:rsid w:val="00752E1B"/>
    <w:rsid w:val="00757766"/>
    <w:rsid w:val="007601CA"/>
    <w:rsid w:val="00760575"/>
    <w:rsid w:val="0076118A"/>
    <w:rsid w:val="007614F4"/>
    <w:rsid w:val="00770C1E"/>
    <w:rsid w:val="00770D6C"/>
    <w:rsid w:val="007719CB"/>
    <w:rsid w:val="00772C9B"/>
    <w:rsid w:val="00774895"/>
    <w:rsid w:val="007758CA"/>
    <w:rsid w:val="00776EB9"/>
    <w:rsid w:val="0078402A"/>
    <w:rsid w:val="00786DDB"/>
    <w:rsid w:val="00786EE2"/>
    <w:rsid w:val="00791642"/>
    <w:rsid w:val="007950C0"/>
    <w:rsid w:val="007968BC"/>
    <w:rsid w:val="00796D69"/>
    <w:rsid w:val="00796E26"/>
    <w:rsid w:val="007971F4"/>
    <w:rsid w:val="00797F34"/>
    <w:rsid w:val="007A297A"/>
    <w:rsid w:val="007A6864"/>
    <w:rsid w:val="007B116E"/>
    <w:rsid w:val="007B2874"/>
    <w:rsid w:val="007B340D"/>
    <w:rsid w:val="007B4F66"/>
    <w:rsid w:val="007B5668"/>
    <w:rsid w:val="007D0BE6"/>
    <w:rsid w:val="007D29AB"/>
    <w:rsid w:val="007D303F"/>
    <w:rsid w:val="007D4ED9"/>
    <w:rsid w:val="007E441A"/>
    <w:rsid w:val="007E472C"/>
    <w:rsid w:val="007E5028"/>
    <w:rsid w:val="007E72E6"/>
    <w:rsid w:val="007E7A22"/>
    <w:rsid w:val="007E7ED6"/>
    <w:rsid w:val="007F0BE0"/>
    <w:rsid w:val="007F1BBB"/>
    <w:rsid w:val="007F46A5"/>
    <w:rsid w:val="007F70DB"/>
    <w:rsid w:val="007F7AFD"/>
    <w:rsid w:val="008010A6"/>
    <w:rsid w:val="00801722"/>
    <w:rsid w:val="008051C5"/>
    <w:rsid w:val="00805540"/>
    <w:rsid w:val="00807418"/>
    <w:rsid w:val="0081119C"/>
    <w:rsid w:val="00812A9F"/>
    <w:rsid w:val="00812E7A"/>
    <w:rsid w:val="00817583"/>
    <w:rsid w:val="00821678"/>
    <w:rsid w:val="00823629"/>
    <w:rsid w:val="008268FD"/>
    <w:rsid w:val="00826E30"/>
    <w:rsid w:val="00831399"/>
    <w:rsid w:val="0083370E"/>
    <w:rsid w:val="00835E49"/>
    <w:rsid w:val="0084176B"/>
    <w:rsid w:val="00843DAB"/>
    <w:rsid w:val="00843DE7"/>
    <w:rsid w:val="00845E63"/>
    <w:rsid w:val="00847A44"/>
    <w:rsid w:val="00850C38"/>
    <w:rsid w:val="00854552"/>
    <w:rsid w:val="00856BDB"/>
    <w:rsid w:val="008573C4"/>
    <w:rsid w:val="0086161B"/>
    <w:rsid w:val="00865384"/>
    <w:rsid w:val="008660C7"/>
    <w:rsid w:val="00866742"/>
    <w:rsid w:val="00867AAA"/>
    <w:rsid w:val="00867F43"/>
    <w:rsid w:val="008725E5"/>
    <w:rsid w:val="00872C64"/>
    <w:rsid w:val="008730E9"/>
    <w:rsid w:val="0087559F"/>
    <w:rsid w:val="00875966"/>
    <w:rsid w:val="00876BEC"/>
    <w:rsid w:val="00877C44"/>
    <w:rsid w:val="008806C1"/>
    <w:rsid w:val="00880C2D"/>
    <w:rsid w:val="008870B8"/>
    <w:rsid w:val="008927E7"/>
    <w:rsid w:val="00892EC3"/>
    <w:rsid w:val="00892F45"/>
    <w:rsid w:val="00893212"/>
    <w:rsid w:val="00895F0D"/>
    <w:rsid w:val="00896070"/>
    <w:rsid w:val="008971BF"/>
    <w:rsid w:val="008A2B3F"/>
    <w:rsid w:val="008A2B88"/>
    <w:rsid w:val="008A50E2"/>
    <w:rsid w:val="008A50ED"/>
    <w:rsid w:val="008B34BA"/>
    <w:rsid w:val="008C00D0"/>
    <w:rsid w:val="008C12F4"/>
    <w:rsid w:val="008C1EA1"/>
    <w:rsid w:val="008C2070"/>
    <w:rsid w:val="008C23D5"/>
    <w:rsid w:val="008C3459"/>
    <w:rsid w:val="008C6F34"/>
    <w:rsid w:val="008D0ED6"/>
    <w:rsid w:val="008D380F"/>
    <w:rsid w:val="008D5994"/>
    <w:rsid w:val="008D66E4"/>
    <w:rsid w:val="008D74ED"/>
    <w:rsid w:val="008E11BF"/>
    <w:rsid w:val="008E1B38"/>
    <w:rsid w:val="008E1E72"/>
    <w:rsid w:val="008E2D61"/>
    <w:rsid w:val="008E3A66"/>
    <w:rsid w:val="008E7A42"/>
    <w:rsid w:val="008F1A71"/>
    <w:rsid w:val="008F3EAA"/>
    <w:rsid w:val="008F4387"/>
    <w:rsid w:val="009018F6"/>
    <w:rsid w:val="009022A7"/>
    <w:rsid w:val="009027AF"/>
    <w:rsid w:val="00903A5E"/>
    <w:rsid w:val="00905327"/>
    <w:rsid w:val="0090593D"/>
    <w:rsid w:val="00905E26"/>
    <w:rsid w:val="00907A7E"/>
    <w:rsid w:val="0091057B"/>
    <w:rsid w:val="009111A6"/>
    <w:rsid w:val="009136D4"/>
    <w:rsid w:val="00913769"/>
    <w:rsid w:val="00914B7A"/>
    <w:rsid w:val="00915D68"/>
    <w:rsid w:val="0091753D"/>
    <w:rsid w:val="00917708"/>
    <w:rsid w:val="00917A56"/>
    <w:rsid w:val="0092021E"/>
    <w:rsid w:val="00920588"/>
    <w:rsid w:val="009208C3"/>
    <w:rsid w:val="009270ED"/>
    <w:rsid w:val="00932C88"/>
    <w:rsid w:val="00937E6D"/>
    <w:rsid w:val="00940F45"/>
    <w:rsid w:val="00946981"/>
    <w:rsid w:val="00951490"/>
    <w:rsid w:val="009547EF"/>
    <w:rsid w:val="00956ACC"/>
    <w:rsid w:val="00960402"/>
    <w:rsid w:val="00962E00"/>
    <w:rsid w:val="0097078E"/>
    <w:rsid w:val="00974E7C"/>
    <w:rsid w:val="00977333"/>
    <w:rsid w:val="00977D16"/>
    <w:rsid w:val="00977D81"/>
    <w:rsid w:val="00983B4E"/>
    <w:rsid w:val="00983CD1"/>
    <w:rsid w:val="00992979"/>
    <w:rsid w:val="00994EB8"/>
    <w:rsid w:val="0099738F"/>
    <w:rsid w:val="009A39D5"/>
    <w:rsid w:val="009B0BC5"/>
    <w:rsid w:val="009B0F6B"/>
    <w:rsid w:val="009B117B"/>
    <w:rsid w:val="009B18DD"/>
    <w:rsid w:val="009B35C1"/>
    <w:rsid w:val="009B4E41"/>
    <w:rsid w:val="009C0A56"/>
    <w:rsid w:val="009C23F3"/>
    <w:rsid w:val="009C2D22"/>
    <w:rsid w:val="009C5D87"/>
    <w:rsid w:val="009C6263"/>
    <w:rsid w:val="009C6967"/>
    <w:rsid w:val="009C740A"/>
    <w:rsid w:val="009D0FBD"/>
    <w:rsid w:val="009D19F6"/>
    <w:rsid w:val="009D2406"/>
    <w:rsid w:val="009D4DF1"/>
    <w:rsid w:val="009E0E79"/>
    <w:rsid w:val="009E3B00"/>
    <w:rsid w:val="009E4959"/>
    <w:rsid w:val="009E49C5"/>
    <w:rsid w:val="009E5A87"/>
    <w:rsid w:val="009E7479"/>
    <w:rsid w:val="009E7CAA"/>
    <w:rsid w:val="009F13F9"/>
    <w:rsid w:val="009F64B3"/>
    <w:rsid w:val="009F6AF6"/>
    <w:rsid w:val="009F772F"/>
    <w:rsid w:val="00A027E5"/>
    <w:rsid w:val="00A0302E"/>
    <w:rsid w:val="00A07FBA"/>
    <w:rsid w:val="00A20CA9"/>
    <w:rsid w:val="00A21F70"/>
    <w:rsid w:val="00A23EAF"/>
    <w:rsid w:val="00A26076"/>
    <w:rsid w:val="00A312A0"/>
    <w:rsid w:val="00A33A4C"/>
    <w:rsid w:val="00A35DC6"/>
    <w:rsid w:val="00A3634F"/>
    <w:rsid w:val="00A3783A"/>
    <w:rsid w:val="00A37850"/>
    <w:rsid w:val="00A4016D"/>
    <w:rsid w:val="00A40904"/>
    <w:rsid w:val="00A4500B"/>
    <w:rsid w:val="00A451D2"/>
    <w:rsid w:val="00A51415"/>
    <w:rsid w:val="00A51B3A"/>
    <w:rsid w:val="00A51C6A"/>
    <w:rsid w:val="00A56C48"/>
    <w:rsid w:val="00A60DC4"/>
    <w:rsid w:val="00A63877"/>
    <w:rsid w:val="00A651F5"/>
    <w:rsid w:val="00A6600C"/>
    <w:rsid w:val="00A66671"/>
    <w:rsid w:val="00A7068F"/>
    <w:rsid w:val="00A723D9"/>
    <w:rsid w:val="00A72452"/>
    <w:rsid w:val="00A7275C"/>
    <w:rsid w:val="00A72B56"/>
    <w:rsid w:val="00A72F31"/>
    <w:rsid w:val="00A739BA"/>
    <w:rsid w:val="00A74108"/>
    <w:rsid w:val="00A746D8"/>
    <w:rsid w:val="00A75D97"/>
    <w:rsid w:val="00A7671C"/>
    <w:rsid w:val="00A7765B"/>
    <w:rsid w:val="00A77BFE"/>
    <w:rsid w:val="00A80343"/>
    <w:rsid w:val="00A81AD3"/>
    <w:rsid w:val="00A81E60"/>
    <w:rsid w:val="00A825E8"/>
    <w:rsid w:val="00A84F7B"/>
    <w:rsid w:val="00A863F4"/>
    <w:rsid w:val="00A870DA"/>
    <w:rsid w:val="00A874BD"/>
    <w:rsid w:val="00A87796"/>
    <w:rsid w:val="00A96BE8"/>
    <w:rsid w:val="00A97550"/>
    <w:rsid w:val="00AA241D"/>
    <w:rsid w:val="00AA4516"/>
    <w:rsid w:val="00AA57E1"/>
    <w:rsid w:val="00AA6B07"/>
    <w:rsid w:val="00AA7C8E"/>
    <w:rsid w:val="00AB2D4C"/>
    <w:rsid w:val="00AB639D"/>
    <w:rsid w:val="00AB761A"/>
    <w:rsid w:val="00AC00C9"/>
    <w:rsid w:val="00AC380D"/>
    <w:rsid w:val="00AC4B08"/>
    <w:rsid w:val="00AC4DCE"/>
    <w:rsid w:val="00AC58C3"/>
    <w:rsid w:val="00AC5D79"/>
    <w:rsid w:val="00AC6D9C"/>
    <w:rsid w:val="00AD0360"/>
    <w:rsid w:val="00AD0FF4"/>
    <w:rsid w:val="00AD37A7"/>
    <w:rsid w:val="00AD55FE"/>
    <w:rsid w:val="00AD653E"/>
    <w:rsid w:val="00AD6C5A"/>
    <w:rsid w:val="00AD777B"/>
    <w:rsid w:val="00AE1F21"/>
    <w:rsid w:val="00AE2C24"/>
    <w:rsid w:val="00AE5214"/>
    <w:rsid w:val="00AE531C"/>
    <w:rsid w:val="00AE652E"/>
    <w:rsid w:val="00AF20B6"/>
    <w:rsid w:val="00AF56EC"/>
    <w:rsid w:val="00AF62A5"/>
    <w:rsid w:val="00AF710B"/>
    <w:rsid w:val="00B015BB"/>
    <w:rsid w:val="00B01D66"/>
    <w:rsid w:val="00B05A3E"/>
    <w:rsid w:val="00B0761C"/>
    <w:rsid w:val="00B07ED1"/>
    <w:rsid w:val="00B110A2"/>
    <w:rsid w:val="00B114A5"/>
    <w:rsid w:val="00B11D0A"/>
    <w:rsid w:val="00B12205"/>
    <w:rsid w:val="00B138C0"/>
    <w:rsid w:val="00B13B35"/>
    <w:rsid w:val="00B169A4"/>
    <w:rsid w:val="00B175D2"/>
    <w:rsid w:val="00B227F4"/>
    <w:rsid w:val="00B23CC4"/>
    <w:rsid w:val="00B25016"/>
    <w:rsid w:val="00B25F64"/>
    <w:rsid w:val="00B26145"/>
    <w:rsid w:val="00B30D28"/>
    <w:rsid w:val="00B35BB1"/>
    <w:rsid w:val="00B36B23"/>
    <w:rsid w:val="00B37F2B"/>
    <w:rsid w:val="00B42CE8"/>
    <w:rsid w:val="00B42DA1"/>
    <w:rsid w:val="00B42E05"/>
    <w:rsid w:val="00B441B9"/>
    <w:rsid w:val="00B52735"/>
    <w:rsid w:val="00B53984"/>
    <w:rsid w:val="00B53F3F"/>
    <w:rsid w:val="00B57B06"/>
    <w:rsid w:val="00B60313"/>
    <w:rsid w:val="00B606FE"/>
    <w:rsid w:val="00B61ED0"/>
    <w:rsid w:val="00B62249"/>
    <w:rsid w:val="00B63B28"/>
    <w:rsid w:val="00B64AD2"/>
    <w:rsid w:val="00B653A1"/>
    <w:rsid w:val="00B67B5D"/>
    <w:rsid w:val="00B67DA5"/>
    <w:rsid w:val="00B706CC"/>
    <w:rsid w:val="00B707F0"/>
    <w:rsid w:val="00B71108"/>
    <w:rsid w:val="00B71FA0"/>
    <w:rsid w:val="00B73817"/>
    <w:rsid w:val="00B73EB8"/>
    <w:rsid w:val="00B74735"/>
    <w:rsid w:val="00B81923"/>
    <w:rsid w:val="00B82766"/>
    <w:rsid w:val="00B82ADA"/>
    <w:rsid w:val="00B83DCA"/>
    <w:rsid w:val="00B8555B"/>
    <w:rsid w:val="00B85708"/>
    <w:rsid w:val="00B92F04"/>
    <w:rsid w:val="00B93193"/>
    <w:rsid w:val="00B9320F"/>
    <w:rsid w:val="00BA2D01"/>
    <w:rsid w:val="00BA4CE7"/>
    <w:rsid w:val="00BA5615"/>
    <w:rsid w:val="00BA58CA"/>
    <w:rsid w:val="00BA62B9"/>
    <w:rsid w:val="00BB176F"/>
    <w:rsid w:val="00BB1B5D"/>
    <w:rsid w:val="00BB42C3"/>
    <w:rsid w:val="00BB56EB"/>
    <w:rsid w:val="00BC2414"/>
    <w:rsid w:val="00BC2BC3"/>
    <w:rsid w:val="00BC2F1E"/>
    <w:rsid w:val="00BC471F"/>
    <w:rsid w:val="00BC5407"/>
    <w:rsid w:val="00BC6F88"/>
    <w:rsid w:val="00BC76D2"/>
    <w:rsid w:val="00BD21B0"/>
    <w:rsid w:val="00BD2DF1"/>
    <w:rsid w:val="00BD2FBD"/>
    <w:rsid w:val="00BD5744"/>
    <w:rsid w:val="00BE12A2"/>
    <w:rsid w:val="00BE20D0"/>
    <w:rsid w:val="00BE243D"/>
    <w:rsid w:val="00BE379E"/>
    <w:rsid w:val="00BE4DA3"/>
    <w:rsid w:val="00BE50FF"/>
    <w:rsid w:val="00BE57F8"/>
    <w:rsid w:val="00BE59B7"/>
    <w:rsid w:val="00BE59C6"/>
    <w:rsid w:val="00BE7465"/>
    <w:rsid w:val="00BE77CF"/>
    <w:rsid w:val="00BF04B8"/>
    <w:rsid w:val="00BF1817"/>
    <w:rsid w:val="00BF1E1D"/>
    <w:rsid w:val="00BF30B3"/>
    <w:rsid w:val="00BF356B"/>
    <w:rsid w:val="00BF4391"/>
    <w:rsid w:val="00C01EF7"/>
    <w:rsid w:val="00C02D75"/>
    <w:rsid w:val="00C03671"/>
    <w:rsid w:val="00C10A2A"/>
    <w:rsid w:val="00C1214E"/>
    <w:rsid w:val="00C14B44"/>
    <w:rsid w:val="00C1768E"/>
    <w:rsid w:val="00C226CD"/>
    <w:rsid w:val="00C23210"/>
    <w:rsid w:val="00C23E46"/>
    <w:rsid w:val="00C25424"/>
    <w:rsid w:val="00C26AF0"/>
    <w:rsid w:val="00C270F1"/>
    <w:rsid w:val="00C30792"/>
    <w:rsid w:val="00C3222E"/>
    <w:rsid w:val="00C3470F"/>
    <w:rsid w:val="00C434AC"/>
    <w:rsid w:val="00C44A99"/>
    <w:rsid w:val="00C462D9"/>
    <w:rsid w:val="00C51817"/>
    <w:rsid w:val="00C52FB7"/>
    <w:rsid w:val="00C53EF8"/>
    <w:rsid w:val="00C54A1D"/>
    <w:rsid w:val="00C54A69"/>
    <w:rsid w:val="00C562E8"/>
    <w:rsid w:val="00C573F5"/>
    <w:rsid w:val="00C579B7"/>
    <w:rsid w:val="00C64A7D"/>
    <w:rsid w:val="00C64D7C"/>
    <w:rsid w:val="00C64FA2"/>
    <w:rsid w:val="00C662BC"/>
    <w:rsid w:val="00C6641D"/>
    <w:rsid w:val="00C66A75"/>
    <w:rsid w:val="00C7123E"/>
    <w:rsid w:val="00C71B22"/>
    <w:rsid w:val="00C721F2"/>
    <w:rsid w:val="00C7379D"/>
    <w:rsid w:val="00C7468F"/>
    <w:rsid w:val="00C74811"/>
    <w:rsid w:val="00C74BB9"/>
    <w:rsid w:val="00C752E0"/>
    <w:rsid w:val="00C7545C"/>
    <w:rsid w:val="00C7648E"/>
    <w:rsid w:val="00C76642"/>
    <w:rsid w:val="00C80BC6"/>
    <w:rsid w:val="00C811BB"/>
    <w:rsid w:val="00C81AA4"/>
    <w:rsid w:val="00C8632D"/>
    <w:rsid w:val="00C87F95"/>
    <w:rsid w:val="00C90FD2"/>
    <w:rsid w:val="00C924F3"/>
    <w:rsid w:val="00C92653"/>
    <w:rsid w:val="00C931E1"/>
    <w:rsid w:val="00C95A04"/>
    <w:rsid w:val="00C97623"/>
    <w:rsid w:val="00CA1758"/>
    <w:rsid w:val="00CA463F"/>
    <w:rsid w:val="00CA4A26"/>
    <w:rsid w:val="00CA5DB1"/>
    <w:rsid w:val="00CA63A1"/>
    <w:rsid w:val="00CA6A46"/>
    <w:rsid w:val="00CB047F"/>
    <w:rsid w:val="00CB22AC"/>
    <w:rsid w:val="00CB4176"/>
    <w:rsid w:val="00CB4EB1"/>
    <w:rsid w:val="00CB5AD1"/>
    <w:rsid w:val="00CB7ECF"/>
    <w:rsid w:val="00CC2142"/>
    <w:rsid w:val="00CC224A"/>
    <w:rsid w:val="00CC3924"/>
    <w:rsid w:val="00CD3182"/>
    <w:rsid w:val="00CD4AFD"/>
    <w:rsid w:val="00CD726C"/>
    <w:rsid w:val="00CD7359"/>
    <w:rsid w:val="00CE24C6"/>
    <w:rsid w:val="00CE3238"/>
    <w:rsid w:val="00CE3851"/>
    <w:rsid w:val="00CE4037"/>
    <w:rsid w:val="00CE5241"/>
    <w:rsid w:val="00CE68B0"/>
    <w:rsid w:val="00CE6DFF"/>
    <w:rsid w:val="00CE6ED6"/>
    <w:rsid w:val="00CE71BC"/>
    <w:rsid w:val="00CF1683"/>
    <w:rsid w:val="00CF1B2A"/>
    <w:rsid w:val="00CF23F0"/>
    <w:rsid w:val="00CF3B06"/>
    <w:rsid w:val="00CF3ED6"/>
    <w:rsid w:val="00CF42E2"/>
    <w:rsid w:val="00CF4C66"/>
    <w:rsid w:val="00CF4DC3"/>
    <w:rsid w:val="00D035A2"/>
    <w:rsid w:val="00D05294"/>
    <w:rsid w:val="00D05333"/>
    <w:rsid w:val="00D066C5"/>
    <w:rsid w:val="00D07352"/>
    <w:rsid w:val="00D138A3"/>
    <w:rsid w:val="00D143B6"/>
    <w:rsid w:val="00D21085"/>
    <w:rsid w:val="00D22730"/>
    <w:rsid w:val="00D22A29"/>
    <w:rsid w:val="00D239AC"/>
    <w:rsid w:val="00D258FE"/>
    <w:rsid w:val="00D30670"/>
    <w:rsid w:val="00D30882"/>
    <w:rsid w:val="00D32163"/>
    <w:rsid w:val="00D332DA"/>
    <w:rsid w:val="00D35C1A"/>
    <w:rsid w:val="00D36D1C"/>
    <w:rsid w:val="00D4130D"/>
    <w:rsid w:val="00D42ADD"/>
    <w:rsid w:val="00D43904"/>
    <w:rsid w:val="00D4425E"/>
    <w:rsid w:val="00D46AA0"/>
    <w:rsid w:val="00D502C4"/>
    <w:rsid w:val="00D523DB"/>
    <w:rsid w:val="00D53409"/>
    <w:rsid w:val="00D54509"/>
    <w:rsid w:val="00D5585E"/>
    <w:rsid w:val="00D56D0F"/>
    <w:rsid w:val="00D60F01"/>
    <w:rsid w:val="00D6168E"/>
    <w:rsid w:val="00D61872"/>
    <w:rsid w:val="00D61DFD"/>
    <w:rsid w:val="00D64A66"/>
    <w:rsid w:val="00D64C9A"/>
    <w:rsid w:val="00D654AB"/>
    <w:rsid w:val="00D6696D"/>
    <w:rsid w:val="00D74048"/>
    <w:rsid w:val="00D74428"/>
    <w:rsid w:val="00D74D56"/>
    <w:rsid w:val="00D750C9"/>
    <w:rsid w:val="00D756DF"/>
    <w:rsid w:val="00D7619C"/>
    <w:rsid w:val="00D76945"/>
    <w:rsid w:val="00D80457"/>
    <w:rsid w:val="00D82A99"/>
    <w:rsid w:val="00D8313C"/>
    <w:rsid w:val="00D83809"/>
    <w:rsid w:val="00D87152"/>
    <w:rsid w:val="00D87E81"/>
    <w:rsid w:val="00D93996"/>
    <w:rsid w:val="00D93AD9"/>
    <w:rsid w:val="00D94A94"/>
    <w:rsid w:val="00D95FF7"/>
    <w:rsid w:val="00D96680"/>
    <w:rsid w:val="00D97EE5"/>
    <w:rsid w:val="00DA0E09"/>
    <w:rsid w:val="00DA1CA3"/>
    <w:rsid w:val="00DA37B0"/>
    <w:rsid w:val="00DA6F9D"/>
    <w:rsid w:val="00DA7811"/>
    <w:rsid w:val="00DB0812"/>
    <w:rsid w:val="00DB2A63"/>
    <w:rsid w:val="00DB43C6"/>
    <w:rsid w:val="00DB5DB0"/>
    <w:rsid w:val="00DB6D05"/>
    <w:rsid w:val="00DB6FE7"/>
    <w:rsid w:val="00DB7196"/>
    <w:rsid w:val="00DC437A"/>
    <w:rsid w:val="00DD0F06"/>
    <w:rsid w:val="00DD0F88"/>
    <w:rsid w:val="00DD2B50"/>
    <w:rsid w:val="00DD3770"/>
    <w:rsid w:val="00DD54A1"/>
    <w:rsid w:val="00DD5EC8"/>
    <w:rsid w:val="00DD737B"/>
    <w:rsid w:val="00DD79B4"/>
    <w:rsid w:val="00DE1C98"/>
    <w:rsid w:val="00DE1EAE"/>
    <w:rsid w:val="00DE225C"/>
    <w:rsid w:val="00DE25B8"/>
    <w:rsid w:val="00DE2CC0"/>
    <w:rsid w:val="00DE52B3"/>
    <w:rsid w:val="00DE68C6"/>
    <w:rsid w:val="00DF18E4"/>
    <w:rsid w:val="00DF1B13"/>
    <w:rsid w:val="00DF2F2F"/>
    <w:rsid w:val="00DF4DEA"/>
    <w:rsid w:val="00E017EE"/>
    <w:rsid w:val="00E01F6F"/>
    <w:rsid w:val="00E03FD3"/>
    <w:rsid w:val="00E05BA6"/>
    <w:rsid w:val="00E109EB"/>
    <w:rsid w:val="00E11892"/>
    <w:rsid w:val="00E11D1B"/>
    <w:rsid w:val="00E12A31"/>
    <w:rsid w:val="00E13577"/>
    <w:rsid w:val="00E1601E"/>
    <w:rsid w:val="00E17161"/>
    <w:rsid w:val="00E2098E"/>
    <w:rsid w:val="00E22B66"/>
    <w:rsid w:val="00E24D73"/>
    <w:rsid w:val="00E25C63"/>
    <w:rsid w:val="00E25E14"/>
    <w:rsid w:val="00E30840"/>
    <w:rsid w:val="00E31D24"/>
    <w:rsid w:val="00E35BCE"/>
    <w:rsid w:val="00E408FB"/>
    <w:rsid w:val="00E413A9"/>
    <w:rsid w:val="00E42DCD"/>
    <w:rsid w:val="00E47133"/>
    <w:rsid w:val="00E579DD"/>
    <w:rsid w:val="00E644D1"/>
    <w:rsid w:val="00E6496E"/>
    <w:rsid w:val="00E650EF"/>
    <w:rsid w:val="00E673FA"/>
    <w:rsid w:val="00E750E3"/>
    <w:rsid w:val="00E75B23"/>
    <w:rsid w:val="00E75DF6"/>
    <w:rsid w:val="00E769B3"/>
    <w:rsid w:val="00E771CD"/>
    <w:rsid w:val="00E77AD5"/>
    <w:rsid w:val="00E84DA4"/>
    <w:rsid w:val="00E84F71"/>
    <w:rsid w:val="00E86D04"/>
    <w:rsid w:val="00E878E3"/>
    <w:rsid w:val="00E87DF5"/>
    <w:rsid w:val="00E92485"/>
    <w:rsid w:val="00E92527"/>
    <w:rsid w:val="00E9344D"/>
    <w:rsid w:val="00E947C3"/>
    <w:rsid w:val="00E94A2E"/>
    <w:rsid w:val="00E94D95"/>
    <w:rsid w:val="00E95CBA"/>
    <w:rsid w:val="00EA0DE6"/>
    <w:rsid w:val="00EA1538"/>
    <w:rsid w:val="00EA1D31"/>
    <w:rsid w:val="00EA3AAF"/>
    <w:rsid w:val="00EA4B00"/>
    <w:rsid w:val="00EB2043"/>
    <w:rsid w:val="00EB2CE3"/>
    <w:rsid w:val="00EB3171"/>
    <w:rsid w:val="00EB3623"/>
    <w:rsid w:val="00EB4B6F"/>
    <w:rsid w:val="00EB6223"/>
    <w:rsid w:val="00EC2E6A"/>
    <w:rsid w:val="00EC6156"/>
    <w:rsid w:val="00EC6396"/>
    <w:rsid w:val="00EC6E31"/>
    <w:rsid w:val="00ED12D0"/>
    <w:rsid w:val="00ED198E"/>
    <w:rsid w:val="00ED1E5A"/>
    <w:rsid w:val="00ED4A21"/>
    <w:rsid w:val="00ED54DC"/>
    <w:rsid w:val="00EE2F75"/>
    <w:rsid w:val="00EE6BAA"/>
    <w:rsid w:val="00EE6CD4"/>
    <w:rsid w:val="00EF0040"/>
    <w:rsid w:val="00EF0133"/>
    <w:rsid w:val="00EF253D"/>
    <w:rsid w:val="00EF2A36"/>
    <w:rsid w:val="00EF3428"/>
    <w:rsid w:val="00EF614B"/>
    <w:rsid w:val="00EF7D69"/>
    <w:rsid w:val="00F0026D"/>
    <w:rsid w:val="00F0490E"/>
    <w:rsid w:val="00F1178A"/>
    <w:rsid w:val="00F12D3A"/>
    <w:rsid w:val="00F13B65"/>
    <w:rsid w:val="00F14FC3"/>
    <w:rsid w:val="00F15C75"/>
    <w:rsid w:val="00F16A71"/>
    <w:rsid w:val="00F20404"/>
    <w:rsid w:val="00F2139A"/>
    <w:rsid w:val="00F2145B"/>
    <w:rsid w:val="00F22FEE"/>
    <w:rsid w:val="00F22FF0"/>
    <w:rsid w:val="00F25CAB"/>
    <w:rsid w:val="00F3040D"/>
    <w:rsid w:val="00F30DEB"/>
    <w:rsid w:val="00F345BB"/>
    <w:rsid w:val="00F3473D"/>
    <w:rsid w:val="00F36772"/>
    <w:rsid w:val="00F36C52"/>
    <w:rsid w:val="00F379CF"/>
    <w:rsid w:val="00F41C48"/>
    <w:rsid w:val="00F42351"/>
    <w:rsid w:val="00F4267A"/>
    <w:rsid w:val="00F426F7"/>
    <w:rsid w:val="00F43D1C"/>
    <w:rsid w:val="00F44309"/>
    <w:rsid w:val="00F44C7F"/>
    <w:rsid w:val="00F45CE9"/>
    <w:rsid w:val="00F46C90"/>
    <w:rsid w:val="00F46DEA"/>
    <w:rsid w:val="00F50CAE"/>
    <w:rsid w:val="00F50ECC"/>
    <w:rsid w:val="00F527A3"/>
    <w:rsid w:val="00F52C7D"/>
    <w:rsid w:val="00F5709A"/>
    <w:rsid w:val="00F601EF"/>
    <w:rsid w:val="00F630A8"/>
    <w:rsid w:val="00F632ED"/>
    <w:rsid w:val="00F63E1B"/>
    <w:rsid w:val="00F65503"/>
    <w:rsid w:val="00F6624E"/>
    <w:rsid w:val="00F67100"/>
    <w:rsid w:val="00F70AFA"/>
    <w:rsid w:val="00F743A4"/>
    <w:rsid w:val="00F74744"/>
    <w:rsid w:val="00F75802"/>
    <w:rsid w:val="00F77577"/>
    <w:rsid w:val="00F805AA"/>
    <w:rsid w:val="00F810E3"/>
    <w:rsid w:val="00F81ABC"/>
    <w:rsid w:val="00F852E7"/>
    <w:rsid w:val="00F85C32"/>
    <w:rsid w:val="00F87D50"/>
    <w:rsid w:val="00F90DE3"/>
    <w:rsid w:val="00F927D8"/>
    <w:rsid w:val="00F945F4"/>
    <w:rsid w:val="00F97E83"/>
    <w:rsid w:val="00FA1A03"/>
    <w:rsid w:val="00FB0CD4"/>
    <w:rsid w:val="00FB604B"/>
    <w:rsid w:val="00FB6FD0"/>
    <w:rsid w:val="00FB702B"/>
    <w:rsid w:val="00FB7B5C"/>
    <w:rsid w:val="00FC03C9"/>
    <w:rsid w:val="00FC0A00"/>
    <w:rsid w:val="00FC57C2"/>
    <w:rsid w:val="00FC624F"/>
    <w:rsid w:val="00FD0EEA"/>
    <w:rsid w:val="00FD51B1"/>
    <w:rsid w:val="00FE0293"/>
    <w:rsid w:val="00FE1D21"/>
    <w:rsid w:val="00FE50B5"/>
    <w:rsid w:val="00FF21EE"/>
    <w:rsid w:val="00FF50AC"/>
    <w:rsid w:val="00FF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ADD397C"/>
  <w15:chartTrackingRefBased/>
  <w15:docId w15:val="{B868CB98-7EB2-4ED3-BEB7-79A7C52B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53D"/>
    <w:pPr>
      <w:widowControl w:val="0"/>
      <w:jc w:val="both"/>
    </w:pPr>
    <w:rPr>
      <w:kern w:val="2"/>
      <w:sz w:val="21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035A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1035A9"/>
    <w:pPr>
      <w:tabs>
        <w:tab w:val="center" w:pos="4252"/>
        <w:tab w:val="right" w:pos="8504"/>
      </w:tabs>
      <w:snapToGrid w:val="0"/>
    </w:pPr>
  </w:style>
  <w:style w:type="paragraph" w:customStyle="1" w:styleId="a5">
    <w:name w:val="一太郎"/>
    <w:rsid w:val="0000276C"/>
    <w:pPr>
      <w:widowControl w:val="0"/>
      <w:wordWrap w:val="0"/>
      <w:autoSpaceDE w:val="0"/>
      <w:autoSpaceDN w:val="0"/>
      <w:adjustRightInd w:val="0"/>
      <w:spacing w:line="322" w:lineRule="exact"/>
      <w:jc w:val="both"/>
    </w:pPr>
    <w:rPr>
      <w:rFonts w:ascii="Times New Roman" w:hAnsi="Times New Roman" w:cs="MS Mincho"/>
      <w:spacing w:val="3"/>
      <w:sz w:val="22"/>
      <w:szCs w:val="22"/>
      <w:lang w:eastAsia="ja-JP"/>
    </w:rPr>
  </w:style>
  <w:style w:type="table" w:styleId="a6">
    <w:name w:val="Table Grid"/>
    <w:basedOn w:val="a1"/>
    <w:rsid w:val="0000276C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ate"/>
    <w:basedOn w:val="a"/>
    <w:next w:val="a"/>
    <w:link w:val="a8"/>
    <w:rsid w:val="00151AFD"/>
  </w:style>
  <w:style w:type="character" w:customStyle="1" w:styleId="a8">
    <w:name w:val="日付 (文字)"/>
    <w:basedOn w:val="a0"/>
    <w:link w:val="a7"/>
    <w:rsid w:val="00151AFD"/>
    <w:rPr>
      <w:kern w:val="2"/>
      <w:sz w:val="21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1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80D10-327D-45F7-BAD0-0048B0A21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2663</TotalTime>
  <Pages>2</Pages>
  <Words>556</Words>
  <Characters>364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（地位確認等　申立書）</vt:lpstr>
      <vt:lpstr>（地位確認等　申立書）</vt:lpstr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（地位確認等　申立書）</dc:title>
  <dc:subject/>
  <dc:creator>最高裁判所</dc:creator>
  <cp:keywords/>
  <dc:description/>
  <cp:lastModifiedBy>America Sun ShuBin</cp:lastModifiedBy>
  <cp:revision>1170</cp:revision>
  <cp:lastPrinted>2022-04-01T05:54:00Z</cp:lastPrinted>
  <dcterms:created xsi:type="dcterms:W3CDTF">2021-11-13T08:23:00Z</dcterms:created>
  <dcterms:modified xsi:type="dcterms:W3CDTF">2022-08-11T09:23:00Z</dcterms:modified>
</cp:coreProperties>
</file>