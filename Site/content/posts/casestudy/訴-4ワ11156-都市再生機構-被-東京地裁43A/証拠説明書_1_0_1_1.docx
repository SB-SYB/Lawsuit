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E650" w14:textId="77777777" w:rsidR="00C562E8" w:rsidRPr="0081295F" w:rsidRDefault="00C562E8" w:rsidP="00C562E8">
      <w:pPr>
        <w:textAlignment w:val="baseline"/>
        <w:rPr>
          <w:rFonts w:ascii="MS Mincho" w:hAnsi="Times New Roman"/>
          <w:color w:val="000000"/>
          <w:spacing w:val="12"/>
          <w:kern w:val="0"/>
          <w:sz w:val="24"/>
        </w:rPr>
      </w:pP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>令和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４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>年（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ワ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>）第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１１１５６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 xml:space="preserve">号　</w:t>
      </w:r>
      <w:r>
        <w:rPr>
          <w:rFonts w:ascii="MS Mincho" w:hAnsi="Times New Roman" w:hint="eastAsia"/>
          <w:color w:val="000000"/>
          <w:spacing w:val="12"/>
          <w:kern w:val="0"/>
          <w:sz w:val="24"/>
        </w:rPr>
        <w:t>建物明渡請求事件</w:t>
      </w:r>
      <w:r w:rsidRPr="0081295F">
        <w:rPr>
          <w:rFonts w:ascii="MS Mincho" w:hAnsi="Times New Roman" w:hint="eastAsia"/>
          <w:color w:val="000000"/>
          <w:spacing w:val="12"/>
          <w:kern w:val="0"/>
          <w:sz w:val="24"/>
        </w:rPr>
        <w:t xml:space="preserve">　</w:t>
      </w:r>
    </w:p>
    <w:p w14:paraId="464B65B2" w14:textId="46E9DD58" w:rsidR="0000276C" w:rsidRDefault="00F30DEB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原告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C562E8">
        <w:rPr>
          <w:rFonts w:hint="eastAsia"/>
          <w:color w:val="000000"/>
          <w:sz w:val="24"/>
          <w:szCs w:val="24"/>
          <w:lang w:eastAsia="zh-CN"/>
        </w:rPr>
        <w:t>独立行政法人都市再生機構</w:t>
      </w:r>
    </w:p>
    <w:p w14:paraId="0CB9BBAD" w14:textId="071326EC" w:rsidR="00E673FA" w:rsidRPr="00DE52B3" w:rsidRDefault="00F30DEB" w:rsidP="0000276C">
      <w:pPr>
        <w:pStyle w:val="a5"/>
        <w:rPr>
          <w:rFonts w:ascii="MS Mincho" w:eastAsia="Yu Mincho" w:hAnsi="MS Mincho"/>
          <w:lang w:eastAsia="zh-CN"/>
        </w:rPr>
      </w:pPr>
      <w:r>
        <w:rPr>
          <w:rFonts w:ascii="MS Mincho" w:hAnsi="MS Mincho" w:hint="eastAsia"/>
          <w:lang w:eastAsia="zh-CN"/>
        </w:rPr>
        <w:t>被告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C562E8">
        <w:rPr>
          <w:rFonts w:ascii="MS Mincho" w:hAnsi="MS Mincho" w:hint="eastAsia"/>
          <w:lang w:eastAsia="zh-CN"/>
        </w:rPr>
        <w:t>孫　樹斌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4C71C472" w:rsidR="0000276C" w:rsidRPr="00C562E8" w:rsidRDefault="0000276C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C562E8">
        <w:rPr>
          <w:rFonts w:ascii="MS Mincho" w:hAnsi="MS Mincho" w:hint="eastAsia"/>
        </w:rPr>
        <w:t>０６</w:t>
      </w:r>
      <w:r>
        <w:rPr>
          <w:rFonts w:ascii="MS Mincho" w:hAnsi="MS Mincho" w:hint="eastAsia"/>
        </w:rPr>
        <w:t xml:space="preserve">　月　</w:t>
      </w:r>
      <w:r w:rsidR="00C562E8">
        <w:rPr>
          <w:rFonts w:ascii="MS Mincho" w:hAnsi="MS Mincho" w:hint="eastAsia"/>
        </w:rPr>
        <w:t>１２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09842FFD" w:rsidR="0000276C" w:rsidRDefault="00F87D50" w:rsidP="0000276C">
      <w:pPr>
        <w:pStyle w:val="a5"/>
        <w:rPr>
          <w:spacing w:val="0"/>
        </w:rPr>
      </w:pPr>
      <w:r w:rsidRPr="0081295F">
        <w:rPr>
          <w:rFonts w:hint="eastAsia"/>
          <w:color w:val="000000"/>
          <w:sz w:val="24"/>
          <w:szCs w:val="24"/>
        </w:rPr>
        <w:t>東京地方裁判所民事第</w:t>
      </w:r>
      <w:r>
        <w:rPr>
          <w:rFonts w:hint="eastAsia"/>
          <w:color w:val="000000"/>
          <w:sz w:val="24"/>
          <w:szCs w:val="24"/>
        </w:rPr>
        <w:t>４</w:t>
      </w:r>
      <w:r w:rsidRPr="0081295F">
        <w:rPr>
          <w:rFonts w:hint="eastAsia"/>
          <w:color w:val="000000"/>
          <w:sz w:val="24"/>
          <w:szCs w:val="24"/>
        </w:rPr>
        <w:t>３部</w:t>
      </w:r>
      <w:r>
        <w:rPr>
          <w:rFonts w:hint="eastAsia"/>
          <w:color w:val="000000"/>
          <w:sz w:val="24"/>
          <w:szCs w:val="24"/>
        </w:rPr>
        <w:t>と</w:t>
      </w:r>
      <w:r w:rsidR="00A027E5" w:rsidRPr="00A027E5">
        <w:rPr>
          <w:rFonts w:ascii="MS Mincho" w:hAnsi="MS Mincho" w:hint="eastAsia"/>
          <w:color w:val="000000"/>
          <w:sz w:val="24"/>
          <w:szCs w:val="24"/>
        </w:rPr>
        <w:t>A</w:t>
      </w:r>
      <w:r>
        <w:rPr>
          <w:rFonts w:hint="eastAsia"/>
          <w:color w:val="000000"/>
          <w:sz w:val="24"/>
          <w:szCs w:val="24"/>
        </w:rPr>
        <w:t>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2A80CA57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</w:t>
      </w:r>
      <w:r w:rsidR="0054643F">
        <w:rPr>
          <w:rFonts w:ascii="MS Mincho" w:hAnsi="MS Mincho" w:hint="eastAsia"/>
        </w:rPr>
        <w:t>反訴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628F5078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</w:p>
        </w:tc>
        <w:tc>
          <w:tcPr>
            <w:tcW w:w="1719" w:type="dxa"/>
          </w:tcPr>
          <w:p w14:paraId="5C0B0719" w14:textId="6774D586" w:rsidR="002F06D0" w:rsidRDefault="00244FB6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44FB6">
              <w:rPr>
                <w:rFonts w:ascii="MS Mincho" w:hint="eastAsia"/>
                <w:color w:val="000000"/>
                <w:spacing w:val="4"/>
              </w:rPr>
              <w:t>令和３年（ヨ）第２１０６４号動産の引渡断行仮処分命令申立事件の決定（添付：答弁書、答弁書補充）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36361116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</w:t>
            </w:r>
            <w:r w:rsidR="00644357"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44357">
              <w:rPr>
                <w:rFonts w:ascii="MS Mincho" w:hAnsi="MS Mincho"/>
                <w:spacing w:val="0"/>
              </w:rPr>
              <w:t>12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44357"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5AB4EE01" w14:textId="3EF31844" w:rsidR="002F06D0" w:rsidRPr="00B12205" w:rsidRDefault="00B12205" w:rsidP="002F06D0">
            <w:pPr>
              <w:pStyle w:val="a5"/>
              <w:rPr>
                <w:rFonts w:eastAsiaTheme="minorEastAsia"/>
              </w:rPr>
            </w:pPr>
            <w:r>
              <w:rPr>
                <w:rFonts w:hint="eastAsia"/>
              </w:rPr>
              <w:t>東京地方裁判所</w:t>
            </w:r>
            <w:r w:rsidR="00B62249">
              <w:rPr>
                <w:rFonts w:hint="eastAsia"/>
              </w:rPr>
              <w:t>民事第３３部</w:t>
            </w:r>
          </w:p>
        </w:tc>
        <w:tc>
          <w:tcPr>
            <w:tcW w:w="2773" w:type="dxa"/>
          </w:tcPr>
          <w:p w14:paraId="4ABB41F7" w14:textId="516E58FF" w:rsidR="002F06D0" w:rsidRDefault="00433AC0" w:rsidP="002F06D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被害証明</w:t>
            </w: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3F03E436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1581CE6" w14:textId="77777777" w:rsidR="00084B9E" w:rsidRDefault="00084B9E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B381C54" w14:textId="77777777" w:rsidR="00084B9E" w:rsidRDefault="00084B9E" w:rsidP="002F06D0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  <w:p w14:paraId="6A1B7F0B" w14:textId="28AA602B" w:rsidR="00084B9E" w:rsidRPr="00084B9E" w:rsidRDefault="00084B9E" w:rsidP="002F06D0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31F09BEA" w:rsidR="002F06D0" w:rsidRPr="00ED4A21" w:rsidRDefault="00247557" w:rsidP="002F06D0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3406B78A" w14:textId="623E7F8C" w:rsidR="002F06D0" w:rsidRDefault="00B62249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B62249">
              <w:rPr>
                <w:rFonts w:hint="eastAsia"/>
                <w:spacing w:val="0"/>
              </w:rPr>
              <w:t>令和４年（モ）第４０００１号保全異議申立事件の決定（添付：即時抗告状）</w:t>
            </w:r>
          </w:p>
        </w:tc>
        <w:tc>
          <w:tcPr>
            <w:tcW w:w="674" w:type="dxa"/>
          </w:tcPr>
          <w:p w14:paraId="763CE513" w14:textId="33D4C83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55301975" w:rsidR="002F06D0" w:rsidRPr="00C64D7C" w:rsidRDefault="004676C6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</w:t>
            </w:r>
            <w:r>
              <w:rPr>
                <w:rFonts w:ascii="MS Mincho" w:hAnsi="MS Mincho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</w:p>
        </w:tc>
        <w:tc>
          <w:tcPr>
            <w:tcW w:w="1340" w:type="dxa"/>
          </w:tcPr>
          <w:p w14:paraId="1D8F32C8" w14:textId="1CBB359E" w:rsidR="002F06D0" w:rsidRDefault="006E333F" w:rsidP="002F06D0">
            <w:pPr>
              <w:pStyle w:val="a5"/>
            </w:pPr>
            <w:r>
              <w:rPr>
                <w:rFonts w:hint="eastAsia"/>
              </w:rPr>
              <w:t>東京地方裁判所民事第３３部</w:t>
            </w:r>
          </w:p>
        </w:tc>
        <w:tc>
          <w:tcPr>
            <w:tcW w:w="2773" w:type="dxa"/>
          </w:tcPr>
          <w:p w14:paraId="7CEEFD63" w14:textId="77777777" w:rsidR="00433AC0" w:rsidRDefault="00433AC0" w:rsidP="00433AC0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被害証明</w:t>
            </w:r>
          </w:p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769A34D3" w:rsidR="00C6641D" w:rsidRPr="00ED4A21" w:rsidRDefault="00BC540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2B2243A8" w14:textId="5D88E0C2" w:rsidR="00C6641D" w:rsidRDefault="00E644D1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E644D1">
              <w:rPr>
                <w:rFonts w:ascii="MS Mincho" w:hint="eastAsia"/>
                <w:color w:val="000000"/>
                <w:spacing w:val="4"/>
              </w:rPr>
              <w:t>裁判官訴追</w:t>
            </w:r>
            <w:r>
              <w:rPr>
                <w:rFonts w:ascii="MS Mincho" w:hint="eastAsia"/>
                <w:color w:val="000000"/>
                <w:spacing w:val="4"/>
              </w:rPr>
              <w:t>の関連</w:t>
            </w:r>
            <w:r w:rsidRPr="00E644D1">
              <w:rPr>
                <w:rFonts w:ascii="MS Mincho" w:hint="eastAsia"/>
                <w:color w:val="000000"/>
                <w:spacing w:val="4"/>
              </w:rPr>
              <w:t>文書</w:t>
            </w:r>
          </w:p>
        </w:tc>
        <w:tc>
          <w:tcPr>
            <w:tcW w:w="674" w:type="dxa"/>
          </w:tcPr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49ABB07F" w:rsidR="00C6641D" w:rsidRPr="00C64D7C" w:rsidRDefault="008D74ED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</w:t>
            </w:r>
            <w:r w:rsidR="00626BFF"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26BFF">
              <w:rPr>
                <w:rFonts w:ascii="MS Mincho" w:hAnsi="MS Mincho"/>
                <w:spacing w:val="0"/>
              </w:rPr>
              <w:t>2</w:t>
            </w:r>
            <w:r>
              <w:rPr>
                <w:rFonts w:ascii="MS Mincho" w:hAnsi="MS Mincho" w:hint="eastAsia"/>
                <w:spacing w:val="0"/>
              </w:rPr>
              <w:t>/</w:t>
            </w:r>
            <w:r w:rsidR="00626BFF">
              <w:rPr>
                <w:rFonts w:ascii="MS Mincho" w:hAnsi="MS Mincho"/>
                <w:spacing w:val="0"/>
              </w:rPr>
              <w:t>10</w:t>
            </w:r>
          </w:p>
        </w:tc>
        <w:tc>
          <w:tcPr>
            <w:tcW w:w="1340" w:type="dxa"/>
          </w:tcPr>
          <w:p w14:paraId="5EF90A62" w14:textId="59A8DEFB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777BC6F5" w14:textId="0D5E199C" w:rsidR="00433AC0" w:rsidRDefault="00433AC0" w:rsidP="00433AC0">
            <w:pPr>
              <w:pStyle w:val="a5"/>
              <w:rPr>
                <w:spacing w:val="0"/>
                <w:lang w:eastAsia="zh-CN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rFonts w:hint="eastAsia"/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D3CE443" w:rsidR="00C6641D" w:rsidRPr="00ED4A21" w:rsidRDefault="005C0717" w:rsidP="00C6641D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56927EE" w14:textId="4635D3B5" w:rsidR="00C6641D" w:rsidRDefault="007E7ED6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7E7ED6">
              <w:rPr>
                <w:rFonts w:ascii="MS Mincho" w:hint="eastAsia"/>
                <w:color w:val="000000"/>
                <w:spacing w:val="4"/>
              </w:rPr>
              <w:t>令和４年（ラク）第１４１号　特別抗告提起事件の決定</w:t>
            </w:r>
          </w:p>
        </w:tc>
        <w:tc>
          <w:tcPr>
            <w:tcW w:w="674" w:type="dxa"/>
          </w:tcPr>
          <w:p w14:paraId="1BB4ACAA" w14:textId="4B92F54E" w:rsidR="00C6641D" w:rsidRPr="007F70DB" w:rsidRDefault="00C6641D" w:rsidP="00C6641D">
            <w:pPr>
              <w:pStyle w:val="a5"/>
              <w:rPr>
                <w:rFonts w:hint="eastAsia"/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60183D8" w:rsidR="00C6641D" w:rsidRPr="00C64D7C" w:rsidRDefault="0072367C" w:rsidP="00C6641D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</w:t>
            </w:r>
            <w:r>
              <w:rPr>
                <w:rFonts w:ascii="MS Mincho" w:hAnsi="MS Mincho" w:hint="eastAsia"/>
                <w:spacing w:val="0"/>
              </w:rPr>
              <w:t>3</w:t>
            </w:r>
            <w:r>
              <w:rPr>
                <w:rFonts w:ascii="MS Mincho" w:hAnsi="MS Mincho" w:hint="eastAsia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721A8019" w14:textId="567FA0F8" w:rsidR="00C6641D" w:rsidRDefault="007E7ED6" w:rsidP="00C6641D">
            <w:pPr>
              <w:pStyle w:val="a5"/>
            </w:pPr>
            <w:r>
              <w:rPr>
                <w:rFonts w:hint="eastAsia"/>
              </w:rPr>
              <w:t>東京高等裁判所</w:t>
            </w:r>
            <w:r w:rsidR="00D22A29">
              <w:rPr>
                <w:rFonts w:hint="eastAsia"/>
              </w:rPr>
              <w:t>第１４民事部</w:t>
            </w:r>
          </w:p>
        </w:tc>
        <w:tc>
          <w:tcPr>
            <w:tcW w:w="2773" w:type="dxa"/>
          </w:tcPr>
          <w:p w14:paraId="628C98EB" w14:textId="05A2340A" w:rsidR="00433AC0" w:rsidRDefault="00433AC0" w:rsidP="00433AC0">
            <w:pPr>
              <w:pStyle w:val="a5"/>
              <w:rPr>
                <w:spacing w:val="0"/>
                <w:lang w:eastAsia="zh-CN"/>
              </w:rPr>
            </w:pPr>
          </w:p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rFonts w:hint="eastAsia"/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rFonts w:hint="eastAsia"/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81E9" w14:textId="77777777" w:rsidR="0072263F" w:rsidRDefault="0072263F">
      <w:r>
        <w:separator/>
      </w:r>
    </w:p>
  </w:endnote>
  <w:endnote w:type="continuationSeparator" w:id="0">
    <w:p w14:paraId="79E6E4F0" w14:textId="77777777" w:rsidR="0072263F" w:rsidRDefault="0072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58B6" w14:textId="77777777" w:rsidR="0072263F" w:rsidRDefault="0072263F">
      <w:r>
        <w:separator/>
      </w:r>
    </w:p>
  </w:footnote>
  <w:footnote w:type="continuationSeparator" w:id="0">
    <w:p w14:paraId="4C54C4D8" w14:textId="77777777" w:rsidR="0072263F" w:rsidRDefault="0072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4B9E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0A47"/>
    <w:rsid w:val="000C29A5"/>
    <w:rsid w:val="000C3513"/>
    <w:rsid w:val="000C3F68"/>
    <w:rsid w:val="000C4BE6"/>
    <w:rsid w:val="000C6881"/>
    <w:rsid w:val="000C7DE1"/>
    <w:rsid w:val="000D3291"/>
    <w:rsid w:val="000D49F7"/>
    <w:rsid w:val="000D5A17"/>
    <w:rsid w:val="000D6E63"/>
    <w:rsid w:val="000D6FEA"/>
    <w:rsid w:val="000D78C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B78B3"/>
    <w:rsid w:val="001C0FBC"/>
    <w:rsid w:val="001C3425"/>
    <w:rsid w:val="001C34F9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2E66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44FB6"/>
    <w:rsid w:val="00247557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6B2C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3AC0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2138"/>
    <w:rsid w:val="00463EB7"/>
    <w:rsid w:val="00466651"/>
    <w:rsid w:val="004676C6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B601E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643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10A9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3FE4"/>
    <w:rsid w:val="005959CD"/>
    <w:rsid w:val="0059789E"/>
    <w:rsid w:val="005A0225"/>
    <w:rsid w:val="005A04BA"/>
    <w:rsid w:val="005A2931"/>
    <w:rsid w:val="005A2A92"/>
    <w:rsid w:val="005A59C6"/>
    <w:rsid w:val="005B0452"/>
    <w:rsid w:val="005B06D4"/>
    <w:rsid w:val="005B6F85"/>
    <w:rsid w:val="005C0717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C7271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A0D"/>
    <w:rsid w:val="00626225"/>
    <w:rsid w:val="0062697F"/>
    <w:rsid w:val="00626BFF"/>
    <w:rsid w:val="00630EEE"/>
    <w:rsid w:val="006313AB"/>
    <w:rsid w:val="0063408C"/>
    <w:rsid w:val="00637BFB"/>
    <w:rsid w:val="006427AB"/>
    <w:rsid w:val="00642B35"/>
    <w:rsid w:val="0064359F"/>
    <w:rsid w:val="00644357"/>
    <w:rsid w:val="006467C7"/>
    <w:rsid w:val="00650399"/>
    <w:rsid w:val="00650851"/>
    <w:rsid w:val="00653A26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33F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59F2"/>
    <w:rsid w:val="007168AF"/>
    <w:rsid w:val="00720C0B"/>
    <w:rsid w:val="0072263F"/>
    <w:rsid w:val="00722E01"/>
    <w:rsid w:val="00723289"/>
    <w:rsid w:val="0072367C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E7ED6"/>
    <w:rsid w:val="007F0BE0"/>
    <w:rsid w:val="007F1BBB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D74ED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CAA"/>
    <w:rsid w:val="009F13F9"/>
    <w:rsid w:val="009F64B3"/>
    <w:rsid w:val="009F6AF6"/>
    <w:rsid w:val="009F772F"/>
    <w:rsid w:val="00A027E5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2F31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2205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5BB1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2249"/>
    <w:rsid w:val="00B63B28"/>
    <w:rsid w:val="00B64AD2"/>
    <w:rsid w:val="00B653A1"/>
    <w:rsid w:val="00B67B5D"/>
    <w:rsid w:val="00B67DA5"/>
    <w:rsid w:val="00B706CC"/>
    <w:rsid w:val="00B707F0"/>
    <w:rsid w:val="00B71108"/>
    <w:rsid w:val="00B71FA0"/>
    <w:rsid w:val="00B73817"/>
    <w:rsid w:val="00B73EB8"/>
    <w:rsid w:val="00B74735"/>
    <w:rsid w:val="00B81923"/>
    <w:rsid w:val="00B82766"/>
    <w:rsid w:val="00B82ADA"/>
    <w:rsid w:val="00B83DCA"/>
    <w:rsid w:val="00B8555B"/>
    <w:rsid w:val="00B85708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5407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4DA3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5424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62E8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2A29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46AA0"/>
    <w:rsid w:val="00D502C4"/>
    <w:rsid w:val="00D523DB"/>
    <w:rsid w:val="00D534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6FE7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4D1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4F71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043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87D50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期 字符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1128</cp:revision>
  <cp:lastPrinted>2022-04-01T05:54:00Z</cp:lastPrinted>
  <dcterms:created xsi:type="dcterms:W3CDTF">2021-11-13T08:23:00Z</dcterms:created>
  <dcterms:modified xsi:type="dcterms:W3CDTF">2022-06-13T01:52:00Z</dcterms:modified>
</cp:coreProperties>
</file>