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FEF87" w14:textId="77777777" w:rsidR="00F244C2" w:rsidRPr="00F244C2" w:rsidRDefault="00F244C2" w:rsidP="00F244C2">
      <w:pPr>
        <w:jc w:val="right"/>
        <w:textAlignment w:val="baseline"/>
        <w:rPr>
          <w:rFonts w:ascii="MS Mincho" w:eastAsia="MS Mincho" w:hAnsi="Times New Roman" w:cs="Times New Roman"/>
          <w:color w:val="000000"/>
          <w:spacing w:val="12"/>
          <w:kern w:val="0"/>
          <w:sz w:val="24"/>
          <w:szCs w:val="24"/>
        </w:rPr>
      </w:pPr>
      <w:r w:rsidRPr="00F244C2">
        <w:rPr>
          <w:rFonts w:ascii="Times New Roman" w:eastAsia="MS Mincho" w:hAnsi="Times New Roman" w:cs="MS Mincho" w:hint="eastAsia"/>
          <w:color w:val="000000"/>
          <w:spacing w:val="-2"/>
          <w:kern w:val="0"/>
          <w:szCs w:val="21"/>
        </w:rPr>
        <w:t>（地位確認等　答弁書）</w:t>
      </w:r>
    </w:p>
    <w:p w14:paraId="171FEF88" w14:textId="1F9B60CA" w:rsidR="00F244C2" w:rsidRPr="00F244C2" w:rsidRDefault="00297DD0" w:rsidP="00F244C2">
      <w:pPr>
        <w:textAlignment w:val="baseline"/>
        <w:rPr>
          <w:rFonts w:ascii="MS Mincho" w:eastAsia="MS Mincho" w:hAnsi="Times New Roman" w:cs="Times New Roman"/>
          <w:color w:val="000000"/>
          <w:spacing w:val="12"/>
          <w:kern w:val="0"/>
          <w:sz w:val="24"/>
          <w:szCs w:val="24"/>
        </w:rPr>
      </w:pPr>
      <w:r>
        <w:rPr>
          <w:rFonts w:ascii="Times New Roman" w:eastAsia="MS Mincho" w:hAnsi="Times New Roman" w:cs="MS Mincho" w:hint="eastAsia"/>
          <w:color w:val="000000"/>
          <w:kern w:val="0"/>
          <w:sz w:val="24"/>
          <w:szCs w:val="24"/>
        </w:rPr>
        <w:t>令和</w:t>
      </w:r>
      <w:r w:rsidR="008C52B3">
        <w:rPr>
          <w:rFonts w:ascii="Times New Roman" w:eastAsia="MS Mincho" w:hAnsi="Times New Roman" w:cs="MS Mincho" w:hint="eastAsia"/>
          <w:color w:val="000000"/>
          <w:kern w:val="0"/>
          <w:sz w:val="24"/>
          <w:szCs w:val="24"/>
        </w:rPr>
        <w:t>３</w:t>
      </w:r>
      <w:r w:rsidR="00F244C2" w:rsidRPr="00F244C2">
        <w:rPr>
          <w:rFonts w:ascii="Times New Roman" w:eastAsia="MS Mincho" w:hAnsi="Times New Roman" w:cs="MS Mincho" w:hint="eastAsia"/>
          <w:color w:val="000000"/>
          <w:kern w:val="0"/>
          <w:sz w:val="24"/>
          <w:szCs w:val="24"/>
        </w:rPr>
        <w:t>年（</w:t>
      </w:r>
      <w:r w:rsidR="008C52B3">
        <w:rPr>
          <w:rFonts w:ascii="Times New Roman" w:eastAsia="MS Mincho" w:hAnsi="Times New Roman" w:cs="MS Mincho" w:hint="eastAsia"/>
          <w:color w:val="000000"/>
          <w:kern w:val="0"/>
          <w:sz w:val="24"/>
          <w:szCs w:val="24"/>
        </w:rPr>
        <w:t>ヨ</w:t>
      </w:r>
      <w:r w:rsidR="00F244C2" w:rsidRPr="00F244C2">
        <w:rPr>
          <w:rFonts w:ascii="Times New Roman" w:eastAsia="MS Mincho" w:hAnsi="Times New Roman" w:cs="MS Mincho" w:hint="eastAsia"/>
          <w:color w:val="000000"/>
          <w:kern w:val="0"/>
          <w:sz w:val="24"/>
          <w:szCs w:val="24"/>
        </w:rPr>
        <w:t>）第</w:t>
      </w:r>
      <w:r w:rsidR="008C52B3">
        <w:rPr>
          <w:rFonts w:ascii="Times New Roman" w:eastAsia="MS Mincho" w:hAnsi="Times New Roman" w:cs="MS Mincho" w:hint="eastAsia"/>
          <w:color w:val="000000"/>
          <w:kern w:val="0"/>
          <w:sz w:val="24"/>
          <w:szCs w:val="24"/>
        </w:rPr>
        <w:t>３３６７</w:t>
      </w:r>
      <w:r w:rsidR="00F244C2" w:rsidRPr="00F244C2">
        <w:rPr>
          <w:rFonts w:ascii="Times New Roman" w:eastAsia="MS Mincho" w:hAnsi="Times New Roman" w:cs="MS Mincho" w:hint="eastAsia"/>
          <w:color w:val="000000"/>
          <w:kern w:val="0"/>
          <w:sz w:val="24"/>
          <w:szCs w:val="24"/>
        </w:rPr>
        <w:t xml:space="preserve">号　</w:t>
      </w:r>
      <w:r w:rsidR="008C52B3" w:rsidRPr="008C52B3">
        <w:rPr>
          <w:rFonts w:ascii="Times New Roman" w:eastAsia="MS Mincho" w:hAnsi="Times New Roman" w:cs="MS Mincho" w:hint="eastAsia"/>
          <w:color w:val="000000"/>
          <w:kern w:val="0"/>
          <w:sz w:val="24"/>
          <w:szCs w:val="24"/>
        </w:rPr>
        <w:t>動産仮処分命令申立事件</w:t>
      </w:r>
      <w:r w:rsidR="00F244C2" w:rsidRPr="00F244C2">
        <w:rPr>
          <w:rFonts w:ascii="Times New Roman" w:eastAsia="MS Mincho" w:hAnsi="Times New Roman" w:cs="Times New Roman"/>
          <w:color w:val="000000"/>
          <w:kern w:val="0"/>
          <w:sz w:val="24"/>
          <w:szCs w:val="24"/>
        </w:rPr>
        <w:t xml:space="preserve"> </w:t>
      </w:r>
      <w:r w:rsidR="00F244C2" w:rsidRPr="00F244C2">
        <w:rPr>
          <w:rFonts w:ascii="Times New Roman" w:eastAsia="MS Mincho" w:hAnsi="Times New Roman" w:cs="MS Mincho" w:hint="eastAsia"/>
          <w:color w:val="000000"/>
          <w:kern w:val="0"/>
          <w:sz w:val="24"/>
          <w:szCs w:val="24"/>
        </w:rPr>
        <w:t xml:space="preserve">　　　　　</w:t>
      </w:r>
      <w:r w:rsidR="00836BE2" w:rsidRPr="00F244C2">
        <w:rPr>
          <w:rFonts w:ascii="MS Mincho" w:eastAsia="MS Mincho" w:hAnsi="Times New Roman" w:cs="Times New Roman"/>
          <w:color w:val="000000"/>
          <w:spacing w:val="12"/>
          <w:kern w:val="0"/>
          <w:sz w:val="24"/>
          <w:szCs w:val="24"/>
        </w:rPr>
        <w:t xml:space="preserve"> </w:t>
      </w:r>
    </w:p>
    <w:p w14:paraId="171FEF89" w14:textId="14C82814" w:rsidR="00F244C2" w:rsidRPr="00F244C2" w:rsidRDefault="00F244C2" w:rsidP="00F244C2">
      <w:pPr>
        <w:textAlignment w:val="baseline"/>
        <w:rPr>
          <w:rFonts w:ascii="MS Mincho" w:eastAsia="MS Mincho" w:hAnsi="Times New Roman" w:cs="Times New Roman"/>
          <w:color w:val="000000"/>
          <w:spacing w:val="12"/>
          <w:kern w:val="0"/>
          <w:sz w:val="24"/>
          <w:szCs w:val="24"/>
        </w:rPr>
      </w:pPr>
      <w:r w:rsidRPr="00F244C2">
        <w:rPr>
          <w:rFonts w:ascii="Times New Roman" w:eastAsia="MS Mincho" w:hAnsi="Times New Roman" w:cs="MS Mincho" w:hint="eastAsia"/>
          <w:color w:val="000000"/>
          <w:kern w:val="0"/>
          <w:sz w:val="24"/>
          <w:szCs w:val="24"/>
        </w:rPr>
        <w:t xml:space="preserve">申立人　　</w:t>
      </w:r>
      <w:r w:rsidR="00FB3AA7">
        <w:rPr>
          <w:rFonts w:ascii="Times New Roman" w:eastAsia="MS Mincho" w:hAnsi="Times New Roman" w:cs="MS Mincho" w:hint="eastAsia"/>
          <w:color w:val="000000"/>
          <w:kern w:val="0"/>
          <w:sz w:val="24"/>
          <w:szCs w:val="24"/>
        </w:rPr>
        <w:t>大宇宙ジャパン株式会社</w:t>
      </w:r>
    </w:p>
    <w:p w14:paraId="171FEF8A" w14:textId="0BE57970" w:rsidR="00F244C2" w:rsidRPr="00C41E61" w:rsidRDefault="00F244C2" w:rsidP="00F244C2">
      <w:pPr>
        <w:textAlignment w:val="baseline"/>
        <w:rPr>
          <w:rFonts w:ascii="MS Mincho" w:eastAsia="宋体"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kern w:val="0"/>
          <w:sz w:val="24"/>
          <w:szCs w:val="24"/>
          <w:lang w:eastAsia="zh-CN"/>
        </w:rPr>
        <w:t xml:space="preserve">相手方　　</w:t>
      </w:r>
      <w:r w:rsidR="00FB3AA7">
        <w:rPr>
          <w:rFonts w:ascii="Times New Roman" w:eastAsia="MS Mincho" w:hAnsi="Times New Roman" w:cs="MS Mincho" w:hint="eastAsia"/>
          <w:color w:val="000000"/>
          <w:kern w:val="0"/>
          <w:sz w:val="24"/>
          <w:szCs w:val="24"/>
        </w:rPr>
        <w:t xml:space="preserve">孫　</w:t>
      </w:r>
      <w:r w:rsidR="008C52B3">
        <w:rPr>
          <w:rFonts w:ascii="Times New Roman" w:eastAsia="MS Mincho" w:hAnsi="Times New Roman" w:cs="MS Mincho" w:hint="eastAsia"/>
          <w:color w:val="000000"/>
          <w:kern w:val="0"/>
          <w:sz w:val="24"/>
          <w:szCs w:val="24"/>
        </w:rPr>
        <w:t>樹斌</w:t>
      </w:r>
    </w:p>
    <w:p w14:paraId="171FEF8B"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8C" w14:textId="77777777" w:rsidR="00F244C2" w:rsidRPr="00F244C2" w:rsidRDefault="00F244C2" w:rsidP="00F244C2">
      <w:pPr>
        <w:jc w:val="center"/>
        <w:textAlignment w:val="baseline"/>
        <w:rPr>
          <w:rFonts w:ascii="MS Mincho" w:eastAsia="MS Mincho"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spacing w:val="4"/>
          <w:kern w:val="0"/>
          <w:sz w:val="32"/>
          <w:szCs w:val="32"/>
          <w:lang w:eastAsia="zh-CN"/>
        </w:rPr>
        <w:t>答　弁　書</w:t>
      </w:r>
    </w:p>
    <w:p w14:paraId="171FEF8D"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8E" w14:textId="4220FE23" w:rsidR="00F244C2" w:rsidRPr="00F244C2" w:rsidRDefault="00F244C2" w:rsidP="00F244C2">
      <w:pPr>
        <w:jc w:val="left"/>
        <w:textAlignment w:val="baseline"/>
        <w:rPr>
          <w:rFonts w:ascii="MS Mincho" w:eastAsia="MS Mincho"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kern w:val="0"/>
          <w:sz w:val="24"/>
          <w:szCs w:val="24"/>
          <w:lang w:eastAsia="zh-CN"/>
        </w:rPr>
        <w:t xml:space="preserve">　　　　　　　　　　　　　　　　　　　　　　　　　</w:t>
      </w:r>
      <w:r w:rsidR="00297DD0">
        <w:rPr>
          <w:rFonts w:ascii="Times New Roman" w:eastAsia="MS Mincho" w:hAnsi="Times New Roman" w:cs="MS Mincho" w:hint="eastAsia"/>
          <w:color w:val="000000"/>
          <w:kern w:val="0"/>
          <w:sz w:val="24"/>
          <w:szCs w:val="24"/>
          <w:lang w:eastAsia="zh-CN"/>
        </w:rPr>
        <w:t>令和</w:t>
      </w:r>
      <w:r w:rsidR="003E6C81">
        <w:rPr>
          <w:rFonts w:ascii="Times New Roman" w:eastAsia="MS Mincho" w:hAnsi="Times New Roman" w:cs="MS Mincho" w:hint="eastAsia"/>
          <w:color w:val="000000"/>
          <w:kern w:val="0"/>
          <w:sz w:val="24"/>
          <w:szCs w:val="24"/>
          <w:lang w:eastAsia="zh-CN"/>
        </w:rPr>
        <w:t>３</w:t>
      </w:r>
      <w:r w:rsidRPr="00F244C2">
        <w:rPr>
          <w:rFonts w:ascii="Times New Roman" w:eastAsia="MS Mincho" w:hAnsi="Times New Roman" w:cs="MS Mincho" w:hint="eastAsia"/>
          <w:color w:val="000000"/>
          <w:kern w:val="0"/>
          <w:sz w:val="24"/>
          <w:szCs w:val="24"/>
          <w:lang w:eastAsia="zh-CN"/>
        </w:rPr>
        <w:t>年</w:t>
      </w:r>
      <w:r w:rsidR="003E6C81">
        <w:rPr>
          <w:rFonts w:ascii="Times New Roman" w:eastAsia="MS Mincho" w:hAnsi="Times New Roman" w:cs="MS Mincho" w:hint="eastAsia"/>
          <w:color w:val="000000"/>
          <w:kern w:val="0"/>
          <w:sz w:val="24"/>
          <w:szCs w:val="24"/>
          <w:lang w:eastAsia="zh-CN"/>
        </w:rPr>
        <w:t>１１</w:t>
      </w:r>
      <w:r w:rsidRPr="00F244C2">
        <w:rPr>
          <w:rFonts w:ascii="Times New Roman" w:eastAsia="MS Mincho" w:hAnsi="Times New Roman" w:cs="MS Mincho" w:hint="eastAsia"/>
          <w:color w:val="000000"/>
          <w:kern w:val="0"/>
          <w:sz w:val="24"/>
          <w:szCs w:val="24"/>
          <w:lang w:eastAsia="zh-CN"/>
        </w:rPr>
        <w:t>月</w:t>
      </w:r>
      <w:r w:rsidR="003E6C81">
        <w:rPr>
          <w:rFonts w:ascii="Times New Roman" w:eastAsia="MS Mincho" w:hAnsi="Times New Roman" w:cs="MS Mincho" w:hint="eastAsia"/>
          <w:color w:val="000000"/>
          <w:kern w:val="0"/>
          <w:sz w:val="24"/>
          <w:szCs w:val="24"/>
          <w:lang w:eastAsia="zh-CN"/>
        </w:rPr>
        <w:t>１７</w:t>
      </w:r>
      <w:r w:rsidRPr="00F244C2">
        <w:rPr>
          <w:rFonts w:ascii="Times New Roman" w:eastAsia="MS Mincho" w:hAnsi="Times New Roman" w:cs="MS Mincho" w:hint="eastAsia"/>
          <w:color w:val="000000"/>
          <w:kern w:val="0"/>
          <w:sz w:val="24"/>
          <w:szCs w:val="24"/>
          <w:lang w:eastAsia="zh-CN"/>
        </w:rPr>
        <w:t xml:space="preserve">日　</w:t>
      </w:r>
    </w:p>
    <w:p w14:paraId="171FEF8F"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90" w14:textId="0E55F922"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kern w:val="0"/>
          <w:sz w:val="24"/>
          <w:szCs w:val="24"/>
          <w:lang w:eastAsia="zh-CN"/>
        </w:rPr>
        <w:t xml:space="preserve">　</w:t>
      </w:r>
      <w:r w:rsidR="0030663A">
        <w:rPr>
          <w:rFonts w:ascii="Times New Roman" w:eastAsia="MS Mincho" w:hAnsi="Times New Roman" w:cs="MS Mincho" w:hint="eastAsia"/>
          <w:color w:val="000000"/>
          <w:kern w:val="0"/>
          <w:sz w:val="24"/>
          <w:szCs w:val="24"/>
          <w:lang w:eastAsia="zh-CN"/>
        </w:rPr>
        <w:t>東京</w:t>
      </w:r>
      <w:r w:rsidRPr="00F244C2">
        <w:rPr>
          <w:rFonts w:ascii="Times New Roman" w:eastAsia="MS Mincho" w:hAnsi="Times New Roman" w:cs="MS Mincho" w:hint="eastAsia"/>
          <w:color w:val="000000"/>
          <w:kern w:val="0"/>
          <w:sz w:val="24"/>
          <w:szCs w:val="24"/>
          <w:lang w:eastAsia="zh-CN"/>
        </w:rPr>
        <w:t>地方裁判所民事第</w:t>
      </w:r>
      <w:r w:rsidR="0030663A">
        <w:rPr>
          <w:rFonts w:ascii="Times New Roman" w:eastAsia="MS Mincho" w:hAnsi="Times New Roman" w:cs="MS Mincho" w:hint="eastAsia"/>
          <w:color w:val="000000"/>
          <w:kern w:val="0"/>
          <w:sz w:val="24"/>
          <w:szCs w:val="24"/>
          <w:lang w:eastAsia="zh-CN"/>
        </w:rPr>
        <w:t>９</w:t>
      </w:r>
      <w:r w:rsidRPr="00F244C2">
        <w:rPr>
          <w:rFonts w:ascii="Times New Roman" w:eastAsia="MS Mincho" w:hAnsi="Times New Roman" w:cs="MS Mincho" w:hint="eastAsia"/>
          <w:color w:val="000000"/>
          <w:kern w:val="0"/>
          <w:sz w:val="24"/>
          <w:szCs w:val="24"/>
          <w:lang w:eastAsia="zh-CN"/>
        </w:rPr>
        <w:t>部　御中</w:t>
      </w:r>
    </w:p>
    <w:p w14:paraId="171FEF91"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92" w14:textId="12DB77DD" w:rsidR="00F244C2" w:rsidRPr="00D142BD" w:rsidRDefault="00F244C2" w:rsidP="00F244C2">
      <w:pPr>
        <w:tabs>
          <w:tab w:val="left" w:pos="658"/>
        </w:tabs>
        <w:textAlignment w:val="baseline"/>
        <w:rPr>
          <w:rFonts w:asciiTheme="minorEastAsia" w:hAnsiTheme="minorEastAsia" w:cs="Times New Roman"/>
          <w:color w:val="000000"/>
          <w:spacing w:val="12"/>
          <w:kern w:val="0"/>
          <w:sz w:val="24"/>
          <w:szCs w:val="24"/>
          <w:lang w:eastAsia="zh-CN"/>
        </w:rPr>
      </w:pPr>
      <w:r w:rsidRPr="00D142BD">
        <w:rPr>
          <w:rFonts w:asciiTheme="minorEastAsia" w:hAnsiTheme="minorEastAsia" w:cs="MS Mincho" w:hint="eastAsia"/>
          <w:color w:val="000000"/>
          <w:kern w:val="0"/>
          <w:sz w:val="24"/>
          <w:szCs w:val="24"/>
          <w:lang w:eastAsia="zh-CN"/>
        </w:rPr>
        <w:t xml:space="preserve">　　〒</w:t>
      </w:r>
      <w:r w:rsidR="0030663A">
        <w:rPr>
          <w:rFonts w:asciiTheme="minorEastAsia" w:hAnsiTheme="minorEastAsia" w:cs="MS Mincho" w:hint="eastAsia"/>
          <w:color w:val="000000"/>
          <w:kern w:val="0"/>
          <w:sz w:val="24"/>
          <w:szCs w:val="24"/>
          <w:lang w:eastAsia="zh-CN"/>
        </w:rPr>
        <w:t>１３６</w:t>
      </w:r>
      <w:r w:rsidRPr="00D142BD">
        <w:rPr>
          <w:rFonts w:asciiTheme="minorEastAsia" w:hAnsiTheme="minorEastAsia" w:cs="MS Mincho" w:hint="eastAsia"/>
          <w:color w:val="000000"/>
          <w:kern w:val="0"/>
          <w:sz w:val="24"/>
          <w:szCs w:val="24"/>
          <w:lang w:eastAsia="zh-CN"/>
        </w:rPr>
        <w:t>－</w:t>
      </w:r>
      <w:r w:rsidR="0030663A">
        <w:rPr>
          <w:rFonts w:asciiTheme="minorEastAsia" w:hAnsiTheme="minorEastAsia" w:cs="MS Mincho" w:hint="eastAsia"/>
          <w:color w:val="000000"/>
          <w:kern w:val="0"/>
          <w:sz w:val="24"/>
          <w:szCs w:val="24"/>
          <w:lang w:eastAsia="zh-CN"/>
        </w:rPr>
        <w:t>００７３</w:t>
      </w:r>
      <w:r w:rsidRPr="00D142BD">
        <w:rPr>
          <w:rFonts w:asciiTheme="minorEastAsia" w:hAnsiTheme="minorEastAsia" w:cs="MS Mincho" w:hint="eastAsia"/>
          <w:color w:val="000000"/>
          <w:kern w:val="0"/>
          <w:sz w:val="24"/>
          <w:szCs w:val="24"/>
          <w:lang w:eastAsia="zh-CN"/>
        </w:rPr>
        <w:t xml:space="preserve">　東京都</w:t>
      </w:r>
      <w:r w:rsidR="0030663A">
        <w:rPr>
          <w:rFonts w:asciiTheme="minorEastAsia" w:hAnsiTheme="minorEastAsia" w:cs="MS Mincho" w:hint="eastAsia"/>
          <w:color w:val="000000"/>
          <w:kern w:val="0"/>
          <w:sz w:val="24"/>
          <w:szCs w:val="24"/>
          <w:lang w:eastAsia="zh-CN"/>
        </w:rPr>
        <w:t>江東</w:t>
      </w:r>
      <w:r w:rsidRPr="00D142BD">
        <w:rPr>
          <w:rFonts w:asciiTheme="minorEastAsia" w:hAnsiTheme="minorEastAsia" w:cs="MS Mincho" w:hint="eastAsia"/>
          <w:color w:val="000000"/>
          <w:kern w:val="0"/>
          <w:sz w:val="24"/>
          <w:szCs w:val="24"/>
          <w:lang w:eastAsia="zh-CN"/>
        </w:rPr>
        <w:t>区</w:t>
      </w:r>
      <w:r w:rsidR="0030663A">
        <w:rPr>
          <w:rFonts w:asciiTheme="minorEastAsia" w:hAnsiTheme="minorEastAsia" w:cs="MS Mincho" w:hint="eastAsia"/>
          <w:color w:val="000000"/>
          <w:kern w:val="0"/>
          <w:sz w:val="24"/>
          <w:szCs w:val="24"/>
          <w:lang w:eastAsia="zh-CN"/>
        </w:rPr>
        <w:t>北砂５</w:t>
      </w:r>
      <w:r w:rsidRPr="00D142BD">
        <w:rPr>
          <w:rFonts w:asciiTheme="minorEastAsia" w:hAnsiTheme="minorEastAsia" w:cs="MS Mincho" w:hint="eastAsia"/>
          <w:color w:val="000000"/>
          <w:kern w:val="0"/>
          <w:sz w:val="24"/>
          <w:szCs w:val="24"/>
          <w:lang w:eastAsia="zh-CN"/>
        </w:rPr>
        <w:t>丁目</w:t>
      </w:r>
      <w:r w:rsidR="0030663A">
        <w:rPr>
          <w:rFonts w:asciiTheme="minorEastAsia" w:hAnsiTheme="minorEastAsia" w:cs="MS Mincho" w:hint="eastAsia"/>
          <w:color w:val="000000"/>
          <w:kern w:val="0"/>
          <w:sz w:val="24"/>
          <w:szCs w:val="24"/>
          <w:lang w:eastAsia="zh-CN"/>
        </w:rPr>
        <w:t>２０</w:t>
      </w:r>
      <w:r w:rsidRPr="00D142BD">
        <w:rPr>
          <w:rFonts w:asciiTheme="minorEastAsia" w:hAnsiTheme="minorEastAsia" w:cs="MS Mincho" w:hint="eastAsia"/>
          <w:color w:val="000000"/>
          <w:kern w:val="0"/>
          <w:sz w:val="24"/>
          <w:szCs w:val="24"/>
          <w:lang w:eastAsia="zh-CN"/>
        </w:rPr>
        <w:t>番</w:t>
      </w:r>
      <w:r w:rsidR="0030663A">
        <w:rPr>
          <w:rFonts w:asciiTheme="minorEastAsia" w:hAnsiTheme="minorEastAsia" w:cs="MS Mincho" w:hint="eastAsia"/>
          <w:color w:val="000000"/>
          <w:kern w:val="0"/>
          <w:sz w:val="24"/>
          <w:szCs w:val="24"/>
          <w:lang w:eastAsia="zh-CN"/>
        </w:rPr>
        <w:t>１０―６０９</w:t>
      </w:r>
    </w:p>
    <w:p w14:paraId="171FEF93" w14:textId="55150948" w:rsidR="00F244C2" w:rsidRPr="0030663A" w:rsidRDefault="00F244C2" w:rsidP="00F244C2">
      <w:pPr>
        <w:jc w:val="left"/>
        <w:textAlignment w:val="baseline"/>
        <w:rPr>
          <w:rFonts w:asciiTheme="minorEastAsia" w:eastAsia="宋体" w:hAnsiTheme="minorEastAsia" w:cs="Times New Roman"/>
          <w:color w:val="000000"/>
          <w:spacing w:val="12"/>
          <w:kern w:val="0"/>
          <w:sz w:val="24"/>
          <w:szCs w:val="24"/>
          <w:lang w:eastAsia="zh-CN"/>
        </w:rPr>
      </w:pPr>
      <w:r w:rsidRPr="00D142BD">
        <w:rPr>
          <w:rFonts w:asciiTheme="minorEastAsia" w:hAnsiTheme="minorEastAsia" w:cs="MS Mincho" w:hint="eastAsia"/>
          <w:color w:val="000000"/>
          <w:kern w:val="0"/>
          <w:sz w:val="24"/>
          <w:szCs w:val="24"/>
          <w:lang w:eastAsia="zh-CN"/>
        </w:rPr>
        <w:t xml:space="preserve">　　　　　　　　　　　　</w:t>
      </w:r>
    </w:p>
    <w:p w14:paraId="171FEF94" w14:textId="2D5CA425" w:rsidR="00F244C2" w:rsidRPr="00D142BD" w:rsidRDefault="00F244C2" w:rsidP="00F244C2">
      <w:pPr>
        <w:jc w:val="left"/>
        <w:textAlignment w:val="baseline"/>
        <w:rPr>
          <w:rFonts w:asciiTheme="minorEastAsia" w:hAnsiTheme="minorEastAsia" w:cs="Times New Roman"/>
          <w:color w:val="000000"/>
          <w:spacing w:val="12"/>
          <w:kern w:val="0"/>
          <w:sz w:val="24"/>
          <w:szCs w:val="24"/>
          <w:lang w:eastAsia="zh-CN"/>
        </w:rPr>
      </w:pPr>
      <w:r w:rsidRPr="00D142BD">
        <w:rPr>
          <w:rFonts w:asciiTheme="minorEastAsia" w:hAnsiTheme="minorEastAsia" w:cs="Times New Roman"/>
          <w:color w:val="000000"/>
          <w:kern w:val="0"/>
          <w:sz w:val="24"/>
          <w:szCs w:val="24"/>
          <w:lang w:eastAsia="zh-CN"/>
        </w:rPr>
        <w:t xml:space="preserve">              </w:t>
      </w:r>
      <w:r w:rsidRPr="00D142BD">
        <w:rPr>
          <w:rFonts w:asciiTheme="minorEastAsia" w:hAnsiTheme="minorEastAsia" w:cs="MS Mincho" w:hint="eastAsia"/>
          <w:color w:val="000000"/>
          <w:kern w:val="0"/>
          <w:sz w:val="24"/>
          <w:szCs w:val="24"/>
          <w:lang w:eastAsia="zh-CN"/>
        </w:rPr>
        <w:t xml:space="preserve">　</w:t>
      </w:r>
      <w:r w:rsidR="0030663A">
        <w:rPr>
          <w:rFonts w:asciiTheme="minorEastAsia" w:hAnsiTheme="minorEastAsia" w:cs="MS Mincho" w:hint="eastAsia"/>
          <w:color w:val="000000"/>
          <w:kern w:val="0"/>
          <w:sz w:val="24"/>
          <w:szCs w:val="24"/>
          <w:lang w:eastAsia="zh-CN"/>
        </w:rPr>
        <w:t xml:space="preserve">　　　　　</w:t>
      </w:r>
      <w:r w:rsidRPr="00D142BD">
        <w:rPr>
          <w:rFonts w:asciiTheme="minorEastAsia" w:hAnsiTheme="minorEastAsia" w:cs="MS Mincho" w:hint="eastAsia"/>
          <w:color w:val="000000"/>
          <w:kern w:val="0"/>
          <w:sz w:val="24"/>
          <w:szCs w:val="24"/>
          <w:lang w:eastAsia="zh-CN"/>
        </w:rPr>
        <w:t xml:space="preserve">相手方　　　</w:t>
      </w:r>
      <w:r w:rsidR="0030663A">
        <w:rPr>
          <w:rFonts w:asciiTheme="minorEastAsia" w:hAnsiTheme="minorEastAsia" w:cs="MS Mincho" w:hint="eastAsia"/>
          <w:color w:val="000000"/>
          <w:kern w:val="0"/>
          <w:sz w:val="24"/>
          <w:szCs w:val="24"/>
          <w:lang w:eastAsia="zh-CN"/>
        </w:rPr>
        <w:t xml:space="preserve">孫　樹斌　　　</w:t>
      </w:r>
      <w:r w:rsidRPr="00D142BD">
        <w:rPr>
          <w:rFonts w:asciiTheme="minorEastAsia" w:hAnsiTheme="minorEastAsia" w:cs="MS Mincho" w:hint="eastAsia"/>
          <w:color w:val="000000"/>
          <w:kern w:val="0"/>
          <w:sz w:val="24"/>
          <w:szCs w:val="24"/>
          <w:lang w:eastAsia="zh-CN"/>
        </w:rPr>
        <w:t xml:space="preserve">　印</w:t>
      </w:r>
    </w:p>
    <w:p w14:paraId="171FEF95" w14:textId="390D28DD" w:rsidR="00F244C2" w:rsidRPr="0030663A" w:rsidRDefault="00F244C2" w:rsidP="00F244C2">
      <w:pPr>
        <w:textAlignment w:val="baseline"/>
        <w:rPr>
          <w:rFonts w:asciiTheme="minorEastAsia" w:eastAsia="宋体"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lang w:eastAsia="zh-CN"/>
        </w:rPr>
        <w:t xml:space="preserve">　　　　　　　　　　　　　</w:t>
      </w:r>
      <w:r w:rsidRPr="00D142BD">
        <w:rPr>
          <w:rFonts w:asciiTheme="minorEastAsia" w:hAnsiTheme="minorEastAsia" w:cs="MS Mincho" w:hint="eastAsia"/>
          <w:color w:val="000000"/>
          <w:kern w:val="0"/>
          <w:sz w:val="24"/>
          <w:szCs w:val="24"/>
        </w:rPr>
        <w:t>電　話　０</w:t>
      </w:r>
      <w:r w:rsidR="0030663A">
        <w:rPr>
          <w:rFonts w:asciiTheme="minorEastAsia" w:hAnsiTheme="minorEastAsia" w:cs="MS Mincho" w:hint="eastAsia"/>
          <w:color w:val="000000"/>
          <w:kern w:val="0"/>
          <w:sz w:val="24"/>
          <w:szCs w:val="24"/>
        </w:rPr>
        <w:t>８０</w:t>
      </w:r>
      <w:r w:rsidRPr="00D142BD">
        <w:rPr>
          <w:rFonts w:asciiTheme="minorEastAsia" w:hAnsiTheme="minorEastAsia" w:cs="MS Mincho" w:hint="eastAsia"/>
          <w:color w:val="000000"/>
          <w:kern w:val="0"/>
          <w:sz w:val="24"/>
          <w:szCs w:val="24"/>
        </w:rPr>
        <w:t>－</w:t>
      </w:r>
      <w:r w:rsidR="0030663A">
        <w:rPr>
          <w:rFonts w:asciiTheme="minorEastAsia" w:hAnsiTheme="minorEastAsia" w:cs="MS Mincho" w:hint="eastAsia"/>
          <w:color w:val="000000"/>
          <w:kern w:val="0"/>
          <w:sz w:val="24"/>
          <w:szCs w:val="24"/>
        </w:rPr>
        <w:t>４６５８</w:t>
      </w:r>
      <w:r w:rsidRPr="00D142BD">
        <w:rPr>
          <w:rFonts w:asciiTheme="minorEastAsia" w:hAnsiTheme="minorEastAsia" w:cs="MS Mincho" w:hint="eastAsia"/>
          <w:color w:val="000000"/>
          <w:kern w:val="0"/>
          <w:sz w:val="24"/>
          <w:szCs w:val="24"/>
        </w:rPr>
        <w:t>－</w:t>
      </w:r>
      <w:r w:rsidR="0030663A">
        <w:rPr>
          <w:rFonts w:asciiTheme="minorEastAsia" w:hAnsiTheme="minorEastAsia" w:cs="MS Mincho" w:hint="eastAsia"/>
          <w:color w:val="000000"/>
          <w:kern w:val="0"/>
          <w:sz w:val="24"/>
          <w:szCs w:val="24"/>
        </w:rPr>
        <w:t>１５１８</w:t>
      </w:r>
    </w:p>
    <w:p w14:paraId="171FEF97"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p>
    <w:p w14:paraId="171FEF98"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第１　申立ての趣旨に対する答弁</w:t>
      </w:r>
    </w:p>
    <w:p w14:paraId="171FEF99" w14:textId="13C2B268" w:rsidR="00F244C2" w:rsidRDefault="00F244C2" w:rsidP="00F244C2">
      <w:pPr>
        <w:ind w:left="264" w:hanging="264"/>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w:t>
      </w:r>
      <w:r w:rsidR="00071F24">
        <w:rPr>
          <w:rFonts w:asciiTheme="minorEastAsia" w:eastAsia="宋体" w:hAnsiTheme="minorEastAsia" w:cs="MS Mincho" w:hint="eastAsia"/>
          <w:color w:val="000000"/>
          <w:kern w:val="0"/>
          <w:sz w:val="24"/>
          <w:szCs w:val="24"/>
        </w:rPr>
        <w:t>1</w:t>
      </w:r>
      <w:r w:rsidRPr="00D142BD">
        <w:rPr>
          <w:rFonts w:asciiTheme="minorEastAsia" w:hAnsiTheme="minorEastAsia" w:cs="MS Mincho" w:hint="eastAsia"/>
          <w:color w:val="000000"/>
          <w:kern w:val="0"/>
          <w:sz w:val="24"/>
          <w:szCs w:val="24"/>
        </w:rPr>
        <w:t xml:space="preserve">　本件申立てにかかる請求をいずれも棄却する。</w:t>
      </w:r>
    </w:p>
    <w:p w14:paraId="1E332DE9" w14:textId="4C714E52" w:rsidR="00464FB2" w:rsidRDefault="00071F24" w:rsidP="00F244C2">
      <w:pPr>
        <w:ind w:left="264" w:hanging="264"/>
        <w:textAlignment w:val="baseline"/>
        <w:rPr>
          <w:rFonts w:asciiTheme="minorEastAsia" w:hAnsiTheme="minorEastAsia" w:cs="Times New Roman"/>
          <w:color w:val="000000"/>
          <w:spacing w:val="12"/>
          <w:kern w:val="0"/>
          <w:sz w:val="24"/>
          <w:szCs w:val="24"/>
        </w:rPr>
      </w:pPr>
      <w:r>
        <w:rPr>
          <w:rFonts w:asciiTheme="minorEastAsia" w:hAnsiTheme="minorEastAsia" w:cs="Times New Roman"/>
          <w:color w:val="000000"/>
          <w:spacing w:val="12"/>
          <w:kern w:val="0"/>
          <w:sz w:val="24"/>
          <w:szCs w:val="24"/>
        </w:rPr>
        <w:tab/>
        <w:t xml:space="preserve">2  </w:t>
      </w:r>
      <w:r>
        <w:rPr>
          <w:rFonts w:asciiTheme="minorEastAsia" w:hAnsiTheme="minorEastAsia" w:cs="Times New Roman" w:hint="eastAsia"/>
          <w:color w:val="000000"/>
          <w:spacing w:val="12"/>
          <w:kern w:val="0"/>
          <w:sz w:val="24"/>
          <w:szCs w:val="24"/>
        </w:rPr>
        <w:t>訴訟費用は原告の負担とする。</w:t>
      </w:r>
    </w:p>
    <w:p w14:paraId="31D66C97" w14:textId="77777777" w:rsidR="00071F24" w:rsidRPr="00071F24" w:rsidRDefault="00071F24" w:rsidP="00F244C2">
      <w:pPr>
        <w:ind w:left="264" w:hanging="264"/>
        <w:textAlignment w:val="baseline"/>
        <w:rPr>
          <w:rFonts w:asciiTheme="minorEastAsia" w:hAnsiTheme="minorEastAsia" w:cs="Times New Roman"/>
          <w:color w:val="000000"/>
          <w:spacing w:val="12"/>
          <w:kern w:val="0"/>
          <w:sz w:val="24"/>
          <w:szCs w:val="24"/>
        </w:rPr>
      </w:pPr>
    </w:p>
    <w:p w14:paraId="171FEF9A" w14:textId="16C4BB0B"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第２　申立書</w:t>
      </w:r>
      <w:r w:rsidR="00121A94" w:rsidRPr="00D142BD">
        <w:rPr>
          <w:rFonts w:asciiTheme="minorEastAsia" w:hAnsiTheme="minorEastAsia" w:cs="MS Mincho" w:hint="eastAsia"/>
          <w:color w:val="000000"/>
          <w:kern w:val="0"/>
          <w:sz w:val="24"/>
          <w:szCs w:val="24"/>
        </w:rPr>
        <w:t>の理由</w:t>
      </w:r>
      <w:r w:rsidRPr="00D142BD">
        <w:rPr>
          <w:rFonts w:asciiTheme="minorEastAsia" w:hAnsiTheme="minorEastAsia" w:cs="MS Mincho" w:hint="eastAsia"/>
          <w:color w:val="000000"/>
          <w:kern w:val="0"/>
          <w:sz w:val="24"/>
          <w:szCs w:val="24"/>
        </w:rPr>
        <w:t>に対する認否</w:t>
      </w:r>
    </w:p>
    <w:p w14:paraId="7D0381C9" w14:textId="1931A3B0" w:rsidR="008C0FC1" w:rsidRPr="009B5E99" w:rsidRDefault="00F244C2" w:rsidP="009B5E99">
      <w:pPr>
        <w:pStyle w:val="ac"/>
        <w:numPr>
          <w:ilvl w:val="0"/>
          <w:numId w:val="4"/>
        </w:numPr>
        <w:ind w:firstLineChars="0"/>
        <w:textAlignment w:val="baseline"/>
        <w:rPr>
          <w:rFonts w:asciiTheme="minorEastAsia" w:hAnsiTheme="minorEastAsia" w:cs="MS Mincho"/>
          <w:color w:val="000000"/>
          <w:kern w:val="0"/>
          <w:sz w:val="24"/>
          <w:szCs w:val="24"/>
        </w:rPr>
      </w:pPr>
      <w:r w:rsidRPr="009B5E99">
        <w:rPr>
          <w:rFonts w:asciiTheme="minorEastAsia" w:hAnsiTheme="minorEastAsia" w:cs="MS Mincho" w:hint="eastAsia"/>
          <w:color w:val="000000"/>
          <w:kern w:val="0"/>
          <w:sz w:val="24"/>
          <w:szCs w:val="24"/>
        </w:rPr>
        <w:t>申立ての理由の</w:t>
      </w:r>
      <w:r w:rsidR="00AF1B25" w:rsidRPr="009B5E99">
        <w:rPr>
          <w:rFonts w:asciiTheme="minorEastAsia" w:hAnsiTheme="minorEastAsia" w:cs="MS Mincho" w:hint="eastAsia"/>
          <w:color w:val="000000"/>
          <w:kern w:val="0"/>
          <w:sz w:val="24"/>
          <w:szCs w:val="24"/>
        </w:rPr>
        <w:t>第</w:t>
      </w:r>
      <w:r w:rsidR="005E5F70" w:rsidRPr="009B5E99">
        <w:rPr>
          <w:rFonts w:asciiTheme="minorEastAsia" w:hAnsiTheme="minorEastAsia" w:cs="MS Mincho"/>
          <w:color w:val="000000"/>
          <w:kern w:val="0"/>
          <w:sz w:val="24"/>
          <w:szCs w:val="24"/>
        </w:rPr>
        <w:t>1</w:t>
      </w:r>
      <w:r w:rsidR="007138BE" w:rsidRPr="009B5E99">
        <w:rPr>
          <w:rFonts w:asciiTheme="minorEastAsia" w:hAnsiTheme="minorEastAsia" w:cs="MS Mincho" w:hint="eastAsia"/>
          <w:color w:val="000000"/>
          <w:kern w:val="0"/>
          <w:sz w:val="24"/>
          <w:szCs w:val="24"/>
        </w:rPr>
        <w:t>のうち，</w:t>
      </w:r>
      <w:r w:rsidR="007E536E" w:rsidRPr="009B5E99">
        <w:rPr>
          <w:rFonts w:asciiTheme="minorEastAsia" w:hAnsiTheme="minorEastAsia" w:cs="MS Mincho" w:hint="eastAsia"/>
          <w:color w:val="000000"/>
          <w:kern w:val="0"/>
          <w:sz w:val="24"/>
          <w:szCs w:val="24"/>
        </w:rPr>
        <w:t>1の</w:t>
      </w:r>
      <w:r w:rsidR="00D142BD" w:rsidRPr="009B5E99">
        <w:rPr>
          <w:rFonts w:asciiTheme="minorEastAsia" w:hAnsiTheme="minorEastAsia" w:cs="MS Mincho" w:hint="eastAsia"/>
          <w:color w:val="000000"/>
          <w:kern w:val="0"/>
          <w:sz w:val="24"/>
          <w:szCs w:val="24"/>
        </w:rPr>
        <w:t>(1)</w:t>
      </w:r>
      <w:r w:rsidRPr="009B5E99">
        <w:rPr>
          <w:rFonts w:asciiTheme="minorEastAsia" w:hAnsiTheme="minorEastAsia" w:cs="MS Mincho" w:hint="eastAsia"/>
          <w:color w:val="000000"/>
          <w:kern w:val="0"/>
          <w:sz w:val="24"/>
          <w:szCs w:val="24"/>
        </w:rPr>
        <w:t>は認め</w:t>
      </w:r>
      <w:r w:rsidR="0035774D" w:rsidRPr="009B5E99">
        <w:rPr>
          <w:rFonts w:asciiTheme="minorEastAsia" w:hAnsiTheme="minorEastAsia" w:cs="MS Mincho" w:hint="eastAsia"/>
          <w:color w:val="000000"/>
          <w:kern w:val="0"/>
          <w:sz w:val="24"/>
          <w:szCs w:val="24"/>
        </w:rPr>
        <w:t>，</w:t>
      </w:r>
      <w:r w:rsidR="002B4AAD" w:rsidRPr="009B5E99">
        <w:rPr>
          <w:rFonts w:asciiTheme="minorEastAsia" w:hAnsiTheme="minorEastAsia" w:cs="MS Mincho" w:hint="eastAsia"/>
          <w:color w:val="000000"/>
          <w:kern w:val="0"/>
          <w:sz w:val="24"/>
          <w:szCs w:val="24"/>
        </w:rPr>
        <w:t>(</w:t>
      </w:r>
      <w:r w:rsidR="00940F14" w:rsidRPr="009B5E99">
        <w:rPr>
          <w:rFonts w:asciiTheme="minorEastAsia" w:hAnsiTheme="minorEastAsia" w:cs="MS Mincho"/>
          <w:color w:val="000000"/>
          <w:kern w:val="0"/>
          <w:sz w:val="24"/>
          <w:szCs w:val="24"/>
        </w:rPr>
        <w:t>2</w:t>
      </w:r>
      <w:r w:rsidR="002B4AAD" w:rsidRPr="009B5E99">
        <w:rPr>
          <w:rFonts w:asciiTheme="minorEastAsia" w:hAnsiTheme="minorEastAsia" w:cs="MS Mincho" w:hint="eastAsia"/>
          <w:color w:val="000000"/>
          <w:kern w:val="0"/>
          <w:sz w:val="24"/>
          <w:szCs w:val="24"/>
        </w:rPr>
        <w:t>)は</w:t>
      </w:r>
      <w:r w:rsidR="0035774D" w:rsidRPr="009B5E99">
        <w:rPr>
          <w:rFonts w:asciiTheme="minorEastAsia" w:hAnsiTheme="minorEastAsia" w:cs="MS Mincho" w:hint="eastAsia"/>
          <w:color w:val="000000"/>
          <w:kern w:val="0"/>
          <w:sz w:val="24"/>
          <w:szCs w:val="24"/>
        </w:rPr>
        <w:t>争う</w:t>
      </w:r>
      <w:r w:rsidR="002B4AAD" w:rsidRPr="009B5E99">
        <w:rPr>
          <w:rFonts w:asciiTheme="minorEastAsia" w:hAnsiTheme="minorEastAsia" w:cs="MS Mincho" w:hint="eastAsia"/>
          <w:color w:val="000000"/>
          <w:kern w:val="0"/>
          <w:sz w:val="24"/>
          <w:szCs w:val="24"/>
        </w:rPr>
        <w:t>。</w:t>
      </w:r>
      <w:r w:rsidR="0050667C" w:rsidRPr="009B5E99">
        <w:rPr>
          <w:rFonts w:asciiTheme="minorEastAsia" w:hAnsiTheme="minorEastAsia" w:cs="MS Mincho" w:hint="eastAsia"/>
          <w:color w:val="000000"/>
          <w:kern w:val="0"/>
          <w:sz w:val="24"/>
          <w:szCs w:val="24"/>
        </w:rPr>
        <w:t>本件解雇が</w:t>
      </w:r>
      <w:r w:rsidR="00512D45">
        <w:rPr>
          <w:rFonts w:asciiTheme="minorEastAsia" w:hAnsiTheme="minorEastAsia" w:cs="MS Mincho" w:hint="eastAsia"/>
          <w:color w:val="000000"/>
          <w:kern w:val="0"/>
          <w:sz w:val="24"/>
          <w:szCs w:val="24"/>
        </w:rPr>
        <w:t>無効</w:t>
      </w:r>
      <w:r w:rsidR="0050667C" w:rsidRPr="009B5E99">
        <w:rPr>
          <w:rFonts w:asciiTheme="minorEastAsia" w:hAnsiTheme="minorEastAsia" w:cs="MS Mincho" w:hint="eastAsia"/>
          <w:color w:val="000000"/>
          <w:kern w:val="0"/>
          <w:sz w:val="24"/>
          <w:szCs w:val="24"/>
        </w:rPr>
        <w:t>であることは，後記第</w:t>
      </w:r>
      <w:r w:rsidR="00D81CF5">
        <w:rPr>
          <w:rFonts w:asciiTheme="minorEastAsia" w:hAnsiTheme="minorEastAsia" w:cs="MS Mincho" w:hint="eastAsia"/>
          <w:color w:val="000000"/>
          <w:kern w:val="0"/>
          <w:sz w:val="24"/>
          <w:szCs w:val="24"/>
        </w:rPr>
        <w:t>４</w:t>
      </w:r>
      <w:r w:rsidR="0050667C" w:rsidRPr="009B5E99">
        <w:rPr>
          <w:rFonts w:asciiTheme="minorEastAsia" w:hAnsiTheme="minorEastAsia" w:cs="MS Mincho" w:hint="eastAsia"/>
          <w:color w:val="000000"/>
          <w:kern w:val="0"/>
          <w:sz w:val="24"/>
          <w:szCs w:val="24"/>
        </w:rPr>
        <w:t>，第</w:t>
      </w:r>
      <w:r w:rsidR="00D81CF5">
        <w:rPr>
          <w:rFonts w:asciiTheme="minorEastAsia" w:hAnsiTheme="minorEastAsia" w:cs="MS Mincho" w:hint="eastAsia"/>
          <w:color w:val="000000"/>
          <w:kern w:val="0"/>
          <w:sz w:val="24"/>
          <w:szCs w:val="24"/>
        </w:rPr>
        <w:t>５</w:t>
      </w:r>
      <w:r w:rsidR="0050667C" w:rsidRPr="009B5E99">
        <w:rPr>
          <w:rFonts w:asciiTheme="minorEastAsia" w:hAnsiTheme="minorEastAsia" w:cs="MS Mincho" w:hint="eastAsia"/>
          <w:color w:val="000000"/>
          <w:kern w:val="0"/>
          <w:sz w:val="24"/>
          <w:szCs w:val="24"/>
        </w:rPr>
        <w:t>で詳述するとおりである。</w:t>
      </w:r>
    </w:p>
    <w:p w14:paraId="2002D422" w14:textId="491EC516" w:rsidR="008C0FC1" w:rsidRPr="009B5E99" w:rsidRDefault="009B5E99" w:rsidP="009B5E99">
      <w:pPr>
        <w:ind w:left="251"/>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2</w:t>
      </w:r>
      <w:r w:rsidR="00364CE8" w:rsidRPr="009B5E99">
        <w:rPr>
          <w:rFonts w:asciiTheme="minorEastAsia" w:hAnsiTheme="minorEastAsia" w:cs="MS Mincho" w:hint="eastAsia"/>
          <w:color w:val="000000"/>
          <w:kern w:val="0"/>
          <w:sz w:val="24"/>
          <w:szCs w:val="24"/>
        </w:rPr>
        <w:t xml:space="preserve">　</w:t>
      </w:r>
      <w:r w:rsidR="00A94778" w:rsidRPr="009B5E99">
        <w:rPr>
          <w:rFonts w:asciiTheme="minorEastAsia" w:hAnsiTheme="minorEastAsia" w:cs="MS Mincho" w:hint="eastAsia"/>
          <w:color w:val="000000"/>
          <w:kern w:val="0"/>
          <w:sz w:val="24"/>
          <w:szCs w:val="24"/>
        </w:rPr>
        <w:t>申立ての理由の第</w:t>
      </w:r>
      <w:r w:rsidR="00A94778" w:rsidRPr="009B5E99">
        <w:rPr>
          <w:rFonts w:asciiTheme="minorEastAsia" w:hAnsiTheme="minorEastAsia" w:cs="MS Mincho"/>
          <w:color w:val="000000"/>
          <w:kern w:val="0"/>
          <w:sz w:val="24"/>
          <w:szCs w:val="24"/>
        </w:rPr>
        <w:t>1</w:t>
      </w:r>
      <w:r w:rsidR="007138BE" w:rsidRPr="009B5E99">
        <w:rPr>
          <w:rFonts w:asciiTheme="minorEastAsia" w:hAnsiTheme="minorEastAsia" w:cs="MS Mincho" w:hint="eastAsia"/>
          <w:color w:val="000000"/>
          <w:kern w:val="0"/>
          <w:sz w:val="24"/>
          <w:szCs w:val="24"/>
        </w:rPr>
        <w:t>のうち，</w:t>
      </w:r>
      <w:r w:rsidR="00186FF6" w:rsidRPr="009B5E99">
        <w:rPr>
          <w:rFonts w:asciiTheme="minorEastAsia" w:hAnsiTheme="minorEastAsia" w:cs="MS Mincho" w:hint="eastAsia"/>
          <w:color w:val="000000"/>
          <w:kern w:val="0"/>
          <w:sz w:val="24"/>
          <w:szCs w:val="24"/>
        </w:rPr>
        <w:t>２</w:t>
      </w:r>
      <w:r w:rsidR="00A94778" w:rsidRPr="009B5E99">
        <w:rPr>
          <w:rFonts w:asciiTheme="minorEastAsia" w:hAnsiTheme="minorEastAsia" w:cs="MS Mincho" w:hint="eastAsia"/>
          <w:color w:val="000000"/>
          <w:kern w:val="0"/>
          <w:sz w:val="24"/>
          <w:szCs w:val="24"/>
        </w:rPr>
        <w:t>の(1)</w:t>
      </w:r>
      <w:r w:rsidR="003050AF" w:rsidRPr="009B5E99">
        <w:rPr>
          <w:rFonts w:asciiTheme="minorEastAsia" w:hAnsiTheme="minorEastAsia" w:cs="MS Mincho" w:hint="eastAsia"/>
          <w:color w:val="000000"/>
          <w:kern w:val="0"/>
          <w:sz w:val="24"/>
          <w:szCs w:val="24"/>
        </w:rPr>
        <w:t>、(</w:t>
      </w:r>
      <w:r w:rsidR="003050AF" w:rsidRPr="009B5E99">
        <w:rPr>
          <w:rFonts w:asciiTheme="minorEastAsia" w:hAnsiTheme="minorEastAsia" w:cs="MS Mincho"/>
          <w:color w:val="000000"/>
          <w:kern w:val="0"/>
          <w:sz w:val="24"/>
          <w:szCs w:val="24"/>
        </w:rPr>
        <w:t>2)</w:t>
      </w:r>
      <w:r w:rsidR="0035013A" w:rsidRPr="009B5E99">
        <w:rPr>
          <w:rFonts w:asciiTheme="minorEastAsia" w:hAnsiTheme="minorEastAsia" w:cs="MS Mincho" w:hint="eastAsia"/>
          <w:color w:val="000000"/>
          <w:kern w:val="0"/>
          <w:sz w:val="24"/>
          <w:szCs w:val="24"/>
        </w:rPr>
        <w:t>、</w:t>
      </w:r>
      <w:r w:rsidR="003050AF" w:rsidRPr="009B5E99">
        <w:rPr>
          <w:rFonts w:asciiTheme="minorEastAsia" w:hAnsiTheme="minorEastAsia" w:cs="MS Mincho" w:hint="eastAsia"/>
          <w:color w:val="000000"/>
          <w:kern w:val="0"/>
          <w:sz w:val="24"/>
          <w:szCs w:val="24"/>
        </w:rPr>
        <w:t>(3)</w:t>
      </w:r>
      <w:r w:rsidR="00A94778" w:rsidRPr="009B5E99">
        <w:rPr>
          <w:rFonts w:asciiTheme="minorEastAsia" w:hAnsiTheme="minorEastAsia" w:cs="MS Mincho" w:hint="eastAsia"/>
          <w:color w:val="000000"/>
          <w:kern w:val="0"/>
          <w:sz w:val="24"/>
          <w:szCs w:val="24"/>
        </w:rPr>
        <w:t>は</w:t>
      </w:r>
      <w:r w:rsidR="004206E1" w:rsidRPr="009B5E99">
        <w:rPr>
          <w:rFonts w:asciiTheme="minorEastAsia" w:hAnsiTheme="minorEastAsia" w:cs="MS Mincho" w:hint="eastAsia"/>
          <w:color w:val="000000"/>
          <w:kern w:val="0"/>
          <w:sz w:val="24"/>
          <w:szCs w:val="24"/>
        </w:rPr>
        <w:t>認め</w:t>
      </w:r>
      <w:r w:rsidR="00A153B9" w:rsidRPr="009B5E99">
        <w:rPr>
          <w:rFonts w:asciiTheme="minorEastAsia" w:hAnsiTheme="minorEastAsia" w:cs="MS Mincho" w:hint="eastAsia"/>
          <w:color w:val="000000"/>
          <w:kern w:val="0"/>
          <w:sz w:val="24"/>
          <w:szCs w:val="24"/>
        </w:rPr>
        <w:t>る。</w:t>
      </w:r>
    </w:p>
    <w:p w14:paraId="171FEF9D" w14:textId="2D31FE0D" w:rsidR="00F244C2" w:rsidRPr="008C0FC1" w:rsidRDefault="0049233A" w:rsidP="00965889">
      <w:pPr>
        <w:ind w:leftChars="113" w:left="707" w:hangingChars="182" w:hanging="457"/>
        <w:textAlignment w:val="baseline"/>
        <w:rPr>
          <w:rFonts w:asciiTheme="minorEastAsia" w:hAnsiTheme="minorEastAsia" w:cs="Times New Roman"/>
          <w:color w:val="000000"/>
          <w:spacing w:val="12"/>
          <w:kern w:val="0"/>
          <w:sz w:val="24"/>
          <w:szCs w:val="24"/>
        </w:rPr>
      </w:pPr>
      <w:r>
        <w:rPr>
          <w:rFonts w:asciiTheme="minorEastAsia" w:hAnsiTheme="minorEastAsia" w:cs="MS Mincho" w:hint="eastAsia"/>
          <w:color w:val="000000"/>
          <w:kern w:val="0"/>
          <w:sz w:val="24"/>
          <w:szCs w:val="24"/>
        </w:rPr>
        <w:t>3</w:t>
      </w:r>
      <w:r w:rsidR="00A94778">
        <w:rPr>
          <w:rFonts w:asciiTheme="minorEastAsia" w:hAnsiTheme="minorEastAsia" w:cs="MS Mincho" w:hint="eastAsia"/>
          <w:color w:val="000000"/>
          <w:kern w:val="0"/>
          <w:sz w:val="24"/>
          <w:szCs w:val="24"/>
        </w:rPr>
        <w:t xml:space="preserve">　</w:t>
      </w:r>
      <w:r w:rsidR="009B1ABA" w:rsidRPr="00D142BD">
        <w:rPr>
          <w:rFonts w:asciiTheme="minorEastAsia" w:hAnsiTheme="minorEastAsia" w:cs="MS Mincho" w:hint="eastAsia"/>
          <w:color w:val="000000"/>
          <w:kern w:val="0"/>
          <w:sz w:val="24"/>
          <w:szCs w:val="24"/>
        </w:rPr>
        <w:t>申立ての理由の</w:t>
      </w:r>
      <w:r w:rsidR="009B1ABA">
        <w:rPr>
          <w:rFonts w:asciiTheme="minorEastAsia" w:hAnsiTheme="minorEastAsia" w:cs="MS Mincho" w:hint="eastAsia"/>
          <w:color w:val="000000"/>
          <w:kern w:val="0"/>
          <w:sz w:val="24"/>
          <w:szCs w:val="24"/>
        </w:rPr>
        <w:t>第</w:t>
      </w:r>
      <w:r w:rsidR="00604D9C">
        <w:rPr>
          <w:rFonts w:asciiTheme="minorEastAsia" w:hAnsiTheme="minorEastAsia" w:cs="MS Mincho" w:hint="eastAsia"/>
          <w:color w:val="000000"/>
          <w:kern w:val="0"/>
          <w:sz w:val="24"/>
          <w:szCs w:val="24"/>
        </w:rPr>
        <w:t>１</w:t>
      </w:r>
      <w:r w:rsidR="00F244C2" w:rsidRPr="00D142BD">
        <w:rPr>
          <w:rFonts w:asciiTheme="minorEastAsia" w:hAnsiTheme="minorEastAsia" w:cs="MS Mincho" w:hint="eastAsia"/>
          <w:color w:val="000000"/>
          <w:kern w:val="0"/>
          <w:sz w:val="24"/>
          <w:szCs w:val="24"/>
        </w:rPr>
        <w:t>のうち，</w:t>
      </w:r>
      <w:r w:rsidR="00186FF6">
        <w:rPr>
          <w:rFonts w:asciiTheme="minorEastAsia" w:hAnsiTheme="minorEastAsia" w:cs="MS Mincho" w:hint="eastAsia"/>
          <w:color w:val="000000"/>
          <w:kern w:val="0"/>
          <w:sz w:val="24"/>
          <w:szCs w:val="24"/>
        </w:rPr>
        <w:t>３の</w:t>
      </w:r>
      <w:r w:rsidR="00D142BD" w:rsidRPr="00D142BD">
        <w:rPr>
          <w:rFonts w:asciiTheme="minorEastAsia" w:hAnsiTheme="minorEastAsia" w:cs="MS Mincho" w:hint="eastAsia"/>
          <w:color w:val="000000"/>
          <w:kern w:val="0"/>
          <w:sz w:val="24"/>
          <w:szCs w:val="24"/>
        </w:rPr>
        <w:t>(1)</w:t>
      </w:r>
      <w:r w:rsidR="00186FF6">
        <w:rPr>
          <w:rFonts w:asciiTheme="minorEastAsia" w:hAnsiTheme="minorEastAsia" w:cs="MS Mincho" w:hint="eastAsia"/>
          <w:color w:val="000000"/>
          <w:kern w:val="0"/>
          <w:sz w:val="24"/>
          <w:szCs w:val="24"/>
        </w:rPr>
        <w:t>、(</w:t>
      </w:r>
      <w:r w:rsidR="00186FF6">
        <w:rPr>
          <w:rFonts w:asciiTheme="minorEastAsia" w:hAnsiTheme="minorEastAsia" w:cs="MS Mincho"/>
          <w:color w:val="000000"/>
          <w:kern w:val="0"/>
          <w:sz w:val="24"/>
          <w:szCs w:val="24"/>
        </w:rPr>
        <w:t>2)</w:t>
      </w:r>
      <w:r w:rsidR="0035013A">
        <w:rPr>
          <w:rFonts w:asciiTheme="minorEastAsia" w:hAnsiTheme="minorEastAsia" w:cs="MS Mincho" w:hint="eastAsia"/>
          <w:color w:val="000000"/>
          <w:kern w:val="0"/>
          <w:sz w:val="24"/>
          <w:szCs w:val="24"/>
        </w:rPr>
        <w:t>、(3)</w:t>
      </w:r>
      <w:r w:rsidR="00120EBD">
        <w:rPr>
          <w:rFonts w:asciiTheme="minorEastAsia" w:hAnsiTheme="minorEastAsia" w:cs="MS Mincho" w:hint="eastAsia"/>
          <w:color w:val="000000"/>
          <w:kern w:val="0"/>
          <w:sz w:val="24"/>
          <w:szCs w:val="24"/>
        </w:rPr>
        <w:t>、(4)</w:t>
      </w:r>
      <w:r w:rsidR="00F244C2" w:rsidRPr="00D142BD">
        <w:rPr>
          <w:rFonts w:asciiTheme="minorEastAsia" w:hAnsiTheme="minorEastAsia" w:cs="MS Mincho" w:hint="eastAsia"/>
          <w:color w:val="000000"/>
          <w:kern w:val="0"/>
          <w:sz w:val="24"/>
          <w:szCs w:val="24"/>
        </w:rPr>
        <w:t>は争う。本件解雇が</w:t>
      </w:r>
      <w:r w:rsidR="00512D45">
        <w:rPr>
          <w:rFonts w:asciiTheme="minorEastAsia" w:hAnsiTheme="minorEastAsia" w:cs="MS Mincho" w:hint="eastAsia"/>
          <w:color w:val="000000"/>
          <w:kern w:val="0"/>
          <w:sz w:val="24"/>
          <w:szCs w:val="24"/>
        </w:rPr>
        <w:t>無効</w:t>
      </w:r>
      <w:r w:rsidR="00F244C2" w:rsidRPr="00D142BD">
        <w:rPr>
          <w:rFonts w:asciiTheme="minorEastAsia" w:hAnsiTheme="minorEastAsia" w:cs="MS Mincho" w:hint="eastAsia"/>
          <w:color w:val="000000"/>
          <w:kern w:val="0"/>
          <w:sz w:val="24"/>
          <w:szCs w:val="24"/>
        </w:rPr>
        <w:t>であることは，後記第</w:t>
      </w:r>
      <w:r w:rsidR="00D81CF5">
        <w:rPr>
          <w:rFonts w:asciiTheme="minorEastAsia" w:hAnsiTheme="minorEastAsia" w:cs="MS Mincho" w:hint="eastAsia"/>
          <w:color w:val="000000"/>
          <w:kern w:val="0"/>
          <w:sz w:val="24"/>
          <w:szCs w:val="24"/>
        </w:rPr>
        <w:t>４</w:t>
      </w:r>
      <w:r w:rsidR="00F244C2" w:rsidRPr="00D142BD">
        <w:rPr>
          <w:rFonts w:asciiTheme="minorEastAsia" w:hAnsiTheme="minorEastAsia" w:cs="MS Mincho" w:hint="eastAsia"/>
          <w:color w:val="000000"/>
          <w:kern w:val="0"/>
          <w:sz w:val="24"/>
          <w:szCs w:val="24"/>
        </w:rPr>
        <w:t>，第</w:t>
      </w:r>
      <w:r w:rsidR="00D81CF5">
        <w:rPr>
          <w:rFonts w:asciiTheme="minorEastAsia" w:hAnsiTheme="minorEastAsia" w:cs="MS Mincho" w:hint="eastAsia"/>
          <w:color w:val="000000"/>
          <w:kern w:val="0"/>
          <w:sz w:val="24"/>
          <w:szCs w:val="24"/>
        </w:rPr>
        <w:t>５</w:t>
      </w:r>
      <w:r w:rsidR="00F244C2" w:rsidRPr="00D142BD">
        <w:rPr>
          <w:rFonts w:asciiTheme="minorEastAsia" w:hAnsiTheme="minorEastAsia" w:cs="MS Mincho" w:hint="eastAsia"/>
          <w:color w:val="000000"/>
          <w:kern w:val="0"/>
          <w:sz w:val="24"/>
          <w:szCs w:val="24"/>
        </w:rPr>
        <w:t>で詳述するとおりである。</w:t>
      </w:r>
    </w:p>
    <w:p w14:paraId="76CB0D30" w14:textId="1964E5E2" w:rsidR="00707FE4" w:rsidRDefault="00D01EFE" w:rsidP="00965889">
      <w:pPr>
        <w:ind w:leftChars="100" w:left="565" w:hangingChars="137" w:hanging="344"/>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4</w:t>
      </w:r>
      <w:r w:rsidR="00707FE4">
        <w:rPr>
          <w:rFonts w:asciiTheme="minorEastAsia" w:hAnsiTheme="minorEastAsia" w:cs="MS Mincho" w:hint="eastAsia"/>
          <w:color w:val="000000"/>
          <w:kern w:val="0"/>
          <w:sz w:val="24"/>
          <w:szCs w:val="24"/>
        </w:rPr>
        <w:t xml:space="preserve">　</w:t>
      </w:r>
      <w:r w:rsidR="00707FE4" w:rsidRPr="00D142BD">
        <w:rPr>
          <w:rFonts w:asciiTheme="minorEastAsia" w:hAnsiTheme="minorEastAsia" w:cs="MS Mincho" w:hint="eastAsia"/>
          <w:color w:val="000000"/>
          <w:kern w:val="0"/>
          <w:sz w:val="24"/>
          <w:szCs w:val="24"/>
        </w:rPr>
        <w:t>申立ての理由の</w:t>
      </w:r>
      <w:r w:rsidR="00707FE4">
        <w:rPr>
          <w:rFonts w:asciiTheme="minorEastAsia" w:hAnsiTheme="minorEastAsia" w:cs="MS Mincho" w:hint="eastAsia"/>
          <w:color w:val="000000"/>
          <w:kern w:val="0"/>
          <w:sz w:val="24"/>
          <w:szCs w:val="24"/>
        </w:rPr>
        <w:t>第</w:t>
      </w:r>
      <w:r w:rsidR="00360F68">
        <w:rPr>
          <w:rFonts w:asciiTheme="minorEastAsia" w:hAnsiTheme="minorEastAsia" w:cs="MS Mincho" w:hint="eastAsia"/>
          <w:color w:val="000000"/>
          <w:kern w:val="0"/>
          <w:sz w:val="24"/>
          <w:szCs w:val="24"/>
        </w:rPr>
        <w:t>２</w:t>
      </w:r>
      <w:r w:rsidR="00707FE4" w:rsidRPr="00D142BD">
        <w:rPr>
          <w:rFonts w:asciiTheme="minorEastAsia" w:hAnsiTheme="minorEastAsia" w:cs="MS Mincho" w:hint="eastAsia"/>
          <w:color w:val="000000"/>
          <w:kern w:val="0"/>
          <w:sz w:val="24"/>
          <w:szCs w:val="24"/>
        </w:rPr>
        <w:t>のうち，</w:t>
      </w:r>
      <w:r w:rsidR="00360F68">
        <w:rPr>
          <w:rFonts w:asciiTheme="minorEastAsia" w:hAnsiTheme="minorEastAsia" w:cs="MS Mincho" w:hint="eastAsia"/>
          <w:color w:val="000000"/>
          <w:kern w:val="0"/>
          <w:sz w:val="24"/>
          <w:szCs w:val="24"/>
        </w:rPr>
        <w:t>１</w:t>
      </w:r>
      <w:r w:rsidR="00391090">
        <w:rPr>
          <w:rFonts w:asciiTheme="minorEastAsia" w:hAnsiTheme="minorEastAsia" w:cs="MS Mincho" w:hint="eastAsia"/>
          <w:color w:val="000000"/>
          <w:kern w:val="0"/>
          <w:sz w:val="24"/>
          <w:szCs w:val="24"/>
        </w:rPr>
        <w:t>、２</w:t>
      </w:r>
      <w:r w:rsidR="00C94597">
        <w:rPr>
          <w:rFonts w:asciiTheme="minorEastAsia" w:hAnsiTheme="minorEastAsia" w:cs="MS Mincho" w:hint="eastAsia"/>
          <w:color w:val="000000"/>
          <w:kern w:val="0"/>
          <w:sz w:val="24"/>
          <w:szCs w:val="24"/>
        </w:rPr>
        <w:t>、</w:t>
      </w:r>
      <w:r w:rsidR="00391090">
        <w:rPr>
          <w:rFonts w:asciiTheme="minorEastAsia" w:hAnsiTheme="minorEastAsia" w:cs="MS Mincho" w:hint="eastAsia"/>
          <w:color w:val="000000"/>
          <w:kern w:val="0"/>
          <w:sz w:val="24"/>
          <w:szCs w:val="24"/>
        </w:rPr>
        <w:t>３</w:t>
      </w:r>
      <w:r w:rsidR="00BC4CC6">
        <w:rPr>
          <w:rFonts w:asciiTheme="minorEastAsia" w:hAnsiTheme="minorEastAsia" w:cs="MS Mincho" w:hint="eastAsia"/>
          <w:color w:val="000000"/>
          <w:kern w:val="0"/>
          <w:sz w:val="24"/>
          <w:szCs w:val="24"/>
        </w:rPr>
        <w:t>、４</w:t>
      </w:r>
      <w:r w:rsidR="00C94597">
        <w:rPr>
          <w:rFonts w:asciiTheme="minorEastAsia" w:hAnsiTheme="minorEastAsia" w:cs="MS Mincho" w:hint="eastAsia"/>
          <w:color w:val="000000"/>
          <w:kern w:val="0"/>
          <w:sz w:val="24"/>
          <w:szCs w:val="24"/>
        </w:rPr>
        <w:t>、</w:t>
      </w:r>
      <w:r w:rsidR="00BC4CC6">
        <w:rPr>
          <w:rFonts w:asciiTheme="minorEastAsia" w:hAnsiTheme="minorEastAsia" w:cs="MS Mincho" w:hint="eastAsia"/>
          <w:color w:val="000000"/>
          <w:kern w:val="0"/>
          <w:sz w:val="24"/>
          <w:szCs w:val="24"/>
        </w:rPr>
        <w:t>５</w:t>
      </w:r>
      <w:r w:rsidR="00707FE4" w:rsidRPr="00D142BD">
        <w:rPr>
          <w:rFonts w:asciiTheme="minorEastAsia" w:hAnsiTheme="minorEastAsia" w:cs="MS Mincho" w:hint="eastAsia"/>
          <w:color w:val="000000"/>
          <w:kern w:val="0"/>
          <w:sz w:val="24"/>
          <w:szCs w:val="24"/>
        </w:rPr>
        <w:t>は</w:t>
      </w:r>
      <w:r w:rsidR="00360F68" w:rsidRPr="00D142BD">
        <w:rPr>
          <w:rFonts w:asciiTheme="minorEastAsia" w:hAnsiTheme="minorEastAsia" w:cs="MS Mincho" w:hint="eastAsia"/>
          <w:color w:val="000000"/>
          <w:kern w:val="0"/>
          <w:sz w:val="24"/>
          <w:szCs w:val="24"/>
        </w:rPr>
        <w:t>否認</w:t>
      </w:r>
      <w:r w:rsidR="00360F68">
        <w:rPr>
          <w:rFonts w:asciiTheme="minorEastAsia" w:hAnsiTheme="minorEastAsia" w:cs="MS Mincho" w:hint="eastAsia"/>
          <w:color w:val="000000"/>
          <w:kern w:val="0"/>
          <w:sz w:val="24"/>
          <w:szCs w:val="24"/>
        </w:rPr>
        <w:t>する</w:t>
      </w:r>
      <w:r w:rsidR="00707FE4" w:rsidRPr="00D142BD">
        <w:rPr>
          <w:rFonts w:asciiTheme="minorEastAsia" w:hAnsiTheme="minorEastAsia" w:cs="MS Mincho" w:hint="eastAsia"/>
          <w:color w:val="000000"/>
          <w:kern w:val="0"/>
          <w:sz w:val="24"/>
          <w:szCs w:val="24"/>
        </w:rPr>
        <w:t>。本件解雇が</w:t>
      </w:r>
      <w:r w:rsidR="009E7F6E">
        <w:rPr>
          <w:rFonts w:asciiTheme="minorEastAsia" w:hAnsiTheme="minorEastAsia" w:cs="MS Mincho" w:hint="eastAsia"/>
          <w:color w:val="000000"/>
          <w:kern w:val="0"/>
          <w:sz w:val="24"/>
          <w:szCs w:val="24"/>
        </w:rPr>
        <w:t>無効</w:t>
      </w:r>
      <w:r w:rsidR="00707FE4" w:rsidRPr="00D142BD">
        <w:rPr>
          <w:rFonts w:asciiTheme="minorEastAsia" w:hAnsiTheme="minorEastAsia" w:cs="MS Mincho" w:hint="eastAsia"/>
          <w:color w:val="000000"/>
          <w:kern w:val="0"/>
          <w:sz w:val="24"/>
          <w:szCs w:val="24"/>
        </w:rPr>
        <w:t>であることは，後記第</w:t>
      </w:r>
      <w:r w:rsidR="00D81CF5">
        <w:rPr>
          <w:rFonts w:asciiTheme="minorEastAsia" w:hAnsiTheme="minorEastAsia" w:cs="MS Mincho" w:hint="eastAsia"/>
          <w:color w:val="000000"/>
          <w:kern w:val="0"/>
          <w:sz w:val="24"/>
          <w:szCs w:val="24"/>
        </w:rPr>
        <w:t>４</w:t>
      </w:r>
      <w:r w:rsidR="00707FE4" w:rsidRPr="00D142BD">
        <w:rPr>
          <w:rFonts w:asciiTheme="minorEastAsia" w:hAnsiTheme="minorEastAsia" w:cs="MS Mincho" w:hint="eastAsia"/>
          <w:color w:val="000000"/>
          <w:kern w:val="0"/>
          <w:sz w:val="24"/>
          <w:szCs w:val="24"/>
        </w:rPr>
        <w:t>，第</w:t>
      </w:r>
      <w:r w:rsidR="00D81CF5">
        <w:rPr>
          <w:rFonts w:asciiTheme="minorEastAsia" w:hAnsiTheme="minorEastAsia" w:cs="MS Mincho" w:hint="eastAsia"/>
          <w:color w:val="000000"/>
          <w:kern w:val="0"/>
          <w:sz w:val="24"/>
          <w:szCs w:val="24"/>
        </w:rPr>
        <w:t>５</w:t>
      </w:r>
      <w:r w:rsidR="00707FE4" w:rsidRPr="00D142BD">
        <w:rPr>
          <w:rFonts w:asciiTheme="minorEastAsia" w:hAnsiTheme="minorEastAsia" w:cs="MS Mincho" w:hint="eastAsia"/>
          <w:color w:val="000000"/>
          <w:kern w:val="0"/>
          <w:sz w:val="24"/>
          <w:szCs w:val="24"/>
        </w:rPr>
        <w:t>で詳述するとおりである。</w:t>
      </w:r>
    </w:p>
    <w:p w14:paraId="66555537" w14:textId="77777777" w:rsidR="0022524B" w:rsidRPr="00D142BD" w:rsidRDefault="0022524B" w:rsidP="00F244C2">
      <w:pPr>
        <w:ind w:left="790" w:hanging="790"/>
        <w:textAlignment w:val="baseline"/>
        <w:rPr>
          <w:rFonts w:asciiTheme="minorEastAsia" w:hAnsiTheme="minorEastAsia" w:cs="Times New Roman"/>
          <w:color w:val="000000"/>
          <w:spacing w:val="12"/>
          <w:kern w:val="0"/>
          <w:sz w:val="24"/>
          <w:szCs w:val="24"/>
        </w:rPr>
      </w:pPr>
    </w:p>
    <w:p w14:paraId="5E651AEB" w14:textId="7788ECAB" w:rsidR="00B017EE" w:rsidRPr="00D142BD" w:rsidRDefault="00B017EE" w:rsidP="00B017EE">
      <w:pPr>
        <w:ind w:left="264" w:hanging="264"/>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第３</w:t>
      </w:r>
      <w:r w:rsidR="002D10FF">
        <w:rPr>
          <w:rFonts w:asciiTheme="minorEastAsia" w:hAnsiTheme="minorEastAsia" w:cs="Times New Roman" w:hint="eastAsia"/>
          <w:color w:val="000000"/>
          <w:spacing w:val="12"/>
          <w:kern w:val="0"/>
          <w:sz w:val="24"/>
          <w:szCs w:val="24"/>
        </w:rPr>
        <w:t xml:space="preserve"> 書証</w:t>
      </w:r>
      <w:r w:rsidR="008D6014">
        <w:rPr>
          <w:rFonts w:asciiTheme="minorEastAsia" w:hAnsiTheme="minorEastAsia" w:cs="Times New Roman" w:hint="eastAsia"/>
          <w:color w:val="000000"/>
          <w:spacing w:val="12"/>
          <w:kern w:val="0"/>
          <w:sz w:val="24"/>
          <w:szCs w:val="24"/>
        </w:rPr>
        <w:t>の</w:t>
      </w:r>
      <w:r w:rsidR="002D10FF">
        <w:rPr>
          <w:rFonts w:asciiTheme="minorEastAsia" w:hAnsiTheme="minorEastAsia" w:cs="Times New Roman" w:hint="eastAsia"/>
          <w:color w:val="000000"/>
          <w:spacing w:val="12"/>
          <w:kern w:val="0"/>
          <w:sz w:val="24"/>
          <w:szCs w:val="24"/>
        </w:rPr>
        <w:t>成立の</w:t>
      </w:r>
      <w:r w:rsidR="008D6014">
        <w:rPr>
          <w:rFonts w:asciiTheme="minorEastAsia" w:hAnsiTheme="minorEastAsia" w:cs="Times New Roman" w:hint="eastAsia"/>
          <w:color w:val="000000"/>
          <w:spacing w:val="12"/>
          <w:kern w:val="0"/>
          <w:sz w:val="24"/>
          <w:szCs w:val="24"/>
        </w:rPr>
        <w:t>認否</w:t>
      </w:r>
    </w:p>
    <w:p w14:paraId="01F2E5C3" w14:textId="4A381266" w:rsidR="00B017EE" w:rsidRDefault="002940E9" w:rsidP="00F244C2">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　</w:t>
      </w:r>
      <w:r w:rsidR="002F538A">
        <w:rPr>
          <w:rFonts w:asciiTheme="minorEastAsia" w:hAnsiTheme="minorEastAsia" w:cs="Times New Roman" w:hint="eastAsia"/>
          <w:color w:val="000000"/>
          <w:spacing w:val="12"/>
          <w:kern w:val="0"/>
          <w:sz w:val="24"/>
          <w:szCs w:val="24"/>
        </w:rPr>
        <w:t>甲</w:t>
      </w:r>
      <w:r w:rsidR="00DE3D93">
        <w:rPr>
          <w:rFonts w:asciiTheme="minorEastAsia" w:hAnsiTheme="minorEastAsia" w:cs="Times New Roman" w:hint="eastAsia"/>
          <w:color w:val="000000"/>
          <w:spacing w:val="12"/>
          <w:kern w:val="0"/>
          <w:sz w:val="24"/>
          <w:szCs w:val="24"/>
        </w:rPr>
        <w:t>第１</w:t>
      </w:r>
      <w:r w:rsidR="004416B0">
        <w:rPr>
          <w:rFonts w:asciiTheme="minorEastAsia" w:hAnsiTheme="minorEastAsia" w:cs="Times New Roman" w:hint="eastAsia"/>
          <w:color w:val="000000"/>
          <w:spacing w:val="12"/>
          <w:kern w:val="0"/>
          <w:sz w:val="24"/>
          <w:szCs w:val="24"/>
        </w:rPr>
        <w:t>号</w:t>
      </w:r>
      <w:r w:rsidR="001E064B">
        <w:rPr>
          <w:rFonts w:asciiTheme="minorEastAsia" w:hAnsiTheme="minorEastAsia" w:cs="Times New Roman" w:hint="eastAsia"/>
          <w:color w:val="000000"/>
          <w:spacing w:val="12"/>
          <w:kern w:val="0"/>
          <w:sz w:val="24"/>
          <w:szCs w:val="24"/>
        </w:rPr>
        <w:t>証の成立は</w:t>
      </w:r>
      <w:r w:rsidR="00BE4F1C">
        <w:rPr>
          <w:rFonts w:asciiTheme="minorEastAsia" w:hAnsiTheme="minorEastAsia" w:cs="Times New Roman" w:hint="eastAsia"/>
          <w:color w:val="000000"/>
          <w:spacing w:val="12"/>
          <w:kern w:val="0"/>
          <w:sz w:val="24"/>
          <w:szCs w:val="24"/>
        </w:rPr>
        <w:t>、</w:t>
      </w:r>
      <w:r w:rsidR="007E4B28">
        <w:rPr>
          <w:rFonts w:asciiTheme="minorEastAsia" w:hAnsiTheme="minorEastAsia" w:cs="Times New Roman" w:hint="eastAsia"/>
          <w:color w:val="000000"/>
          <w:spacing w:val="12"/>
          <w:kern w:val="0"/>
          <w:sz w:val="24"/>
          <w:szCs w:val="24"/>
        </w:rPr>
        <w:t>認める</w:t>
      </w:r>
      <w:r w:rsidR="00816529">
        <w:rPr>
          <w:rFonts w:asciiTheme="minorEastAsia" w:hAnsiTheme="minorEastAsia" w:cs="Times New Roman" w:hint="eastAsia"/>
          <w:color w:val="000000"/>
          <w:spacing w:val="12"/>
          <w:kern w:val="0"/>
          <w:sz w:val="24"/>
          <w:szCs w:val="24"/>
        </w:rPr>
        <w:t>。</w:t>
      </w:r>
    </w:p>
    <w:p w14:paraId="719359A8" w14:textId="0122CE7C" w:rsidR="00AF3E53" w:rsidRDefault="00AF3E53" w:rsidP="00F244C2">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２　甲第２号証の成立は</w:t>
      </w:r>
      <w:r w:rsidR="00BE4F1C">
        <w:rPr>
          <w:rFonts w:asciiTheme="minorEastAsia" w:hAnsiTheme="minorEastAsia" w:cs="Times New Roman" w:hint="eastAsia"/>
          <w:color w:val="000000"/>
          <w:spacing w:val="12"/>
          <w:kern w:val="0"/>
          <w:sz w:val="24"/>
          <w:szCs w:val="24"/>
        </w:rPr>
        <w:t>、</w:t>
      </w:r>
      <w:r>
        <w:rPr>
          <w:rFonts w:asciiTheme="minorEastAsia" w:hAnsiTheme="minorEastAsia" w:cs="Times New Roman" w:hint="eastAsia"/>
          <w:color w:val="000000"/>
          <w:spacing w:val="12"/>
          <w:kern w:val="0"/>
          <w:sz w:val="24"/>
          <w:szCs w:val="24"/>
        </w:rPr>
        <w:t>認める</w:t>
      </w:r>
      <w:r w:rsidR="00816529">
        <w:rPr>
          <w:rFonts w:asciiTheme="minorEastAsia" w:hAnsiTheme="minorEastAsia" w:cs="Times New Roman" w:hint="eastAsia"/>
          <w:color w:val="000000"/>
          <w:spacing w:val="12"/>
          <w:kern w:val="0"/>
          <w:sz w:val="24"/>
          <w:szCs w:val="24"/>
        </w:rPr>
        <w:t>。</w:t>
      </w:r>
    </w:p>
    <w:p w14:paraId="14296FCB" w14:textId="1797176C" w:rsidR="00804A58" w:rsidRDefault="00804A58" w:rsidP="00804A58">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sidR="00264D50">
        <w:rPr>
          <w:rFonts w:asciiTheme="minorEastAsia" w:hAnsiTheme="minorEastAsia" w:cs="Times New Roman" w:hint="eastAsia"/>
          <w:color w:val="000000"/>
          <w:spacing w:val="12"/>
          <w:kern w:val="0"/>
          <w:sz w:val="24"/>
          <w:szCs w:val="24"/>
        </w:rPr>
        <w:t>３</w:t>
      </w:r>
      <w:r>
        <w:rPr>
          <w:rFonts w:asciiTheme="minorEastAsia" w:hAnsiTheme="minorEastAsia" w:cs="Times New Roman" w:hint="eastAsia"/>
          <w:color w:val="000000"/>
          <w:spacing w:val="12"/>
          <w:kern w:val="0"/>
          <w:sz w:val="24"/>
          <w:szCs w:val="24"/>
        </w:rPr>
        <w:t xml:space="preserve">　甲第３号証の成立は、</w:t>
      </w:r>
      <w:r w:rsidR="00EF4B15">
        <w:rPr>
          <w:rFonts w:asciiTheme="minorEastAsia" w:hAnsiTheme="minorEastAsia" w:cs="Times New Roman" w:hint="eastAsia"/>
          <w:color w:val="000000"/>
          <w:spacing w:val="12"/>
          <w:kern w:val="0"/>
          <w:sz w:val="24"/>
          <w:szCs w:val="24"/>
        </w:rPr>
        <w:t>認める</w:t>
      </w:r>
      <w:r>
        <w:rPr>
          <w:rFonts w:asciiTheme="minorEastAsia" w:hAnsiTheme="minorEastAsia" w:cs="Times New Roman" w:hint="eastAsia"/>
          <w:color w:val="000000"/>
          <w:spacing w:val="12"/>
          <w:kern w:val="0"/>
          <w:sz w:val="24"/>
          <w:szCs w:val="24"/>
        </w:rPr>
        <w:t>。</w:t>
      </w:r>
    </w:p>
    <w:p w14:paraId="53E2E588" w14:textId="64A6D53E" w:rsidR="00264D50" w:rsidRDefault="00264D50" w:rsidP="00264D5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４　甲第</w:t>
      </w:r>
      <w:r w:rsidR="00812278">
        <w:rPr>
          <w:rFonts w:asciiTheme="minorEastAsia" w:hAnsiTheme="minorEastAsia" w:cs="Times New Roman" w:hint="eastAsia"/>
          <w:color w:val="000000"/>
          <w:spacing w:val="12"/>
          <w:kern w:val="0"/>
          <w:sz w:val="24"/>
          <w:szCs w:val="24"/>
        </w:rPr>
        <w:t>４</w:t>
      </w:r>
      <w:r>
        <w:rPr>
          <w:rFonts w:asciiTheme="minorEastAsia" w:hAnsiTheme="minorEastAsia" w:cs="Times New Roman" w:hint="eastAsia"/>
          <w:color w:val="000000"/>
          <w:spacing w:val="12"/>
          <w:kern w:val="0"/>
          <w:sz w:val="24"/>
          <w:szCs w:val="24"/>
        </w:rPr>
        <w:t>号証の成立は、</w:t>
      </w:r>
      <w:r w:rsidR="00DA26CC" w:rsidRPr="00D142BD">
        <w:rPr>
          <w:rFonts w:asciiTheme="minorEastAsia" w:hAnsiTheme="minorEastAsia" w:cs="MS Mincho" w:hint="eastAsia"/>
          <w:color w:val="000000"/>
          <w:kern w:val="0"/>
          <w:sz w:val="24"/>
          <w:szCs w:val="24"/>
        </w:rPr>
        <w:t>否認する</w:t>
      </w:r>
      <w:r w:rsidR="00DA26CC">
        <w:rPr>
          <w:rFonts w:asciiTheme="minorEastAsia" w:hAnsiTheme="minorEastAsia" w:cs="Times New Roman" w:hint="eastAsia"/>
          <w:color w:val="000000"/>
          <w:spacing w:val="12"/>
          <w:kern w:val="0"/>
          <w:sz w:val="24"/>
          <w:szCs w:val="24"/>
        </w:rPr>
        <w:t>。</w:t>
      </w:r>
    </w:p>
    <w:p w14:paraId="428C7683" w14:textId="5D66FD58" w:rsidR="00264D50" w:rsidRDefault="00264D50" w:rsidP="00264D5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５　甲第</w:t>
      </w:r>
      <w:r w:rsidR="00812278">
        <w:rPr>
          <w:rFonts w:asciiTheme="minorEastAsia" w:hAnsiTheme="minorEastAsia" w:cs="Times New Roman" w:hint="eastAsia"/>
          <w:color w:val="000000"/>
          <w:spacing w:val="12"/>
          <w:kern w:val="0"/>
          <w:sz w:val="24"/>
          <w:szCs w:val="24"/>
        </w:rPr>
        <w:t>５</w:t>
      </w:r>
      <w:r>
        <w:rPr>
          <w:rFonts w:asciiTheme="minorEastAsia" w:hAnsiTheme="minorEastAsia" w:cs="Times New Roman" w:hint="eastAsia"/>
          <w:color w:val="000000"/>
          <w:spacing w:val="12"/>
          <w:kern w:val="0"/>
          <w:sz w:val="24"/>
          <w:szCs w:val="24"/>
        </w:rPr>
        <w:t>号証の成立は、</w:t>
      </w:r>
      <w:r w:rsidR="00DA26CC" w:rsidRPr="00D142BD">
        <w:rPr>
          <w:rFonts w:asciiTheme="minorEastAsia" w:hAnsiTheme="minorEastAsia" w:cs="MS Mincho" w:hint="eastAsia"/>
          <w:color w:val="000000"/>
          <w:kern w:val="0"/>
          <w:sz w:val="24"/>
          <w:szCs w:val="24"/>
        </w:rPr>
        <w:t>否認する</w:t>
      </w:r>
      <w:r w:rsidR="00DA26CC">
        <w:rPr>
          <w:rFonts w:asciiTheme="minorEastAsia" w:hAnsiTheme="minorEastAsia" w:cs="Times New Roman" w:hint="eastAsia"/>
          <w:color w:val="000000"/>
          <w:spacing w:val="12"/>
          <w:kern w:val="0"/>
          <w:sz w:val="24"/>
          <w:szCs w:val="24"/>
        </w:rPr>
        <w:t>。</w:t>
      </w:r>
    </w:p>
    <w:p w14:paraId="15B347E8" w14:textId="7DABA33A" w:rsidR="00BA7C74" w:rsidRDefault="00BA7C74" w:rsidP="00BA7C74">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sidR="0077142E">
        <w:rPr>
          <w:rFonts w:asciiTheme="minorEastAsia" w:hAnsiTheme="minorEastAsia" w:cs="Times New Roman" w:hint="eastAsia"/>
          <w:color w:val="000000"/>
          <w:spacing w:val="12"/>
          <w:kern w:val="0"/>
          <w:sz w:val="24"/>
          <w:szCs w:val="24"/>
        </w:rPr>
        <w:t>６</w:t>
      </w:r>
      <w:r>
        <w:rPr>
          <w:rFonts w:asciiTheme="minorEastAsia" w:hAnsiTheme="minorEastAsia" w:cs="Times New Roman" w:hint="eastAsia"/>
          <w:color w:val="000000"/>
          <w:spacing w:val="12"/>
          <w:kern w:val="0"/>
          <w:sz w:val="24"/>
          <w:szCs w:val="24"/>
        </w:rPr>
        <w:t xml:space="preserve">　甲第</w:t>
      </w:r>
      <w:r w:rsidR="00C17E12">
        <w:rPr>
          <w:rFonts w:asciiTheme="minorEastAsia" w:hAnsiTheme="minorEastAsia" w:cs="Times New Roman" w:hint="eastAsia"/>
          <w:color w:val="000000"/>
          <w:spacing w:val="12"/>
          <w:kern w:val="0"/>
          <w:sz w:val="24"/>
          <w:szCs w:val="24"/>
        </w:rPr>
        <w:t>６</w:t>
      </w:r>
      <w:r>
        <w:rPr>
          <w:rFonts w:asciiTheme="minorEastAsia" w:hAnsiTheme="minorEastAsia" w:cs="Times New Roman" w:hint="eastAsia"/>
          <w:color w:val="000000"/>
          <w:spacing w:val="12"/>
          <w:kern w:val="0"/>
          <w:sz w:val="24"/>
          <w:szCs w:val="24"/>
        </w:rPr>
        <w:t>号証の成立は、</w:t>
      </w:r>
      <w:r w:rsidR="00DA26CC" w:rsidRPr="00D142BD">
        <w:rPr>
          <w:rFonts w:asciiTheme="minorEastAsia" w:hAnsiTheme="minorEastAsia" w:cs="MS Mincho" w:hint="eastAsia"/>
          <w:color w:val="000000"/>
          <w:kern w:val="0"/>
          <w:sz w:val="24"/>
          <w:szCs w:val="24"/>
        </w:rPr>
        <w:t>否認する</w:t>
      </w:r>
      <w:r w:rsidR="00DA26CC">
        <w:rPr>
          <w:rFonts w:asciiTheme="minorEastAsia" w:hAnsiTheme="minorEastAsia" w:cs="Times New Roman" w:hint="eastAsia"/>
          <w:color w:val="000000"/>
          <w:spacing w:val="12"/>
          <w:kern w:val="0"/>
          <w:sz w:val="24"/>
          <w:szCs w:val="24"/>
        </w:rPr>
        <w:t>。</w:t>
      </w:r>
    </w:p>
    <w:p w14:paraId="2666CC5F" w14:textId="710A979B" w:rsidR="00BE4F1C" w:rsidRDefault="0077142E" w:rsidP="00F244C2">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７　甲第７号証の成立は、</w:t>
      </w:r>
      <w:r w:rsidRPr="00D142BD">
        <w:rPr>
          <w:rFonts w:asciiTheme="minorEastAsia" w:hAnsiTheme="minorEastAsia" w:cs="MS Mincho" w:hint="eastAsia"/>
          <w:color w:val="000000"/>
          <w:kern w:val="0"/>
          <w:sz w:val="24"/>
          <w:szCs w:val="24"/>
        </w:rPr>
        <w:t>否認する</w:t>
      </w:r>
      <w:r>
        <w:rPr>
          <w:rFonts w:asciiTheme="minorEastAsia" w:hAnsiTheme="minorEastAsia" w:cs="Times New Roman" w:hint="eastAsia"/>
          <w:color w:val="000000"/>
          <w:spacing w:val="12"/>
          <w:kern w:val="0"/>
          <w:sz w:val="24"/>
          <w:szCs w:val="24"/>
        </w:rPr>
        <w:t>。</w:t>
      </w:r>
    </w:p>
    <w:p w14:paraId="78411A6D" w14:textId="7C313A15" w:rsidR="00C318E4" w:rsidRDefault="00C318E4" w:rsidP="00C318E4">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８　甲第８号証の成立は、認める。</w:t>
      </w:r>
    </w:p>
    <w:p w14:paraId="33F9DD65" w14:textId="3E25EC83"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９　甲第</w:t>
      </w:r>
      <w:r w:rsidR="00A26BFA">
        <w:rPr>
          <w:rFonts w:asciiTheme="minorEastAsia" w:hAnsiTheme="minorEastAsia" w:cs="Times New Roman" w:hint="eastAsia"/>
          <w:color w:val="000000"/>
          <w:spacing w:val="12"/>
          <w:kern w:val="0"/>
          <w:sz w:val="24"/>
          <w:szCs w:val="24"/>
        </w:rPr>
        <w:t>９</w:t>
      </w:r>
      <w:r>
        <w:rPr>
          <w:rFonts w:asciiTheme="minorEastAsia" w:hAnsiTheme="minorEastAsia" w:cs="Times New Roman" w:hint="eastAsia"/>
          <w:color w:val="000000"/>
          <w:spacing w:val="12"/>
          <w:kern w:val="0"/>
          <w:sz w:val="24"/>
          <w:szCs w:val="24"/>
        </w:rPr>
        <w:t>号証の成立は、認める。</w:t>
      </w:r>
    </w:p>
    <w:p w14:paraId="2FA1805F" w14:textId="2736F347"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１０　甲第</w:t>
      </w:r>
      <w:r w:rsidR="00A26BFA">
        <w:rPr>
          <w:rFonts w:asciiTheme="minorEastAsia" w:hAnsiTheme="minorEastAsia" w:cs="Times New Roman" w:hint="eastAsia"/>
          <w:color w:val="000000"/>
          <w:spacing w:val="12"/>
          <w:kern w:val="0"/>
          <w:sz w:val="24"/>
          <w:szCs w:val="24"/>
        </w:rPr>
        <w:t>１０</w:t>
      </w:r>
      <w:r>
        <w:rPr>
          <w:rFonts w:asciiTheme="minorEastAsia" w:hAnsiTheme="minorEastAsia" w:cs="Times New Roman" w:hint="eastAsia"/>
          <w:color w:val="000000"/>
          <w:spacing w:val="12"/>
          <w:kern w:val="0"/>
          <w:sz w:val="24"/>
          <w:szCs w:val="24"/>
        </w:rPr>
        <w:t>号証の成立は、認める。</w:t>
      </w:r>
    </w:p>
    <w:p w14:paraId="0C5E8E04" w14:textId="11262B6F"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１１　甲第</w:t>
      </w:r>
      <w:r w:rsidR="00A26BFA">
        <w:rPr>
          <w:rFonts w:asciiTheme="minorEastAsia" w:hAnsiTheme="minorEastAsia" w:cs="Times New Roman" w:hint="eastAsia"/>
          <w:color w:val="000000"/>
          <w:spacing w:val="12"/>
          <w:kern w:val="0"/>
          <w:sz w:val="24"/>
          <w:szCs w:val="24"/>
        </w:rPr>
        <w:t>１１</w:t>
      </w:r>
      <w:r>
        <w:rPr>
          <w:rFonts w:asciiTheme="minorEastAsia" w:hAnsiTheme="minorEastAsia" w:cs="Times New Roman" w:hint="eastAsia"/>
          <w:color w:val="000000"/>
          <w:spacing w:val="12"/>
          <w:kern w:val="0"/>
          <w:sz w:val="24"/>
          <w:szCs w:val="24"/>
        </w:rPr>
        <w:t>号証の成立は、認める。</w:t>
      </w:r>
    </w:p>
    <w:p w14:paraId="37EE8839" w14:textId="31C9DB59"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１２　甲第</w:t>
      </w:r>
      <w:r w:rsidR="00A26BFA">
        <w:rPr>
          <w:rFonts w:asciiTheme="minorEastAsia" w:hAnsiTheme="minorEastAsia" w:cs="Times New Roman" w:hint="eastAsia"/>
          <w:color w:val="000000"/>
          <w:spacing w:val="12"/>
          <w:kern w:val="0"/>
          <w:sz w:val="24"/>
          <w:szCs w:val="24"/>
        </w:rPr>
        <w:t>１２</w:t>
      </w:r>
      <w:r>
        <w:rPr>
          <w:rFonts w:asciiTheme="minorEastAsia" w:hAnsiTheme="minorEastAsia" w:cs="Times New Roman" w:hint="eastAsia"/>
          <w:color w:val="000000"/>
          <w:spacing w:val="12"/>
          <w:kern w:val="0"/>
          <w:sz w:val="24"/>
          <w:szCs w:val="24"/>
        </w:rPr>
        <w:t>号証の成立は、認める。</w:t>
      </w:r>
    </w:p>
    <w:p w14:paraId="1D178800" w14:textId="38D33C1B"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１３　甲第</w:t>
      </w:r>
      <w:r w:rsidR="00F66234" w:rsidRPr="001D7AE5">
        <w:rPr>
          <w:rFonts w:ascii="等线" w:eastAsia="Yu Mincho" w:hAnsi="等线" w:cs="Times New Roman"/>
          <w:strike/>
          <w:spacing w:val="12"/>
          <w:szCs w:val="24"/>
        </w:rPr>
        <w:t>８</w:t>
      </w:r>
      <w:r w:rsidR="00037C09" w:rsidRPr="00330433">
        <w:rPr>
          <w:rFonts w:asciiTheme="minorEastAsia" w:hAnsiTheme="minorEastAsia" w:cs="Times New Roman" w:hint="eastAsia"/>
          <w:spacing w:val="12"/>
          <w:kern w:val="0"/>
          <w:sz w:val="24"/>
          <w:szCs w:val="24"/>
        </w:rPr>
        <w:t>１３</w:t>
      </w:r>
      <w:r>
        <w:rPr>
          <w:rFonts w:asciiTheme="minorEastAsia" w:hAnsiTheme="minorEastAsia" w:cs="Times New Roman" w:hint="eastAsia"/>
          <w:color w:val="000000"/>
          <w:spacing w:val="12"/>
          <w:kern w:val="0"/>
          <w:sz w:val="24"/>
          <w:szCs w:val="24"/>
        </w:rPr>
        <w:t>号証の成立は、</w:t>
      </w:r>
      <w:r w:rsidR="00A26BFA">
        <w:rPr>
          <w:rFonts w:asciiTheme="minorEastAsia" w:hAnsiTheme="minorEastAsia" w:cs="Times New Roman" w:hint="eastAsia"/>
          <w:color w:val="000000"/>
          <w:spacing w:val="12"/>
          <w:kern w:val="0"/>
          <w:sz w:val="24"/>
          <w:szCs w:val="24"/>
        </w:rPr>
        <w:t>未知（入職の時、未提示）</w:t>
      </w:r>
      <w:r>
        <w:rPr>
          <w:rFonts w:asciiTheme="minorEastAsia" w:hAnsiTheme="minorEastAsia" w:cs="Times New Roman" w:hint="eastAsia"/>
          <w:color w:val="000000"/>
          <w:spacing w:val="12"/>
          <w:kern w:val="0"/>
          <w:sz w:val="24"/>
          <w:szCs w:val="24"/>
        </w:rPr>
        <w:t>。</w:t>
      </w:r>
    </w:p>
    <w:p w14:paraId="7C949774" w14:textId="772609D6"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１４　甲第</w:t>
      </w:r>
      <w:r w:rsidR="00F66234" w:rsidRPr="001D7AE5">
        <w:rPr>
          <w:rFonts w:ascii="等线" w:eastAsia="Yu Mincho" w:hAnsi="等线" w:cs="Times New Roman"/>
          <w:strike/>
          <w:spacing w:val="12"/>
          <w:szCs w:val="24"/>
        </w:rPr>
        <w:t>８</w:t>
      </w:r>
      <w:r w:rsidR="00037C09" w:rsidRPr="00330433">
        <w:rPr>
          <w:rFonts w:asciiTheme="minorEastAsia" w:hAnsiTheme="minorEastAsia" w:cs="Times New Roman" w:hint="eastAsia"/>
          <w:spacing w:val="12"/>
          <w:kern w:val="0"/>
          <w:sz w:val="24"/>
          <w:szCs w:val="24"/>
        </w:rPr>
        <w:t>１４</w:t>
      </w:r>
      <w:r>
        <w:rPr>
          <w:rFonts w:asciiTheme="minorEastAsia" w:hAnsiTheme="minorEastAsia" w:cs="Times New Roman" w:hint="eastAsia"/>
          <w:color w:val="000000"/>
          <w:spacing w:val="12"/>
          <w:kern w:val="0"/>
          <w:sz w:val="24"/>
          <w:szCs w:val="24"/>
        </w:rPr>
        <w:t>号証の成立は、認める。</w:t>
      </w:r>
    </w:p>
    <w:p w14:paraId="1A171AAB" w14:textId="77777777" w:rsidR="00CF4BFE" w:rsidRPr="00CF4BFE" w:rsidRDefault="00CF4BFE" w:rsidP="00767FE1">
      <w:pPr>
        <w:textAlignment w:val="baseline"/>
        <w:rPr>
          <w:rFonts w:asciiTheme="minorEastAsia" w:hAnsiTheme="minorEastAsia" w:cs="Times New Roman"/>
          <w:color w:val="000000"/>
          <w:spacing w:val="12"/>
          <w:kern w:val="0"/>
          <w:sz w:val="24"/>
          <w:szCs w:val="24"/>
        </w:rPr>
      </w:pPr>
    </w:p>
    <w:p w14:paraId="171FEFA3" w14:textId="3A62E30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w:t>
      </w:r>
      <w:r w:rsidR="000C6DE1">
        <w:rPr>
          <w:rFonts w:asciiTheme="minorEastAsia" w:hAnsiTheme="minorEastAsia" w:cs="MS Mincho" w:hint="eastAsia"/>
          <w:color w:val="000000"/>
          <w:kern w:val="0"/>
          <w:sz w:val="24"/>
          <w:szCs w:val="24"/>
        </w:rPr>
        <w:t>４</w:t>
      </w:r>
      <w:r w:rsidRPr="00D142BD">
        <w:rPr>
          <w:rFonts w:asciiTheme="minorEastAsia" w:hAnsiTheme="minorEastAsia" w:cs="MS Mincho" w:hint="eastAsia"/>
          <w:color w:val="000000"/>
          <w:kern w:val="0"/>
          <w:sz w:val="24"/>
          <w:szCs w:val="24"/>
        </w:rPr>
        <w:t xml:space="preserve">　答弁を理由づける具体的な事実</w:t>
      </w:r>
    </w:p>
    <w:p w14:paraId="171FEFA4"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１　本件解雇に至る経緯</w:t>
      </w:r>
    </w:p>
    <w:p w14:paraId="171FEFA5"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w:t>
      </w:r>
      <w:r w:rsidR="00D142BD" w:rsidRPr="00D142BD">
        <w:rPr>
          <w:rFonts w:asciiTheme="minorEastAsia" w:hAnsiTheme="minorEastAsia" w:cs="MS Mincho" w:hint="eastAsia"/>
          <w:color w:val="000000"/>
          <w:kern w:val="0"/>
          <w:sz w:val="24"/>
          <w:szCs w:val="24"/>
        </w:rPr>
        <w:t>(1)</w:t>
      </w:r>
      <w:r w:rsidRPr="00D142BD">
        <w:rPr>
          <w:rFonts w:asciiTheme="minorEastAsia" w:hAnsiTheme="minorEastAsia" w:cs="MS Mincho" w:hint="eastAsia"/>
          <w:color w:val="000000"/>
          <w:kern w:val="0"/>
          <w:sz w:val="24"/>
          <w:szCs w:val="24"/>
        </w:rPr>
        <w:t xml:space="preserve">　採用時の状況</w:t>
      </w:r>
    </w:p>
    <w:p w14:paraId="171FEFA6" w14:textId="437F0E9A"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申立人は，相手方の</w:t>
      </w:r>
      <w:r w:rsidR="00E52AA2">
        <w:rPr>
          <w:rFonts w:asciiTheme="minorEastAsia" w:hAnsiTheme="minorEastAsia" w:cs="MS Mincho" w:hint="eastAsia"/>
          <w:color w:val="000000"/>
          <w:kern w:val="0"/>
          <w:sz w:val="24"/>
          <w:szCs w:val="24"/>
        </w:rPr>
        <w:t>エンジニア</w:t>
      </w:r>
      <w:r w:rsidRPr="00D142BD">
        <w:rPr>
          <w:rFonts w:asciiTheme="minorEastAsia" w:hAnsiTheme="minorEastAsia" w:cs="MS Mincho" w:hint="eastAsia"/>
          <w:color w:val="000000"/>
          <w:kern w:val="0"/>
          <w:sz w:val="24"/>
          <w:szCs w:val="24"/>
        </w:rPr>
        <w:t>募集に応募し，</w:t>
      </w:r>
      <w:r w:rsidR="00297DD0">
        <w:rPr>
          <w:rFonts w:asciiTheme="minorEastAsia" w:hAnsiTheme="minorEastAsia" w:cs="MS Mincho" w:hint="eastAsia"/>
          <w:color w:val="000000"/>
          <w:kern w:val="0"/>
          <w:sz w:val="24"/>
          <w:szCs w:val="24"/>
        </w:rPr>
        <w:t>令和</w:t>
      </w:r>
      <w:r w:rsidR="00436AD5">
        <w:rPr>
          <w:rFonts w:asciiTheme="minorEastAsia" w:hAnsiTheme="minorEastAsia" w:cs="MS Mincho" w:hint="eastAsia"/>
          <w:color w:val="000000"/>
          <w:kern w:val="0"/>
          <w:sz w:val="24"/>
          <w:szCs w:val="24"/>
        </w:rPr>
        <w:t>３</w:t>
      </w:r>
      <w:r w:rsidRPr="00D142BD">
        <w:rPr>
          <w:rFonts w:asciiTheme="minorEastAsia" w:hAnsiTheme="minorEastAsia" w:cs="MS Mincho" w:hint="eastAsia"/>
          <w:color w:val="000000"/>
          <w:kern w:val="0"/>
          <w:sz w:val="24"/>
          <w:szCs w:val="24"/>
        </w:rPr>
        <w:t>年</w:t>
      </w:r>
      <w:r w:rsidR="00436AD5">
        <w:rPr>
          <w:rFonts w:asciiTheme="minorEastAsia" w:hAnsiTheme="minorEastAsia" w:cs="MS Mincho" w:hint="eastAsia"/>
          <w:color w:val="000000"/>
          <w:kern w:val="0"/>
          <w:sz w:val="24"/>
          <w:szCs w:val="24"/>
        </w:rPr>
        <w:t>５</w:t>
      </w:r>
      <w:r w:rsidRPr="00D142BD">
        <w:rPr>
          <w:rFonts w:asciiTheme="minorEastAsia" w:hAnsiTheme="minorEastAsia" w:cs="MS Mincho" w:hint="eastAsia"/>
          <w:color w:val="000000"/>
          <w:kern w:val="0"/>
          <w:sz w:val="24"/>
          <w:szCs w:val="24"/>
        </w:rPr>
        <w:t>月</w:t>
      </w:r>
      <w:r w:rsidR="00436AD5">
        <w:rPr>
          <w:rFonts w:asciiTheme="minorEastAsia" w:hAnsiTheme="minorEastAsia" w:cs="MS Mincho" w:hint="eastAsia"/>
          <w:color w:val="000000"/>
          <w:kern w:val="0"/>
          <w:sz w:val="24"/>
          <w:szCs w:val="24"/>
        </w:rPr>
        <w:t>１３</w:t>
      </w:r>
      <w:r w:rsidRPr="00D142BD">
        <w:rPr>
          <w:rFonts w:asciiTheme="minorEastAsia" w:hAnsiTheme="minorEastAsia" w:cs="MS Mincho" w:hint="eastAsia"/>
          <w:color w:val="000000"/>
          <w:kern w:val="0"/>
          <w:sz w:val="24"/>
          <w:szCs w:val="24"/>
        </w:rPr>
        <w:t>日，本社</w:t>
      </w:r>
      <w:r w:rsidR="00436AD5" w:rsidRPr="00436AD5">
        <w:rPr>
          <w:rFonts w:asciiTheme="minorEastAsia" w:hAnsiTheme="minorEastAsia" w:cs="MS Mincho" w:hint="eastAsia"/>
          <w:color w:val="000000"/>
          <w:kern w:val="0"/>
          <w:sz w:val="24"/>
          <w:szCs w:val="24"/>
        </w:rPr>
        <w:t>閻（エン）様（</w:t>
      </w:r>
      <w:r w:rsidR="009E7ADF">
        <w:rPr>
          <w:rFonts w:asciiTheme="minorEastAsia" w:hAnsiTheme="minorEastAsia" w:cs="MS Mincho" w:hint="eastAsia"/>
          <w:color w:val="000000"/>
          <w:kern w:val="0"/>
          <w:sz w:val="24"/>
          <w:szCs w:val="24"/>
        </w:rPr>
        <w:t>業務</w:t>
      </w:r>
      <w:r w:rsidR="00436AD5" w:rsidRPr="00436AD5">
        <w:rPr>
          <w:rFonts w:asciiTheme="minorEastAsia" w:hAnsiTheme="minorEastAsia" w:cs="MS Mincho" w:hint="eastAsia"/>
          <w:color w:val="000000"/>
          <w:kern w:val="0"/>
          <w:sz w:val="24"/>
          <w:szCs w:val="24"/>
        </w:rPr>
        <w:t>マネージャー）、三浦様（</w:t>
      </w:r>
      <w:r w:rsidR="00436AD5" w:rsidRPr="00436AD5">
        <w:rPr>
          <w:rFonts w:ascii="微软雅黑" w:eastAsia="微软雅黑" w:hAnsi="微软雅黑" w:cs="微软雅黑" w:hint="eastAsia"/>
          <w:color w:val="000000"/>
          <w:kern w:val="0"/>
          <w:sz w:val="24"/>
          <w:szCs w:val="24"/>
        </w:rPr>
        <w:t>⼈</w:t>
      </w:r>
      <w:r w:rsidR="00436AD5" w:rsidRPr="00436AD5">
        <w:rPr>
          <w:rFonts w:ascii="MS Mincho" w:eastAsia="MS Mincho" w:hAnsi="MS Mincho" w:cs="MS Mincho" w:hint="eastAsia"/>
          <w:color w:val="000000"/>
          <w:kern w:val="0"/>
          <w:sz w:val="24"/>
          <w:szCs w:val="24"/>
        </w:rPr>
        <w:t>事マネージャー）</w:t>
      </w:r>
      <w:r w:rsidRPr="00D142BD">
        <w:rPr>
          <w:rFonts w:asciiTheme="minorEastAsia" w:hAnsiTheme="minorEastAsia" w:cs="MS Mincho" w:hint="eastAsia"/>
          <w:color w:val="000000"/>
          <w:kern w:val="0"/>
          <w:sz w:val="24"/>
          <w:szCs w:val="24"/>
        </w:rPr>
        <w:t>らの面接を受けた。相手方は，採用を決定した。</w:t>
      </w:r>
    </w:p>
    <w:p w14:paraId="171FEFA7" w14:textId="34988DB9" w:rsidR="00F244C2" w:rsidRPr="00D142BD" w:rsidRDefault="00F244C2" w:rsidP="00F244C2">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【乙</w:t>
      </w:r>
      <w:r w:rsidR="00436AD5">
        <w:rPr>
          <w:rFonts w:asciiTheme="minorEastAsia" w:hAnsiTheme="minorEastAsia" w:cs="MS Mincho" w:hint="eastAsia"/>
          <w:color w:val="000000"/>
          <w:kern w:val="0"/>
          <w:sz w:val="24"/>
          <w:szCs w:val="24"/>
        </w:rPr>
        <w:t>４－１</w:t>
      </w:r>
      <w:r w:rsidRPr="00D142BD">
        <w:rPr>
          <w:rFonts w:asciiTheme="minorEastAsia" w:hAnsiTheme="minorEastAsia" w:cs="MS Mincho" w:hint="eastAsia"/>
          <w:color w:val="000000"/>
          <w:kern w:val="0"/>
          <w:sz w:val="24"/>
          <w:szCs w:val="24"/>
        </w:rPr>
        <w:t>（</w:t>
      </w:r>
      <w:r w:rsidR="00436AD5">
        <w:rPr>
          <w:rFonts w:asciiTheme="minorEastAsia" w:hAnsiTheme="minorEastAsia" w:cs="MS Mincho" w:hint="eastAsia"/>
          <w:color w:val="000000"/>
          <w:kern w:val="0"/>
          <w:sz w:val="24"/>
          <w:szCs w:val="24"/>
        </w:rPr>
        <w:t>アデコ社担当さんのメール</w:t>
      </w:r>
      <w:r w:rsidRPr="00D142BD">
        <w:rPr>
          <w:rFonts w:asciiTheme="minorEastAsia" w:hAnsiTheme="minorEastAsia" w:cs="MS Mincho" w:hint="eastAsia"/>
          <w:color w:val="000000"/>
          <w:kern w:val="0"/>
          <w:sz w:val="24"/>
          <w:szCs w:val="24"/>
        </w:rPr>
        <w:t>）】</w:t>
      </w:r>
    </w:p>
    <w:p w14:paraId="171FEFA8"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w:t>
      </w:r>
      <w:r w:rsidR="00D142BD" w:rsidRPr="00D142BD">
        <w:rPr>
          <w:rFonts w:asciiTheme="minorEastAsia" w:hAnsiTheme="minorEastAsia" w:cs="MS Mincho" w:hint="eastAsia"/>
          <w:color w:val="000000"/>
          <w:kern w:val="0"/>
          <w:sz w:val="24"/>
          <w:szCs w:val="24"/>
        </w:rPr>
        <w:t>(2)</w:t>
      </w:r>
      <w:r w:rsidRPr="00D142BD">
        <w:rPr>
          <w:rFonts w:asciiTheme="minorEastAsia" w:hAnsiTheme="minorEastAsia" w:cs="MS Mincho" w:hint="eastAsia"/>
          <w:color w:val="000000"/>
          <w:kern w:val="0"/>
          <w:sz w:val="24"/>
          <w:szCs w:val="24"/>
        </w:rPr>
        <w:t xml:space="preserve">　就業規則に定める解雇事由に該当する事実</w:t>
      </w:r>
    </w:p>
    <w:p w14:paraId="2081B6D8" w14:textId="15AA3C91" w:rsidR="00504CC6" w:rsidRDefault="00F244C2" w:rsidP="00F244C2">
      <w:pPr>
        <w:ind w:left="1052" w:hanging="1052"/>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ア　</w:t>
      </w:r>
      <w:r w:rsidR="00504CC6">
        <w:rPr>
          <w:rFonts w:asciiTheme="minorEastAsia" w:hAnsiTheme="minorEastAsia" w:cs="MS Mincho" w:hint="eastAsia"/>
          <w:color w:val="000000"/>
          <w:kern w:val="0"/>
          <w:sz w:val="24"/>
          <w:szCs w:val="24"/>
        </w:rPr>
        <w:t>業務の適応能力</w:t>
      </w:r>
    </w:p>
    <w:p w14:paraId="009C03C2" w14:textId="131027F4" w:rsidR="00BE2FE4" w:rsidRDefault="00BE2FE4" w:rsidP="002A1075">
      <w:pPr>
        <w:ind w:left="709" w:firstLineChars="113" w:firstLine="284"/>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一つのプロジェクトをサインしましたが、1週間だけ　客先現場に出勤すること</w:t>
      </w:r>
      <w:r w:rsidR="00F3604D">
        <w:rPr>
          <w:rFonts w:asciiTheme="minorEastAsia" w:hAnsiTheme="minorEastAsia" w:cs="MS Mincho" w:hint="eastAsia"/>
          <w:color w:val="000000"/>
          <w:kern w:val="0"/>
          <w:sz w:val="24"/>
          <w:szCs w:val="24"/>
        </w:rPr>
        <w:t>だっ</w:t>
      </w:r>
      <w:r>
        <w:rPr>
          <w:rFonts w:asciiTheme="minorEastAsia" w:hAnsiTheme="minorEastAsia" w:cs="MS Mincho" w:hint="eastAsia"/>
          <w:color w:val="000000"/>
          <w:kern w:val="0"/>
          <w:sz w:val="24"/>
          <w:szCs w:val="24"/>
        </w:rPr>
        <w:t>た。</w:t>
      </w:r>
      <w:r w:rsidR="004B4E1E">
        <w:rPr>
          <w:rFonts w:asciiTheme="minorEastAsia" w:hAnsiTheme="minorEastAsia" w:cs="MS Mincho" w:hint="eastAsia"/>
          <w:color w:val="000000"/>
          <w:kern w:val="0"/>
          <w:sz w:val="24"/>
          <w:szCs w:val="24"/>
        </w:rPr>
        <w:t xml:space="preserve">会社業務によって　</w:t>
      </w:r>
      <w:r w:rsidR="001C0F56">
        <w:rPr>
          <w:rFonts w:asciiTheme="minorEastAsia" w:hAnsiTheme="minorEastAsia" w:cs="MS Mincho" w:hint="eastAsia"/>
          <w:color w:val="000000"/>
          <w:kern w:val="0"/>
          <w:sz w:val="24"/>
          <w:szCs w:val="24"/>
        </w:rPr>
        <w:t>改善策を提案した。</w:t>
      </w:r>
    </w:p>
    <w:p w14:paraId="2F81F4B1" w14:textId="33BED254" w:rsidR="00BE2FE4" w:rsidRPr="00D142BD" w:rsidRDefault="00BE2FE4" w:rsidP="00BE2FE4">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lastRenderedPageBreak/>
        <w:t>【乙</w:t>
      </w:r>
      <w:r>
        <w:rPr>
          <w:rFonts w:asciiTheme="minorEastAsia" w:hAnsiTheme="minorEastAsia" w:cs="MS Mincho" w:hint="eastAsia"/>
          <w:color w:val="000000"/>
          <w:kern w:val="0"/>
          <w:sz w:val="24"/>
          <w:szCs w:val="24"/>
        </w:rPr>
        <w:t>１</w:t>
      </w:r>
      <w:r w:rsidRPr="00D142BD">
        <w:rPr>
          <w:rFonts w:asciiTheme="minorEastAsia" w:hAnsiTheme="minorEastAsia" w:cs="MS Mincho" w:hint="eastAsia"/>
          <w:color w:val="000000"/>
          <w:kern w:val="0"/>
          <w:sz w:val="24"/>
          <w:szCs w:val="24"/>
        </w:rPr>
        <w:t>（</w:t>
      </w:r>
      <w:r>
        <w:rPr>
          <w:rFonts w:hint="eastAsia"/>
        </w:rPr>
        <w:t>２０２１年６月勤務表</w:t>
      </w:r>
      <w:r w:rsidRPr="00D142BD">
        <w:rPr>
          <w:rFonts w:asciiTheme="minorEastAsia" w:hAnsiTheme="minorEastAsia" w:cs="MS Mincho" w:hint="eastAsia"/>
          <w:color w:val="000000"/>
          <w:kern w:val="0"/>
          <w:sz w:val="24"/>
          <w:szCs w:val="24"/>
        </w:rPr>
        <w:t>）</w:t>
      </w:r>
      <w:r w:rsidR="00EF2192">
        <w:rPr>
          <w:rFonts w:asciiTheme="minorEastAsia" w:hAnsiTheme="minorEastAsia" w:cs="MS Mincho" w:hint="eastAsia"/>
          <w:color w:val="000000"/>
          <w:kern w:val="0"/>
          <w:sz w:val="24"/>
          <w:szCs w:val="24"/>
        </w:rPr>
        <w:t>、</w:t>
      </w:r>
      <w:r w:rsidR="00EF2192" w:rsidRPr="00BA6039">
        <w:rPr>
          <w:rFonts w:asciiTheme="minorEastAsia" w:hAnsiTheme="minorEastAsia" w:cs="MS Mincho" w:hint="eastAsia"/>
          <w:color w:val="000000"/>
          <w:kern w:val="0"/>
          <w:sz w:val="24"/>
          <w:szCs w:val="24"/>
        </w:rPr>
        <w:t>乙４の</w:t>
      </w:r>
      <w:r w:rsidR="00EF2192">
        <w:rPr>
          <w:rFonts w:asciiTheme="minorEastAsia" w:hAnsiTheme="minorEastAsia" w:cs="MS Mincho" w:hint="eastAsia"/>
          <w:color w:val="000000"/>
          <w:kern w:val="0"/>
          <w:sz w:val="24"/>
          <w:szCs w:val="24"/>
        </w:rPr>
        <w:t>４、</w:t>
      </w:r>
      <w:r w:rsidR="0074023B" w:rsidRPr="00BA6039">
        <w:rPr>
          <w:rFonts w:asciiTheme="minorEastAsia" w:hAnsiTheme="minorEastAsia" w:cs="MS Mincho" w:hint="eastAsia"/>
          <w:color w:val="000000"/>
          <w:kern w:val="0"/>
          <w:sz w:val="24"/>
          <w:szCs w:val="24"/>
        </w:rPr>
        <w:t>乙４の</w:t>
      </w:r>
      <w:r w:rsidR="0074023B">
        <w:rPr>
          <w:rFonts w:asciiTheme="minorEastAsia" w:hAnsiTheme="minorEastAsia" w:cs="MS Mincho" w:hint="eastAsia"/>
          <w:color w:val="000000"/>
          <w:kern w:val="0"/>
          <w:sz w:val="24"/>
          <w:szCs w:val="24"/>
        </w:rPr>
        <w:t>５、</w:t>
      </w:r>
      <w:r w:rsidR="00EF2192" w:rsidRPr="00BA6039">
        <w:rPr>
          <w:rFonts w:asciiTheme="minorEastAsia" w:hAnsiTheme="minorEastAsia" w:cs="MS Mincho" w:hint="eastAsia"/>
          <w:color w:val="000000"/>
          <w:kern w:val="0"/>
          <w:sz w:val="24"/>
          <w:szCs w:val="24"/>
        </w:rPr>
        <w:t>乙４の</w:t>
      </w:r>
      <w:r w:rsidR="00EF2192">
        <w:rPr>
          <w:rFonts w:asciiTheme="minorEastAsia" w:hAnsiTheme="minorEastAsia" w:cs="MS Mincho" w:hint="eastAsia"/>
          <w:color w:val="000000"/>
          <w:kern w:val="0"/>
          <w:sz w:val="24"/>
          <w:szCs w:val="24"/>
        </w:rPr>
        <w:t>９</w:t>
      </w:r>
      <w:r w:rsidR="00DE0335">
        <w:rPr>
          <w:rFonts w:asciiTheme="minorEastAsia" w:hAnsiTheme="minorEastAsia" w:cs="MS Mincho" w:hint="eastAsia"/>
          <w:color w:val="000000"/>
          <w:kern w:val="0"/>
          <w:sz w:val="24"/>
          <w:szCs w:val="24"/>
        </w:rPr>
        <w:t>、</w:t>
      </w:r>
      <w:r w:rsidR="00DE0335" w:rsidRPr="00BA6039">
        <w:rPr>
          <w:rFonts w:asciiTheme="minorEastAsia" w:hAnsiTheme="minorEastAsia" w:cs="MS Mincho" w:hint="eastAsia"/>
          <w:color w:val="000000"/>
          <w:kern w:val="0"/>
          <w:sz w:val="24"/>
          <w:szCs w:val="24"/>
        </w:rPr>
        <w:t>乙４の</w:t>
      </w:r>
      <w:r w:rsidR="00DE0335">
        <w:rPr>
          <w:rFonts w:asciiTheme="minorEastAsia" w:hAnsiTheme="minorEastAsia" w:cs="MS Mincho" w:hint="eastAsia"/>
          <w:color w:val="000000"/>
          <w:kern w:val="0"/>
          <w:sz w:val="24"/>
          <w:szCs w:val="24"/>
        </w:rPr>
        <w:t>１３</w:t>
      </w:r>
      <w:r w:rsidRPr="00D142BD">
        <w:rPr>
          <w:rFonts w:asciiTheme="minorEastAsia" w:hAnsiTheme="minorEastAsia" w:cs="MS Mincho" w:hint="eastAsia"/>
          <w:color w:val="000000"/>
          <w:kern w:val="0"/>
          <w:sz w:val="24"/>
          <w:szCs w:val="24"/>
        </w:rPr>
        <w:t>】</w:t>
      </w:r>
    </w:p>
    <w:p w14:paraId="171FEFA9" w14:textId="17B931BA" w:rsidR="00F244C2" w:rsidRDefault="00F3604D" w:rsidP="002A1075">
      <w:pPr>
        <w:ind w:left="709" w:firstLineChars="136" w:firstLine="342"/>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２０２１年６</w:t>
      </w:r>
      <w:r w:rsidR="00F244C2" w:rsidRPr="00D142BD">
        <w:rPr>
          <w:rFonts w:asciiTheme="minorEastAsia" w:hAnsiTheme="minorEastAsia" w:cs="MS Mincho" w:hint="eastAsia"/>
          <w:color w:val="000000"/>
          <w:kern w:val="0"/>
          <w:sz w:val="24"/>
          <w:szCs w:val="24"/>
        </w:rPr>
        <w:t>月</w:t>
      </w:r>
      <w:r>
        <w:rPr>
          <w:rFonts w:asciiTheme="minorEastAsia" w:hAnsiTheme="minorEastAsia" w:cs="MS Mincho" w:hint="eastAsia"/>
          <w:color w:val="000000"/>
          <w:kern w:val="0"/>
          <w:sz w:val="24"/>
          <w:szCs w:val="24"/>
        </w:rPr>
        <w:t>１４日　初めて　AM２部部長に納品品質の件を報告した。６月２１日客先現場に出勤して　現場のメンバーと確認して、プロジェクトの開発状況を分かった。６月２４日　AM本部本部長に　現場の違法</w:t>
      </w:r>
      <w:r w:rsidR="00D70A4C">
        <w:rPr>
          <w:rFonts w:asciiTheme="minorEastAsia" w:hAnsiTheme="minorEastAsia" w:cs="MS Mincho" w:hint="eastAsia"/>
          <w:color w:val="000000"/>
          <w:kern w:val="0"/>
          <w:sz w:val="24"/>
          <w:szCs w:val="24"/>
        </w:rPr>
        <w:t>、IT業界ビジネスルール違反及び</w:t>
      </w:r>
      <w:r>
        <w:rPr>
          <w:rFonts w:asciiTheme="minorEastAsia" w:hAnsiTheme="minorEastAsia" w:cs="MS Mincho" w:hint="eastAsia"/>
          <w:color w:val="000000"/>
          <w:kern w:val="0"/>
          <w:sz w:val="24"/>
          <w:szCs w:val="24"/>
        </w:rPr>
        <w:t>納品品質</w:t>
      </w:r>
      <w:r w:rsidR="00851484">
        <w:rPr>
          <w:rFonts w:asciiTheme="minorEastAsia" w:hAnsiTheme="minorEastAsia" w:cs="MS Mincho" w:hint="eastAsia"/>
          <w:color w:val="000000"/>
          <w:kern w:val="0"/>
          <w:sz w:val="24"/>
          <w:szCs w:val="24"/>
        </w:rPr>
        <w:t>の</w:t>
      </w:r>
      <w:r w:rsidR="00D70A4C">
        <w:rPr>
          <w:rFonts w:asciiTheme="minorEastAsia" w:hAnsiTheme="minorEastAsia" w:cs="MS Mincho" w:hint="eastAsia"/>
          <w:color w:val="000000"/>
          <w:kern w:val="0"/>
          <w:sz w:val="24"/>
          <w:szCs w:val="24"/>
        </w:rPr>
        <w:t>リスク</w:t>
      </w:r>
      <w:r>
        <w:rPr>
          <w:rFonts w:asciiTheme="minorEastAsia" w:hAnsiTheme="minorEastAsia" w:cs="MS Mincho" w:hint="eastAsia"/>
          <w:color w:val="000000"/>
          <w:kern w:val="0"/>
          <w:sz w:val="24"/>
          <w:szCs w:val="24"/>
        </w:rPr>
        <w:t xml:space="preserve">などを報告した。６月２９日　</w:t>
      </w:r>
      <w:r w:rsidR="00BA6039">
        <w:rPr>
          <w:rFonts w:asciiTheme="minorEastAsia" w:hAnsiTheme="minorEastAsia" w:cs="MS Mincho" w:hint="eastAsia"/>
          <w:color w:val="000000"/>
          <w:kern w:val="0"/>
          <w:sz w:val="24"/>
          <w:szCs w:val="24"/>
        </w:rPr>
        <w:t>プロジェクトの４月と５月のビジネス詐欺事件を　AM本部本部長に告発しました。</w:t>
      </w:r>
      <w:r w:rsidR="00547CB6">
        <w:rPr>
          <w:rFonts w:asciiTheme="minorEastAsia" w:hAnsiTheme="minorEastAsia" w:cs="MS Mincho" w:hint="eastAsia"/>
          <w:color w:val="000000"/>
          <w:kern w:val="0"/>
          <w:sz w:val="24"/>
          <w:szCs w:val="24"/>
        </w:rPr>
        <w:t>このプロジェクトリスクについて　社内の面談は　６月２９日　AM本部長の面談だけだ。</w:t>
      </w:r>
    </w:p>
    <w:p w14:paraId="5CC23BEC" w14:textId="5D4992A3" w:rsidR="00BA6039" w:rsidRPr="00D142BD" w:rsidRDefault="00BA6039" w:rsidP="00BA6039">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w:t>
      </w:r>
      <w:r w:rsidRPr="00BA6039">
        <w:rPr>
          <w:rFonts w:asciiTheme="minorEastAsia" w:hAnsiTheme="minorEastAsia" w:cs="MS Mincho" w:hint="eastAsia"/>
          <w:color w:val="000000"/>
          <w:kern w:val="0"/>
          <w:sz w:val="24"/>
          <w:szCs w:val="24"/>
        </w:rPr>
        <w:t>乙４の３</w:t>
      </w:r>
      <w:r w:rsidRPr="00D142BD">
        <w:rPr>
          <w:rFonts w:asciiTheme="minorEastAsia" w:hAnsiTheme="minorEastAsia" w:cs="MS Mincho" w:hint="eastAsia"/>
          <w:color w:val="000000"/>
          <w:kern w:val="0"/>
          <w:sz w:val="24"/>
          <w:szCs w:val="24"/>
        </w:rPr>
        <w:t>】</w:t>
      </w:r>
    </w:p>
    <w:p w14:paraId="1D4A62BA" w14:textId="3FE5816D" w:rsidR="00F3604D" w:rsidRDefault="00851484" w:rsidP="002A1075">
      <w:pPr>
        <w:ind w:left="709" w:firstLineChars="136" w:firstLine="342"/>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ビジネス詐欺の行為というのは　４月、５月の作業タスクは　プロジェクトの進捗管理表に　作業完了をサインしたが　サーバーに　作業成果物をほぞんしません。ですから　４月、５月の作業タスクの検証作業をスキップし、仕様書の設計不備をしてきしません。</w:t>
      </w:r>
      <w:r w:rsidR="008D7848">
        <w:rPr>
          <w:rFonts w:asciiTheme="minorEastAsia" w:hAnsiTheme="minorEastAsia" w:cs="MS Mincho" w:hint="eastAsia"/>
          <w:color w:val="000000"/>
          <w:kern w:val="0"/>
          <w:sz w:val="24"/>
          <w:szCs w:val="24"/>
        </w:rPr>
        <w:t>６月客先仕様変更を開発して　ぎりぎり納品したら　受け入れも　スキップした。結局、８月客先の疎通テストは　不順調になった。</w:t>
      </w:r>
    </w:p>
    <w:p w14:paraId="5E51D266" w14:textId="3EE254AD" w:rsidR="00547CB6" w:rsidRPr="00D142BD" w:rsidRDefault="008D7848" w:rsidP="00C10321">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w:t>
      </w:r>
      <w:r w:rsidRPr="00BA6039">
        <w:rPr>
          <w:rFonts w:asciiTheme="minorEastAsia" w:hAnsiTheme="minorEastAsia" w:cs="MS Mincho" w:hint="eastAsia"/>
          <w:color w:val="000000"/>
          <w:kern w:val="0"/>
          <w:sz w:val="24"/>
          <w:szCs w:val="24"/>
        </w:rPr>
        <w:t>乙３</w:t>
      </w:r>
      <w:r w:rsidRPr="00D142BD">
        <w:rPr>
          <w:rFonts w:asciiTheme="minorEastAsia" w:hAnsiTheme="minorEastAsia" w:cs="MS Mincho" w:hint="eastAsia"/>
          <w:color w:val="000000"/>
          <w:kern w:val="0"/>
          <w:sz w:val="24"/>
          <w:szCs w:val="24"/>
        </w:rPr>
        <w:t>】</w:t>
      </w:r>
    </w:p>
    <w:p w14:paraId="171FEFAA" w14:textId="4CA1961E" w:rsidR="00F244C2" w:rsidRDefault="00F244C2" w:rsidP="00F244C2">
      <w:pPr>
        <w:ind w:left="1052" w:hanging="1052"/>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イ　</w:t>
      </w:r>
      <w:r w:rsidR="00C10321">
        <w:rPr>
          <w:rFonts w:asciiTheme="minorEastAsia" w:hAnsiTheme="minorEastAsia" w:cs="MS Mincho" w:hint="eastAsia"/>
          <w:color w:val="000000"/>
          <w:kern w:val="0"/>
          <w:sz w:val="24"/>
          <w:szCs w:val="24"/>
        </w:rPr>
        <w:t>社内風紀</w:t>
      </w:r>
    </w:p>
    <w:p w14:paraId="6E08E26C" w14:textId="5D2A42F9" w:rsidR="00E3795E" w:rsidRDefault="00391116" w:rsidP="002A1075">
      <w:pPr>
        <w:ind w:left="709" w:firstLine="284"/>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日本</w:t>
      </w:r>
      <w:r w:rsidR="008A28D3">
        <w:rPr>
          <w:rFonts w:asciiTheme="minorEastAsia" w:hAnsiTheme="minorEastAsia" w:cs="Times New Roman" w:hint="eastAsia"/>
          <w:color w:val="000000"/>
          <w:spacing w:val="12"/>
          <w:kern w:val="0"/>
          <w:sz w:val="24"/>
          <w:szCs w:val="24"/>
        </w:rPr>
        <w:t>IT業界</w:t>
      </w:r>
      <w:r>
        <w:rPr>
          <w:rFonts w:asciiTheme="minorEastAsia" w:hAnsiTheme="minorEastAsia" w:cs="Times New Roman" w:hint="eastAsia"/>
          <w:color w:val="000000"/>
          <w:spacing w:val="12"/>
          <w:kern w:val="0"/>
          <w:sz w:val="24"/>
          <w:szCs w:val="24"/>
        </w:rPr>
        <w:t xml:space="preserve">会社は　</w:t>
      </w:r>
      <w:r w:rsidR="00C335F5">
        <w:rPr>
          <w:rFonts w:asciiTheme="minorEastAsia" w:hAnsiTheme="minorEastAsia" w:cs="Times New Roman" w:hint="eastAsia"/>
          <w:color w:val="000000"/>
          <w:spacing w:val="12"/>
          <w:kern w:val="0"/>
          <w:sz w:val="24"/>
          <w:szCs w:val="24"/>
        </w:rPr>
        <w:t>ほとんど　個人</w:t>
      </w:r>
      <w:r w:rsidR="00FA0993">
        <w:rPr>
          <w:rFonts w:asciiTheme="minorEastAsia" w:hAnsiTheme="minorEastAsia" w:cs="Times New Roman" w:hint="eastAsia"/>
          <w:color w:val="000000"/>
          <w:spacing w:val="12"/>
          <w:kern w:val="0"/>
          <w:sz w:val="24"/>
          <w:szCs w:val="24"/>
        </w:rPr>
        <w:t xml:space="preserve">私有のPCを　</w:t>
      </w:r>
      <w:r w:rsidR="009B3EFC">
        <w:rPr>
          <w:rFonts w:asciiTheme="minorEastAsia" w:hAnsiTheme="minorEastAsia" w:cs="Times New Roman" w:hint="eastAsia"/>
          <w:color w:val="000000"/>
          <w:spacing w:val="12"/>
          <w:kern w:val="0"/>
          <w:sz w:val="24"/>
          <w:szCs w:val="24"/>
        </w:rPr>
        <w:t>会社</w:t>
      </w:r>
      <w:r w:rsidR="007F3BA7">
        <w:rPr>
          <w:rFonts w:asciiTheme="minorEastAsia" w:hAnsiTheme="minorEastAsia" w:cs="Times New Roman" w:hint="eastAsia"/>
          <w:color w:val="000000"/>
          <w:spacing w:val="12"/>
          <w:kern w:val="0"/>
          <w:sz w:val="24"/>
          <w:szCs w:val="24"/>
        </w:rPr>
        <w:t>＆</w:t>
      </w:r>
      <w:r w:rsidR="009B3EFC">
        <w:rPr>
          <w:rFonts w:asciiTheme="minorEastAsia" w:hAnsiTheme="minorEastAsia" w:cs="Times New Roman" w:hint="eastAsia"/>
          <w:color w:val="000000"/>
          <w:spacing w:val="12"/>
          <w:kern w:val="0"/>
          <w:sz w:val="24"/>
          <w:szCs w:val="24"/>
        </w:rPr>
        <w:t>開発現場</w:t>
      </w:r>
      <w:r w:rsidR="007F3BA7">
        <w:rPr>
          <w:rFonts w:asciiTheme="minorEastAsia" w:hAnsiTheme="minorEastAsia" w:cs="Times New Roman" w:hint="eastAsia"/>
          <w:color w:val="000000"/>
          <w:spacing w:val="12"/>
          <w:kern w:val="0"/>
          <w:sz w:val="24"/>
          <w:szCs w:val="24"/>
        </w:rPr>
        <w:t>に持ち込みすることを禁止してい</w:t>
      </w:r>
      <w:r w:rsidR="00AD72AA">
        <w:rPr>
          <w:rFonts w:asciiTheme="minorEastAsia" w:hAnsiTheme="minorEastAsia" w:cs="Times New Roman" w:hint="eastAsia"/>
          <w:color w:val="000000"/>
          <w:spacing w:val="12"/>
          <w:kern w:val="0"/>
          <w:sz w:val="24"/>
          <w:szCs w:val="24"/>
        </w:rPr>
        <w:t>る</w:t>
      </w:r>
      <w:r w:rsidR="007F3BA7">
        <w:rPr>
          <w:rFonts w:asciiTheme="minorEastAsia" w:hAnsiTheme="minorEastAsia" w:cs="Times New Roman" w:hint="eastAsia"/>
          <w:color w:val="000000"/>
          <w:spacing w:val="12"/>
          <w:kern w:val="0"/>
          <w:sz w:val="24"/>
          <w:szCs w:val="24"/>
        </w:rPr>
        <w:t>。</w:t>
      </w:r>
    </w:p>
    <w:p w14:paraId="7E74B76E" w14:textId="02454497" w:rsidR="0063688F" w:rsidRDefault="0063688F" w:rsidP="00B768BB">
      <w:pPr>
        <w:ind w:left="709" w:firstLine="284"/>
        <w:textAlignment w:val="baseline"/>
        <w:rPr>
          <w:rFonts w:asciiTheme="minorEastAsia" w:hAnsiTheme="minorEastAsia" w:cs="Times New Roman"/>
          <w:color w:val="000000"/>
          <w:spacing w:val="12"/>
          <w:kern w:val="0"/>
          <w:sz w:val="24"/>
          <w:szCs w:val="24"/>
        </w:rPr>
      </w:pPr>
      <w:r w:rsidRPr="0063688F">
        <w:rPr>
          <w:rFonts w:asciiTheme="minorEastAsia" w:hAnsiTheme="minorEastAsia" w:cs="Times New Roman" w:hint="eastAsia"/>
          <w:color w:val="000000"/>
          <w:spacing w:val="12"/>
          <w:kern w:val="0"/>
          <w:sz w:val="24"/>
          <w:szCs w:val="24"/>
        </w:rPr>
        <w:t>会社は　各種管理制度、業務プロセスがある。さらに　自社社員と協力会社社員は　入社の時　教育を実施しました。</w:t>
      </w:r>
      <w:r w:rsidR="00FC7E77">
        <w:rPr>
          <w:rFonts w:asciiTheme="minorEastAsia" w:hAnsiTheme="minorEastAsia" w:cs="Times New Roman" w:hint="eastAsia"/>
          <w:color w:val="000000"/>
          <w:spacing w:val="12"/>
          <w:kern w:val="0"/>
          <w:sz w:val="24"/>
          <w:szCs w:val="24"/>
        </w:rPr>
        <w:t>今回告発の</w:t>
      </w:r>
      <w:r w:rsidR="00473D0D">
        <w:rPr>
          <w:rFonts w:asciiTheme="minorEastAsia" w:hAnsiTheme="minorEastAsia" w:cs="Times New Roman" w:hint="eastAsia"/>
          <w:color w:val="000000"/>
          <w:spacing w:val="12"/>
          <w:kern w:val="0"/>
          <w:sz w:val="24"/>
          <w:szCs w:val="24"/>
        </w:rPr>
        <w:t xml:space="preserve">セキュリティー事件は　</w:t>
      </w:r>
      <w:r w:rsidR="00CC0C52">
        <w:rPr>
          <w:rFonts w:asciiTheme="minorEastAsia" w:hAnsiTheme="minorEastAsia" w:cs="Times New Roman" w:hint="eastAsia"/>
          <w:color w:val="000000"/>
          <w:spacing w:val="12"/>
          <w:kern w:val="0"/>
          <w:sz w:val="24"/>
          <w:szCs w:val="24"/>
        </w:rPr>
        <w:t>入社のセキュリティー教育</w:t>
      </w:r>
      <w:r w:rsidR="00F92227">
        <w:rPr>
          <w:rFonts w:asciiTheme="minorEastAsia" w:hAnsiTheme="minorEastAsia" w:cs="Times New Roman" w:hint="eastAsia"/>
          <w:color w:val="000000"/>
          <w:spacing w:val="12"/>
          <w:kern w:val="0"/>
          <w:sz w:val="24"/>
          <w:szCs w:val="24"/>
        </w:rPr>
        <w:t>の禁止内容です。</w:t>
      </w:r>
    </w:p>
    <w:p w14:paraId="1C7E29B0" w14:textId="53902B35" w:rsidR="00FC7E77" w:rsidRDefault="00F92227" w:rsidP="00B768BB">
      <w:pPr>
        <w:ind w:left="709" w:firstLine="284"/>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会社側は　</w:t>
      </w:r>
      <w:r w:rsidR="004E6117">
        <w:rPr>
          <w:rFonts w:asciiTheme="minorEastAsia" w:hAnsiTheme="minorEastAsia" w:cs="Times New Roman" w:hint="eastAsia"/>
          <w:color w:val="000000"/>
          <w:spacing w:val="12"/>
          <w:kern w:val="0"/>
          <w:sz w:val="24"/>
          <w:szCs w:val="24"/>
        </w:rPr>
        <w:t>今回事件の私的PC持ち込み</w:t>
      </w:r>
      <w:r w:rsidR="00CD45F8">
        <w:rPr>
          <w:rFonts w:asciiTheme="minorEastAsia" w:hAnsiTheme="minorEastAsia" w:cs="Times New Roman" w:hint="eastAsia"/>
          <w:color w:val="000000"/>
          <w:spacing w:val="12"/>
          <w:kern w:val="0"/>
          <w:sz w:val="24"/>
          <w:szCs w:val="24"/>
        </w:rPr>
        <w:t>の</w:t>
      </w:r>
      <w:r w:rsidR="00B11157">
        <w:rPr>
          <w:rFonts w:asciiTheme="minorEastAsia" w:hAnsiTheme="minorEastAsia" w:cs="Times New Roman" w:hint="eastAsia"/>
          <w:color w:val="000000"/>
          <w:spacing w:val="12"/>
          <w:kern w:val="0"/>
          <w:sz w:val="24"/>
          <w:szCs w:val="24"/>
        </w:rPr>
        <w:t>社内</w:t>
      </w:r>
      <w:r w:rsidR="00142F04">
        <w:rPr>
          <w:rFonts w:asciiTheme="minorEastAsia" w:hAnsiTheme="minorEastAsia" w:cs="Times New Roman" w:hint="eastAsia"/>
          <w:color w:val="000000"/>
          <w:spacing w:val="12"/>
          <w:kern w:val="0"/>
          <w:sz w:val="24"/>
          <w:szCs w:val="24"/>
        </w:rPr>
        <w:t>申請・</w:t>
      </w:r>
      <w:r w:rsidR="00CD45F8">
        <w:rPr>
          <w:rFonts w:asciiTheme="minorEastAsia" w:hAnsiTheme="minorEastAsia" w:cs="Times New Roman" w:hint="eastAsia"/>
          <w:color w:val="000000"/>
          <w:spacing w:val="12"/>
          <w:kern w:val="0"/>
          <w:sz w:val="24"/>
          <w:szCs w:val="24"/>
        </w:rPr>
        <w:t>許可記録</w:t>
      </w:r>
      <w:r w:rsidR="00B11157">
        <w:rPr>
          <w:rFonts w:asciiTheme="minorEastAsia" w:hAnsiTheme="minorEastAsia" w:cs="Times New Roman" w:hint="eastAsia"/>
          <w:color w:val="000000"/>
          <w:spacing w:val="12"/>
          <w:kern w:val="0"/>
          <w:sz w:val="24"/>
          <w:szCs w:val="24"/>
        </w:rPr>
        <w:t>と客先</w:t>
      </w:r>
      <w:r w:rsidR="00F202F8">
        <w:rPr>
          <w:rFonts w:asciiTheme="minorEastAsia" w:hAnsiTheme="minorEastAsia" w:cs="Times New Roman" w:hint="eastAsia"/>
          <w:color w:val="000000"/>
          <w:spacing w:val="12"/>
          <w:kern w:val="0"/>
          <w:sz w:val="24"/>
          <w:szCs w:val="24"/>
        </w:rPr>
        <w:t>の申請・許可記録</w:t>
      </w:r>
      <w:r w:rsidR="00142F04">
        <w:rPr>
          <w:rFonts w:asciiTheme="minorEastAsia" w:hAnsiTheme="minorEastAsia" w:cs="Times New Roman" w:hint="eastAsia"/>
          <w:color w:val="000000"/>
          <w:spacing w:val="12"/>
          <w:kern w:val="0"/>
          <w:sz w:val="24"/>
          <w:szCs w:val="24"/>
        </w:rPr>
        <w:t>を提示し</w:t>
      </w:r>
      <w:r w:rsidR="002641AF">
        <w:rPr>
          <w:rFonts w:asciiTheme="minorEastAsia" w:hAnsiTheme="minorEastAsia" w:cs="Times New Roman" w:hint="eastAsia"/>
          <w:color w:val="000000"/>
          <w:spacing w:val="12"/>
          <w:kern w:val="0"/>
          <w:sz w:val="24"/>
          <w:szCs w:val="24"/>
        </w:rPr>
        <w:t>ない</w:t>
      </w:r>
      <w:r w:rsidR="00CC0C52">
        <w:rPr>
          <w:rFonts w:asciiTheme="minorEastAsia" w:hAnsiTheme="minorEastAsia" w:cs="Times New Roman" w:hint="eastAsia"/>
          <w:color w:val="000000"/>
          <w:spacing w:val="12"/>
          <w:kern w:val="0"/>
          <w:sz w:val="24"/>
          <w:szCs w:val="24"/>
        </w:rPr>
        <w:t>。</w:t>
      </w:r>
    </w:p>
    <w:p w14:paraId="3F9BB16B" w14:textId="6F1F7CF6" w:rsidR="0058090A" w:rsidRDefault="0058090A" w:rsidP="00B768BB">
      <w:pPr>
        <w:ind w:left="709" w:firstLine="284"/>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今回のビジネスビジネスルール違反の証拠を確保するために</w:t>
      </w:r>
      <w:r w:rsidR="00A303F8">
        <w:rPr>
          <w:rFonts w:asciiTheme="minorEastAsia" w:hAnsiTheme="minorEastAsia" w:cs="Times New Roman" w:hint="eastAsia"/>
          <w:color w:val="000000"/>
          <w:spacing w:val="12"/>
          <w:kern w:val="0"/>
          <w:sz w:val="24"/>
          <w:szCs w:val="24"/>
        </w:rPr>
        <w:t xml:space="preserve">　撮影して　社内告発した。</w:t>
      </w:r>
    </w:p>
    <w:p w14:paraId="3D4689D5" w14:textId="6ED1E843" w:rsidR="00D914F0" w:rsidRPr="00D142BD" w:rsidRDefault="00D914F0" w:rsidP="00D914F0">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w:t>
      </w:r>
      <w:r w:rsidR="00AA3496" w:rsidRPr="00AA3496">
        <w:rPr>
          <w:rFonts w:asciiTheme="minorEastAsia" w:hAnsiTheme="minorEastAsia" w:cs="MS Mincho" w:hint="eastAsia"/>
          <w:color w:val="000000"/>
          <w:kern w:val="0"/>
          <w:sz w:val="24"/>
          <w:szCs w:val="24"/>
        </w:rPr>
        <w:t>乙４</w:t>
      </w:r>
      <w:r w:rsidR="00571392">
        <w:rPr>
          <w:rFonts w:asciiTheme="minorEastAsia" w:hAnsiTheme="minorEastAsia" w:cs="MS Mincho" w:hint="eastAsia"/>
          <w:color w:val="000000"/>
          <w:kern w:val="0"/>
          <w:sz w:val="24"/>
          <w:szCs w:val="24"/>
        </w:rPr>
        <w:t>-</w:t>
      </w:r>
      <w:r w:rsidR="00AA3496" w:rsidRPr="00AA3496">
        <w:rPr>
          <w:rFonts w:asciiTheme="minorEastAsia" w:hAnsiTheme="minorEastAsia" w:cs="MS Mincho" w:hint="eastAsia"/>
          <w:color w:val="000000"/>
          <w:kern w:val="0"/>
          <w:sz w:val="24"/>
          <w:szCs w:val="24"/>
        </w:rPr>
        <w:t>６</w:t>
      </w:r>
      <w:r w:rsidR="00571392">
        <w:rPr>
          <w:rFonts w:asciiTheme="minorEastAsia" w:hAnsiTheme="minorEastAsia" w:cs="MS Mincho" w:hint="eastAsia"/>
          <w:color w:val="000000"/>
          <w:kern w:val="0"/>
          <w:sz w:val="24"/>
          <w:szCs w:val="24"/>
        </w:rPr>
        <w:t>、</w:t>
      </w:r>
      <w:r w:rsidR="00572FA6" w:rsidRPr="00AA3496">
        <w:rPr>
          <w:rFonts w:asciiTheme="minorEastAsia" w:hAnsiTheme="minorEastAsia" w:cs="MS Mincho" w:hint="eastAsia"/>
          <w:color w:val="000000"/>
          <w:kern w:val="0"/>
          <w:sz w:val="24"/>
          <w:szCs w:val="24"/>
        </w:rPr>
        <w:t>乙４</w:t>
      </w:r>
      <w:r w:rsidR="00572FA6">
        <w:rPr>
          <w:rFonts w:asciiTheme="minorEastAsia" w:hAnsiTheme="minorEastAsia" w:cs="MS Mincho" w:hint="eastAsia"/>
          <w:color w:val="000000"/>
          <w:kern w:val="0"/>
          <w:sz w:val="24"/>
          <w:szCs w:val="24"/>
        </w:rPr>
        <w:t>-７、</w:t>
      </w:r>
      <w:r w:rsidR="00F34ECF" w:rsidRPr="00AA3496">
        <w:rPr>
          <w:rFonts w:asciiTheme="minorEastAsia" w:hAnsiTheme="minorEastAsia" w:cs="MS Mincho" w:hint="eastAsia"/>
          <w:color w:val="000000"/>
          <w:kern w:val="0"/>
          <w:sz w:val="24"/>
          <w:szCs w:val="24"/>
        </w:rPr>
        <w:t>乙４</w:t>
      </w:r>
      <w:r w:rsidR="00F34ECF">
        <w:rPr>
          <w:rFonts w:asciiTheme="minorEastAsia" w:hAnsiTheme="minorEastAsia" w:cs="MS Mincho" w:hint="eastAsia"/>
          <w:color w:val="000000"/>
          <w:kern w:val="0"/>
          <w:sz w:val="24"/>
          <w:szCs w:val="24"/>
        </w:rPr>
        <w:t>-８</w:t>
      </w:r>
      <w:r w:rsidRPr="00D142BD">
        <w:rPr>
          <w:rFonts w:asciiTheme="minorEastAsia" w:hAnsiTheme="minorEastAsia" w:cs="MS Mincho" w:hint="eastAsia"/>
          <w:color w:val="000000"/>
          <w:kern w:val="0"/>
          <w:sz w:val="24"/>
          <w:szCs w:val="24"/>
        </w:rPr>
        <w:t>】</w:t>
      </w:r>
    </w:p>
    <w:p w14:paraId="1EAFCFD1" w14:textId="77777777" w:rsidR="00801B1A" w:rsidRPr="00D142BD" w:rsidRDefault="00801B1A" w:rsidP="00D914F0">
      <w:pPr>
        <w:textAlignment w:val="baseline"/>
        <w:rPr>
          <w:rFonts w:asciiTheme="minorEastAsia" w:hAnsiTheme="minorEastAsia" w:cs="Times New Roman"/>
          <w:color w:val="000000"/>
          <w:spacing w:val="12"/>
          <w:kern w:val="0"/>
          <w:sz w:val="24"/>
          <w:szCs w:val="24"/>
        </w:rPr>
      </w:pPr>
    </w:p>
    <w:p w14:paraId="3711FB4B" w14:textId="77777777" w:rsidR="00F373EF" w:rsidRDefault="00F244C2" w:rsidP="00F244C2">
      <w:pPr>
        <w:ind w:left="1052" w:hanging="1052"/>
        <w:jc w:val="left"/>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lastRenderedPageBreak/>
        <w:t xml:space="preserve">　　　ウ　</w:t>
      </w:r>
      <w:r w:rsidR="00F373EF">
        <w:rPr>
          <w:rFonts w:asciiTheme="minorEastAsia" w:hAnsiTheme="minorEastAsia" w:cs="MS Mincho" w:hint="eastAsia"/>
          <w:color w:val="000000"/>
          <w:kern w:val="0"/>
          <w:sz w:val="24"/>
          <w:szCs w:val="24"/>
        </w:rPr>
        <w:t>在留資格</w:t>
      </w:r>
    </w:p>
    <w:p w14:paraId="4DE9C457" w14:textId="511BA83A" w:rsidR="00332685" w:rsidRPr="00D64FDE" w:rsidRDefault="00333BBB" w:rsidP="00D64FDE">
      <w:pPr>
        <w:ind w:left="709" w:firstLine="284"/>
        <w:textAlignment w:val="baseline"/>
        <w:rPr>
          <w:rFonts w:asciiTheme="minorEastAsia" w:hAnsiTheme="minorEastAsia" w:cs="Times New Roman"/>
          <w:color w:val="000000"/>
          <w:spacing w:val="12"/>
          <w:kern w:val="0"/>
          <w:sz w:val="24"/>
          <w:szCs w:val="24"/>
        </w:rPr>
      </w:pPr>
      <w:r w:rsidRPr="00D64FDE">
        <w:rPr>
          <w:rFonts w:asciiTheme="minorEastAsia" w:hAnsiTheme="minorEastAsia" w:cs="Times New Roman" w:hint="eastAsia"/>
          <w:color w:val="000000"/>
          <w:spacing w:val="12"/>
          <w:kern w:val="0"/>
          <w:sz w:val="24"/>
          <w:szCs w:val="24"/>
        </w:rPr>
        <w:t>私は　ブラック企業に就職しません。</w:t>
      </w:r>
      <w:r w:rsidR="002F0AE4" w:rsidRPr="00D64FDE">
        <w:rPr>
          <w:rFonts w:asciiTheme="minorEastAsia" w:hAnsiTheme="minorEastAsia" w:cs="Times New Roman" w:hint="eastAsia"/>
          <w:color w:val="000000"/>
          <w:spacing w:val="12"/>
          <w:kern w:val="0"/>
          <w:sz w:val="24"/>
          <w:szCs w:val="24"/>
        </w:rPr>
        <w:t>個人の職務経歴書に</w:t>
      </w:r>
      <w:r w:rsidR="006A4EF4" w:rsidRPr="00D64FDE">
        <w:rPr>
          <w:rFonts w:asciiTheme="minorEastAsia" w:hAnsiTheme="minorEastAsia" w:cs="Times New Roman" w:hint="eastAsia"/>
          <w:color w:val="000000"/>
          <w:spacing w:val="12"/>
          <w:kern w:val="0"/>
          <w:sz w:val="24"/>
          <w:szCs w:val="24"/>
        </w:rPr>
        <w:t>ずっと</w:t>
      </w:r>
      <w:r w:rsidR="002F0AE4" w:rsidRPr="00D64FDE">
        <w:rPr>
          <w:rFonts w:asciiTheme="minorEastAsia" w:hAnsiTheme="minorEastAsia" w:cs="Times New Roman" w:hint="eastAsia"/>
          <w:color w:val="000000"/>
          <w:spacing w:val="12"/>
          <w:kern w:val="0"/>
          <w:sz w:val="24"/>
          <w:szCs w:val="24"/>
        </w:rPr>
        <w:t>明記</w:t>
      </w:r>
      <w:r w:rsidR="006A4EF4" w:rsidRPr="00D64FDE">
        <w:rPr>
          <w:rFonts w:asciiTheme="minorEastAsia" w:hAnsiTheme="minorEastAsia" w:cs="Times New Roman" w:hint="eastAsia"/>
          <w:color w:val="000000"/>
          <w:spacing w:val="12"/>
          <w:kern w:val="0"/>
          <w:sz w:val="24"/>
          <w:szCs w:val="24"/>
        </w:rPr>
        <w:t>してい</w:t>
      </w:r>
      <w:r w:rsidR="002641AF" w:rsidRPr="00D64FDE">
        <w:rPr>
          <w:rFonts w:asciiTheme="minorEastAsia" w:hAnsiTheme="minorEastAsia" w:cs="Times New Roman" w:hint="eastAsia"/>
          <w:color w:val="000000"/>
          <w:spacing w:val="12"/>
          <w:kern w:val="0"/>
          <w:sz w:val="24"/>
          <w:szCs w:val="24"/>
        </w:rPr>
        <w:t>る</w:t>
      </w:r>
      <w:r w:rsidR="006A4EF4" w:rsidRPr="00D64FDE">
        <w:rPr>
          <w:rFonts w:asciiTheme="minorEastAsia" w:hAnsiTheme="minorEastAsia" w:cs="Times New Roman" w:hint="eastAsia"/>
          <w:color w:val="000000"/>
          <w:spacing w:val="12"/>
          <w:kern w:val="0"/>
          <w:sz w:val="24"/>
          <w:szCs w:val="24"/>
        </w:rPr>
        <w:t>。</w:t>
      </w:r>
    </w:p>
    <w:p w14:paraId="504F6209" w14:textId="5ADD8433" w:rsidR="00B50DB8" w:rsidRDefault="006A4EF4" w:rsidP="00B50DB8">
      <w:pPr>
        <w:ind w:leftChars="100" w:left="221" w:firstLineChars="300" w:firstLine="754"/>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日本</w:t>
      </w:r>
      <w:r w:rsidR="001B09DB">
        <w:rPr>
          <w:rFonts w:asciiTheme="minorEastAsia" w:hAnsiTheme="minorEastAsia" w:cs="MS Mincho" w:hint="eastAsia"/>
          <w:color w:val="000000"/>
          <w:kern w:val="0"/>
          <w:sz w:val="24"/>
          <w:szCs w:val="24"/>
        </w:rPr>
        <w:t>の</w:t>
      </w:r>
      <w:r w:rsidR="001B09DB" w:rsidRPr="001B09DB">
        <w:rPr>
          <w:rFonts w:asciiTheme="minorEastAsia" w:hAnsiTheme="minorEastAsia" w:cs="MS Mincho" w:hint="eastAsia"/>
          <w:color w:val="000000"/>
          <w:kern w:val="0"/>
          <w:sz w:val="24"/>
          <w:szCs w:val="24"/>
        </w:rPr>
        <w:t>出入国在留管理庁</w:t>
      </w:r>
      <w:r w:rsidR="00BF0849">
        <w:rPr>
          <w:rFonts w:asciiTheme="minorEastAsia" w:hAnsiTheme="minorEastAsia" w:cs="MS Mincho" w:hint="eastAsia"/>
          <w:color w:val="000000"/>
          <w:kern w:val="0"/>
          <w:sz w:val="24"/>
          <w:szCs w:val="24"/>
        </w:rPr>
        <w:t>の公開資料</w:t>
      </w:r>
      <w:r w:rsidR="00A33ED3">
        <w:rPr>
          <w:rFonts w:asciiTheme="minorEastAsia" w:hAnsiTheme="minorEastAsia" w:cs="MS Mincho" w:hint="eastAsia"/>
          <w:color w:val="000000"/>
          <w:kern w:val="0"/>
          <w:sz w:val="24"/>
          <w:szCs w:val="24"/>
        </w:rPr>
        <w:t xml:space="preserve">に　</w:t>
      </w:r>
      <w:r w:rsidR="00EA4CB4">
        <w:rPr>
          <w:rFonts w:asciiTheme="minorEastAsia" w:hAnsiTheme="minorEastAsia" w:cs="MS Mincho" w:hint="eastAsia"/>
          <w:color w:val="000000"/>
          <w:kern w:val="0"/>
          <w:sz w:val="24"/>
          <w:szCs w:val="24"/>
        </w:rPr>
        <w:t>以下</w:t>
      </w:r>
      <w:r w:rsidR="006C300A">
        <w:rPr>
          <w:rFonts w:asciiTheme="minorEastAsia" w:hAnsiTheme="minorEastAsia" w:cs="MS Mincho" w:hint="eastAsia"/>
          <w:color w:val="000000"/>
          <w:kern w:val="0"/>
          <w:sz w:val="24"/>
          <w:szCs w:val="24"/>
        </w:rPr>
        <w:t>内容を</w:t>
      </w:r>
      <w:r w:rsidR="00EA4CB4">
        <w:rPr>
          <w:rFonts w:asciiTheme="minorEastAsia" w:hAnsiTheme="minorEastAsia" w:cs="MS Mincho" w:hint="eastAsia"/>
          <w:color w:val="000000"/>
          <w:kern w:val="0"/>
          <w:sz w:val="24"/>
          <w:szCs w:val="24"/>
        </w:rPr>
        <w:t>記載された。</w:t>
      </w:r>
    </w:p>
    <w:p w14:paraId="6B48CD51" w14:textId="73D1BD12" w:rsidR="00B50DB8" w:rsidRPr="00B50DB8" w:rsidRDefault="00B50DB8" w:rsidP="00B50DB8">
      <w:pPr>
        <w:ind w:leftChars="100" w:left="221" w:firstLineChars="300" w:firstLine="754"/>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Pr="00B50DB8">
        <w:rPr>
          <w:rFonts w:asciiTheme="minorEastAsia" w:hAnsiTheme="minorEastAsia" w:cs="MS Mincho" w:hint="eastAsia"/>
          <w:color w:val="000000"/>
          <w:kern w:val="0"/>
          <w:sz w:val="24"/>
          <w:szCs w:val="24"/>
        </w:rPr>
        <w:t>帰国困難者等への対応</w:t>
      </w:r>
    </w:p>
    <w:p w14:paraId="57E5D815" w14:textId="77C8F7A7" w:rsidR="006A4EF4" w:rsidRPr="006A4EF4" w:rsidRDefault="00B50DB8" w:rsidP="00B50DB8">
      <w:pPr>
        <w:ind w:leftChars="100" w:left="221" w:firstLineChars="300" w:firstLine="754"/>
        <w:jc w:val="left"/>
        <w:textAlignment w:val="baseline"/>
        <w:rPr>
          <w:rFonts w:asciiTheme="minorEastAsia" w:hAnsiTheme="minorEastAsia" w:cs="MS Mincho"/>
          <w:color w:val="000000"/>
          <w:kern w:val="0"/>
          <w:sz w:val="24"/>
          <w:szCs w:val="24"/>
        </w:rPr>
      </w:pPr>
      <w:r w:rsidRPr="00B50DB8">
        <w:rPr>
          <w:rFonts w:asciiTheme="minorEastAsia" w:hAnsiTheme="minorEastAsia" w:cs="MS Mincho" w:hint="eastAsia"/>
          <w:color w:val="000000"/>
          <w:kern w:val="0"/>
          <w:sz w:val="24"/>
          <w:szCs w:val="24"/>
        </w:rPr>
        <w:t>○感染症の影響による帰国困難者等につき、在留・就労等の継続を可能とする許可（短期滞在者等への資格外活動許可を含む。）</w:t>
      </w:r>
      <w:r>
        <w:rPr>
          <w:rFonts w:asciiTheme="minorEastAsia" w:hAnsiTheme="minorEastAsia" w:cs="MS Mincho" w:hint="eastAsia"/>
          <w:color w:val="000000"/>
          <w:kern w:val="0"/>
          <w:sz w:val="24"/>
          <w:szCs w:val="24"/>
        </w:rPr>
        <w:t>」</w:t>
      </w:r>
      <w:r w:rsidR="00BF0849">
        <w:rPr>
          <w:rFonts w:asciiTheme="minorEastAsia" w:hAnsiTheme="minorEastAsia" w:cs="MS Mincho" w:hint="eastAsia"/>
          <w:color w:val="000000"/>
          <w:kern w:val="0"/>
          <w:sz w:val="24"/>
          <w:szCs w:val="24"/>
        </w:rPr>
        <w:t xml:space="preserve">　</w:t>
      </w:r>
    </w:p>
    <w:p w14:paraId="171FEFAC" w14:textId="3EAFBA6D" w:rsidR="00F244C2" w:rsidRPr="00D142BD" w:rsidRDefault="00F244C2" w:rsidP="00F244C2">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【乙</w:t>
      </w:r>
      <w:r w:rsidR="001C0DBE">
        <w:rPr>
          <w:rFonts w:asciiTheme="minorEastAsia" w:hAnsiTheme="minorEastAsia" w:cs="MS Mincho" w:hint="eastAsia"/>
          <w:color w:val="000000"/>
          <w:kern w:val="0"/>
          <w:sz w:val="24"/>
          <w:szCs w:val="24"/>
        </w:rPr>
        <w:t>５</w:t>
      </w:r>
      <w:r w:rsidR="00E57EC4">
        <w:rPr>
          <w:rFonts w:asciiTheme="minorEastAsia" w:hAnsiTheme="minorEastAsia" w:cs="MS Mincho" w:hint="eastAsia"/>
          <w:color w:val="000000"/>
          <w:kern w:val="0"/>
          <w:sz w:val="24"/>
          <w:szCs w:val="24"/>
        </w:rPr>
        <w:t>-１、</w:t>
      </w:r>
      <w:r w:rsidR="00E57EC4" w:rsidRPr="00D142BD">
        <w:rPr>
          <w:rFonts w:asciiTheme="minorEastAsia" w:hAnsiTheme="minorEastAsia" w:cs="MS Mincho" w:hint="eastAsia"/>
          <w:color w:val="000000"/>
          <w:kern w:val="0"/>
          <w:sz w:val="24"/>
          <w:szCs w:val="24"/>
        </w:rPr>
        <w:t>乙</w:t>
      </w:r>
      <w:r w:rsidR="00E57EC4">
        <w:rPr>
          <w:rFonts w:asciiTheme="minorEastAsia" w:hAnsiTheme="minorEastAsia" w:cs="MS Mincho" w:hint="eastAsia"/>
          <w:color w:val="000000"/>
          <w:kern w:val="0"/>
          <w:sz w:val="24"/>
          <w:szCs w:val="24"/>
        </w:rPr>
        <w:t>５-２</w:t>
      </w:r>
      <w:r w:rsidRPr="00D142BD">
        <w:rPr>
          <w:rFonts w:asciiTheme="minorEastAsia" w:hAnsiTheme="minorEastAsia" w:cs="MS Mincho" w:hint="eastAsia"/>
          <w:color w:val="000000"/>
          <w:kern w:val="0"/>
          <w:sz w:val="24"/>
          <w:szCs w:val="24"/>
        </w:rPr>
        <w:t>】</w:t>
      </w:r>
    </w:p>
    <w:p w14:paraId="56C8E4A9" w14:textId="6FB2FDD8" w:rsidR="00C959BA" w:rsidRDefault="00F244C2" w:rsidP="00F244C2">
      <w:pPr>
        <w:ind w:left="526" w:hanging="526"/>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２　</w:t>
      </w:r>
      <w:r w:rsidR="00F03A8D">
        <w:rPr>
          <w:rFonts w:asciiTheme="minorEastAsia" w:hAnsiTheme="minorEastAsia" w:cs="MS Mincho" w:hint="eastAsia"/>
          <w:color w:val="000000"/>
          <w:kern w:val="0"/>
          <w:sz w:val="24"/>
          <w:szCs w:val="24"/>
        </w:rPr>
        <w:t>退職手続き</w:t>
      </w:r>
    </w:p>
    <w:p w14:paraId="5076ADD1" w14:textId="2907CAE2" w:rsidR="0046199F" w:rsidRPr="00D64FDE" w:rsidRDefault="002D63E5" w:rsidP="00D64FDE">
      <w:pPr>
        <w:ind w:left="709" w:firstLine="284"/>
        <w:textAlignment w:val="baseline"/>
        <w:rPr>
          <w:rFonts w:asciiTheme="minorEastAsia" w:hAnsiTheme="minorEastAsia" w:cs="Times New Roman"/>
          <w:color w:val="000000"/>
          <w:spacing w:val="12"/>
          <w:kern w:val="0"/>
          <w:sz w:val="24"/>
          <w:szCs w:val="24"/>
        </w:rPr>
      </w:pPr>
      <w:r w:rsidRPr="00D64FDE">
        <w:rPr>
          <w:rFonts w:asciiTheme="minorEastAsia" w:hAnsiTheme="minorEastAsia" w:cs="Times New Roman" w:hint="eastAsia"/>
          <w:color w:val="000000"/>
          <w:spacing w:val="12"/>
          <w:kern w:val="0"/>
          <w:sz w:val="24"/>
          <w:szCs w:val="24"/>
        </w:rPr>
        <w:t>私は今まで　退職手続きをサインしません。</w:t>
      </w:r>
      <w:r w:rsidR="00F31D04" w:rsidRPr="00D64FDE">
        <w:rPr>
          <w:rFonts w:asciiTheme="minorEastAsia" w:hAnsiTheme="minorEastAsia" w:cs="Times New Roman" w:hint="eastAsia"/>
          <w:color w:val="000000"/>
          <w:spacing w:val="12"/>
          <w:kern w:val="0"/>
          <w:sz w:val="24"/>
          <w:szCs w:val="24"/>
        </w:rPr>
        <w:t xml:space="preserve">退職手続きと会社パソコン返却などは　</w:t>
      </w:r>
      <w:r w:rsidR="00DA20E3" w:rsidRPr="00D64FDE">
        <w:rPr>
          <w:rFonts w:asciiTheme="minorEastAsia" w:hAnsiTheme="minorEastAsia" w:cs="Times New Roman" w:hint="eastAsia"/>
          <w:color w:val="000000"/>
          <w:spacing w:val="12"/>
          <w:kern w:val="0"/>
          <w:sz w:val="24"/>
          <w:szCs w:val="24"/>
        </w:rPr>
        <w:t>２０２１年</w:t>
      </w:r>
      <w:r w:rsidR="008B44EA" w:rsidRPr="00D64FDE">
        <w:rPr>
          <w:rFonts w:asciiTheme="minorEastAsia" w:hAnsiTheme="minorEastAsia" w:cs="Times New Roman" w:hint="eastAsia"/>
          <w:color w:val="000000"/>
          <w:spacing w:val="12"/>
          <w:kern w:val="0"/>
          <w:sz w:val="24"/>
          <w:szCs w:val="24"/>
        </w:rPr>
        <w:t>８月１３日</w:t>
      </w:r>
      <w:r w:rsidR="0046199F" w:rsidRPr="00D64FDE">
        <w:rPr>
          <w:rFonts w:asciiTheme="minorEastAsia" w:hAnsiTheme="minorEastAsia" w:cs="Times New Roman" w:hint="eastAsia"/>
          <w:color w:val="000000"/>
          <w:spacing w:val="12"/>
          <w:kern w:val="0"/>
          <w:sz w:val="24"/>
          <w:szCs w:val="24"/>
        </w:rPr>
        <w:t>のメールで　説明した。</w:t>
      </w:r>
    </w:p>
    <w:p w14:paraId="2B8EA04A" w14:textId="49A2087A" w:rsidR="00646D46" w:rsidRPr="00D64FDE" w:rsidRDefault="00646D46" w:rsidP="00D64FDE">
      <w:pPr>
        <w:ind w:left="709" w:firstLine="284"/>
        <w:textAlignment w:val="baseline"/>
        <w:rPr>
          <w:rFonts w:asciiTheme="minorEastAsia" w:hAnsiTheme="minorEastAsia" w:cs="Times New Roman"/>
          <w:color w:val="000000"/>
          <w:spacing w:val="12"/>
          <w:kern w:val="0"/>
          <w:sz w:val="24"/>
          <w:szCs w:val="24"/>
        </w:rPr>
      </w:pPr>
      <w:r w:rsidRPr="00D64FDE">
        <w:rPr>
          <w:rFonts w:asciiTheme="minorEastAsia" w:hAnsiTheme="minorEastAsia" w:cs="Times New Roman" w:hint="eastAsia"/>
          <w:color w:val="000000"/>
          <w:spacing w:val="12"/>
          <w:kern w:val="0"/>
          <w:sz w:val="24"/>
          <w:szCs w:val="24"/>
        </w:rPr>
        <w:t xml:space="preserve">刑事事件の証拠として　</w:t>
      </w:r>
      <w:r w:rsidR="00F4639A" w:rsidRPr="00D64FDE">
        <w:rPr>
          <w:rFonts w:asciiTheme="minorEastAsia" w:hAnsiTheme="minorEastAsia" w:cs="Times New Roman" w:hint="eastAsia"/>
          <w:color w:val="000000"/>
          <w:spacing w:val="12"/>
          <w:kern w:val="0"/>
          <w:sz w:val="24"/>
          <w:szCs w:val="24"/>
        </w:rPr>
        <w:t>パソコンは　トラブルを解消</w:t>
      </w:r>
      <w:r w:rsidR="006D2F27" w:rsidRPr="00D64FDE">
        <w:rPr>
          <w:rFonts w:asciiTheme="minorEastAsia" w:hAnsiTheme="minorEastAsia" w:cs="Times New Roman" w:hint="eastAsia"/>
          <w:color w:val="000000"/>
          <w:spacing w:val="12"/>
          <w:kern w:val="0"/>
          <w:sz w:val="24"/>
          <w:szCs w:val="24"/>
        </w:rPr>
        <w:t>したら　退職</w:t>
      </w:r>
      <w:r w:rsidR="00973B89" w:rsidRPr="00D64FDE">
        <w:rPr>
          <w:rFonts w:asciiTheme="minorEastAsia" w:hAnsiTheme="minorEastAsia" w:cs="Times New Roman" w:hint="eastAsia"/>
          <w:color w:val="000000"/>
          <w:spacing w:val="12"/>
          <w:kern w:val="0"/>
          <w:sz w:val="24"/>
          <w:szCs w:val="24"/>
        </w:rPr>
        <w:t>手続きを行う時　返却</w:t>
      </w:r>
      <w:r w:rsidR="002641AF" w:rsidRPr="00D64FDE">
        <w:rPr>
          <w:rFonts w:asciiTheme="minorEastAsia" w:hAnsiTheme="minorEastAsia" w:cs="Times New Roman" w:hint="eastAsia"/>
          <w:color w:val="000000"/>
          <w:spacing w:val="12"/>
          <w:kern w:val="0"/>
          <w:sz w:val="24"/>
          <w:szCs w:val="24"/>
        </w:rPr>
        <w:t>する</w:t>
      </w:r>
      <w:r w:rsidR="00973B89" w:rsidRPr="00D64FDE">
        <w:rPr>
          <w:rFonts w:asciiTheme="minorEastAsia" w:hAnsiTheme="minorEastAsia" w:cs="Times New Roman" w:hint="eastAsia"/>
          <w:color w:val="000000"/>
          <w:spacing w:val="12"/>
          <w:kern w:val="0"/>
          <w:sz w:val="24"/>
          <w:szCs w:val="24"/>
        </w:rPr>
        <w:t>。</w:t>
      </w:r>
    </w:p>
    <w:p w14:paraId="41F42F45" w14:textId="4699F91E" w:rsidR="00AE0811" w:rsidRPr="000377A9" w:rsidRDefault="004F5BE1" w:rsidP="000377A9">
      <w:pPr>
        <w:ind w:left="790" w:hanging="790"/>
        <w:jc w:val="right"/>
        <w:textAlignment w:val="baseline"/>
        <w:rPr>
          <w:rFonts w:asciiTheme="minorEastAsia" w:hAnsiTheme="minorEastAsia" w:cs="Times New Roman"/>
          <w:color w:val="000000"/>
          <w:spacing w:val="12"/>
          <w:kern w:val="0"/>
          <w:sz w:val="24"/>
          <w:szCs w:val="24"/>
        </w:rPr>
      </w:pPr>
      <w:r>
        <w:rPr>
          <w:rFonts w:asciiTheme="minorEastAsia" w:hAnsiTheme="minorEastAsia" w:cs="MS Mincho" w:hint="eastAsia"/>
          <w:color w:val="000000"/>
          <w:kern w:val="0"/>
          <w:sz w:val="24"/>
          <w:szCs w:val="24"/>
        </w:rPr>
        <w:t xml:space="preserve">　</w:t>
      </w:r>
      <w:r w:rsidR="006F7109">
        <w:rPr>
          <w:rFonts w:asciiTheme="minorEastAsia" w:hAnsiTheme="minorEastAsia" w:cs="MS Mincho" w:hint="eastAsia"/>
          <w:color w:val="000000"/>
          <w:kern w:val="0"/>
          <w:sz w:val="24"/>
          <w:szCs w:val="24"/>
        </w:rPr>
        <w:t xml:space="preserve">　</w:t>
      </w:r>
      <w:r w:rsidR="000377A9">
        <w:rPr>
          <w:rFonts w:asciiTheme="minorEastAsia" w:hAnsiTheme="minorEastAsia" w:cs="MS Mincho" w:hint="eastAsia"/>
          <w:color w:val="000000"/>
          <w:kern w:val="0"/>
          <w:sz w:val="24"/>
          <w:szCs w:val="24"/>
        </w:rPr>
        <w:t xml:space="preserve">　　　　　　　　　　　　　　</w:t>
      </w:r>
      <w:r w:rsidR="000377A9" w:rsidRPr="00D142BD">
        <w:rPr>
          <w:rFonts w:asciiTheme="minorEastAsia" w:hAnsiTheme="minorEastAsia" w:cs="MS Mincho" w:hint="eastAsia"/>
          <w:color w:val="000000"/>
          <w:kern w:val="0"/>
          <w:sz w:val="24"/>
          <w:szCs w:val="24"/>
        </w:rPr>
        <w:t>【</w:t>
      </w:r>
      <w:r w:rsidR="00AC1D3D" w:rsidRPr="00D142BD">
        <w:rPr>
          <w:rFonts w:asciiTheme="minorEastAsia" w:hAnsiTheme="minorEastAsia" w:cs="MS Mincho" w:hint="eastAsia"/>
          <w:color w:val="000000"/>
          <w:kern w:val="0"/>
          <w:sz w:val="24"/>
          <w:szCs w:val="24"/>
        </w:rPr>
        <w:t>乙</w:t>
      </w:r>
      <w:r w:rsidR="00AC1D3D">
        <w:rPr>
          <w:rFonts w:asciiTheme="minorEastAsia" w:hAnsiTheme="minorEastAsia" w:cs="MS Mincho" w:hint="eastAsia"/>
          <w:color w:val="000000"/>
          <w:kern w:val="0"/>
          <w:sz w:val="24"/>
          <w:szCs w:val="24"/>
        </w:rPr>
        <w:t>４－１４</w:t>
      </w:r>
      <w:r w:rsidR="000377A9" w:rsidRPr="00D142BD">
        <w:rPr>
          <w:rFonts w:asciiTheme="minorEastAsia" w:hAnsiTheme="minorEastAsia" w:cs="MS Mincho" w:hint="eastAsia"/>
          <w:color w:val="000000"/>
          <w:kern w:val="0"/>
          <w:sz w:val="24"/>
          <w:szCs w:val="24"/>
        </w:rPr>
        <w:t>】</w:t>
      </w:r>
    </w:p>
    <w:p w14:paraId="171FEFAE" w14:textId="5D686BBF"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w:t>
      </w:r>
      <w:r w:rsidR="000C6DE1">
        <w:rPr>
          <w:rFonts w:asciiTheme="minorEastAsia" w:hAnsiTheme="minorEastAsia" w:cs="MS Mincho" w:hint="eastAsia"/>
          <w:color w:val="000000"/>
          <w:kern w:val="0"/>
          <w:sz w:val="24"/>
          <w:szCs w:val="24"/>
        </w:rPr>
        <w:t>５</w:t>
      </w:r>
      <w:r w:rsidRPr="00D142BD">
        <w:rPr>
          <w:rFonts w:asciiTheme="minorEastAsia" w:hAnsiTheme="minorEastAsia" w:cs="MS Mincho" w:hint="eastAsia"/>
          <w:color w:val="000000"/>
          <w:kern w:val="0"/>
          <w:sz w:val="24"/>
          <w:szCs w:val="24"/>
        </w:rPr>
        <w:t xml:space="preserve">　予想される争点及び争点に関連する重要な事実</w:t>
      </w:r>
    </w:p>
    <w:p w14:paraId="171FEFAF" w14:textId="5BFC8E5F" w:rsidR="00F244C2" w:rsidRDefault="00F244C2" w:rsidP="00F244C2">
      <w:pPr>
        <w:ind w:left="264" w:hanging="264"/>
        <w:jc w:val="left"/>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１　</w:t>
      </w:r>
      <w:r w:rsidR="00CF51D5" w:rsidRPr="00CF51D5">
        <w:rPr>
          <w:rFonts w:asciiTheme="minorEastAsia" w:hAnsiTheme="minorEastAsia" w:cs="MS Mincho" w:hint="eastAsia"/>
          <w:color w:val="000000"/>
          <w:kern w:val="0"/>
          <w:sz w:val="24"/>
          <w:szCs w:val="24"/>
        </w:rPr>
        <w:t>民事訴訟法</w:t>
      </w:r>
      <w:r w:rsidR="001003F4" w:rsidRPr="001003F4">
        <w:rPr>
          <w:rFonts w:asciiTheme="minorEastAsia" w:hAnsiTheme="minorEastAsia" w:cs="MS Mincho" w:hint="eastAsia"/>
          <w:color w:val="000000"/>
          <w:kern w:val="0"/>
          <w:sz w:val="24"/>
          <w:szCs w:val="24"/>
        </w:rPr>
        <w:t>第二条</w:t>
      </w:r>
    </w:p>
    <w:p w14:paraId="0A1553B2" w14:textId="77777777" w:rsidR="001003F4" w:rsidRPr="001003F4" w:rsidRDefault="001003F4" w:rsidP="009F1060">
      <w:pPr>
        <w:ind w:left="264" w:firstLine="576"/>
        <w:jc w:val="left"/>
        <w:textAlignment w:val="baseline"/>
        <w:rPr>
          <w:rFonts w:asciiTheme="minorEastAsia" w:hAnsiTheme="minorEastAsia" w:cs="MS Mincho"/>
          <w:color w:val="000000"/>
          <w:kern w:val="0"/>
          <w:sz w:val="24"/>
          <w:szCs w:val="24"/>
        </w:rPr>
      </w:pPr>
      <w:r w:rsidRPr="001003F4">
        <w:rPr>
          <w:rFonts w:asciiTheme="minorEastAsia" w:hAnsiTheme="minorEastAsia" w:cs="MS Mincho" w:hint="eastAsia"/>
          <w:color w:val="000000"/>
          <w:kern w:val="0"/>
          <w:sz w:val="24"/>
          <w:szCs w:val="24"/>
        </w:rPr>
        <w:t>（裁判所及び当事者の責務）</w:t>
      </w:r>
    </w:p>
    <w:p w14:paraId="78805CC8" w14:textId="6F388471" w:rsidR="001003F4" w:rsidRDefault="001003F4" w:rsidP="009F1060">
      <w:pPr>
        <w:ind w:left="264" w:firstLine="526"/>
        <w:jc w:val="left"/>
        <w:textAlignment w:val="baseline"/>
        <w:rPr>
          <w:rFonts w:asciiTheme="minorEastAsia" w:hAnsiTheme="minorEastAsia" w:cs="MS Mincho"/>
          <w:color w:val="000000"/>
          <w:kern w:val="0"/>
          <w:sz w:val="24"/>
          <w:szCs w:val="24"/>
        </w:rPr>
      </w:pPr>
      <w:r w:rsidRPr="001003F4">
        <w:rPr>
          <w:rFonts w:asciiTheme="minorEastAsia" w:hAnsiTheme="minorEastAsia" w:cs="MS Mincho" w:hint="eastAsia"/>
          <w:color w:val="000000"/>
          <w:kern w:val="0"/>
          <w:sz w:val="24"/>
          <w:szCs w:val="24"/>
        </w:rPr>
        <w:t>第二条　裁判所は、民事訴訟が公正かつ迅速に行われるように努め、当事者は、信義に従い誠実に民事訴訟を追行しなければならない。</w:t>
      </w:r>
    </w:p>
    <w:p w14:paraId="0E475F6B" w14:textId="29A21519" w:rsidR="002E72E4" w:rsidRPr="00680041" w:rsidRDefault="005D28BE" w:rsidP="00680041">
      <w:pPr>
        <w:ind w:left="709" w:firstLine="284"/>
        <w:textAlignment w:val="baseline"/>
        <w:rPr>
          <w:rFonts w:asciiTheme="minorEastAsia" w:hAnsiTheme="minorEastAsia" w:cs="Times New Roman"/>
          <w:color w:val="000000"/>
          <w:spacing w:val="12"/>
          <w:kern w:val="0"/>
          <w:sz w:val="24"/>
          <w:szCs w:val="24"/>
        </w:rPr>
      </w:pPr>
      <w:r w:rsidRPr="00680041">
        <w:rPr>
          <w:rFonts w:asciiTheme="minorEastAsia" w:hAnsiTheme="minorEastAsia" w:cs="Times New Roman" w:hint="eastAsia"/>
          <w:color w:val="000000"/>
          <w:spacing w:val="12"/>
          <w:kern w:val="0"/>
          <w:sz w:val="24"/>
          <w:szCs w:val="24"/>
        </w:rPr>
        <w:t>申立人</w:t>
      </w:r>
      <w:r w:rsidR="00395B1A" w:rsidRPr="00680041">
        <w:rPr>
          <w:rFonts w:asciiTheme="minorEastAsia" w:hAnsiTheme="minorEastAsia" w:cs="Times New Roman" w:hint="eastAsia"/>
          <w:color w:val="000000"/>
          <w:spacing w:val="12"/>
          <w:kern w:val="0"/>
          <w:sz w:val="24"/>
          <w:szCs w:val="24"/>
        </w:rPr>
        <w:t>の</w:t>
      </w:r>
      <w:r w:rsidR="004F2165" w:rsidRPr="00680041">
        <w:rPr>
          <w:rFonts w:asciiTheme="minorEastAsia" w:hAnsiTheme="minorEastAsia" w:cs="Times New Roman" w:hint="eastAsia"/>
          <w:color w:val="000000"/>
          <w:spacing w:val="12"/>
          <w:kern w:val="0"/>
          <w:sz w:val="24"/>
          <w:szCs w:val="24"/>
        </w:rPr>
        <w:t>【</w:t>
      </w:r>
      <w:r w:rsidR="00B70433" w:rsidRPr="00680041">
        <w:rPr>
          <w:rFonts w:asciiTheme="minorEastAsia" w:hAnsiTheme="minorEastAsia" w:cs="Times New Roman" w:hint="eastAsia"/>
          <w:color w:val="000000"/>
          <w:spacing w:val="12"/>
          <w:kern w:val="0"/>
          <w:sz w:val="24"/>
          <w:szCs w:val="24"/>
        </w:rPr>
        <w:t>甲６</w:t>
      </w:r>
      <w:r w:rsidR="004F2165" w:rsidRPr="00680041">
        <w:rPr>
          <w:rFonts w:asciiTheme="minorEastAsia" w:hAnsiTheme="minorEastAsia" w:cs="Times New Roman" w:hint="eastAsia"/>
          <w:color w:val="000000"/>
          <w:spacing w:val="12"/>
          <w:kern w:val="0"/>
          <w:sz w:val="24"/>
          <w:szCs w:val="24"/>
        </w:rPr>
        <w:t>】、</w:t>
      </w:r>
      <w:r w:rsidR="002C2FA8" w:rsidRPr="00680041">
        <w:rPr>
          <w:rFonts w:asciiTheme="minorEastAsia" w:hAnsiTheme="minorEastAsia" w:cs="Times New Roman" w:hint="eastAsia"/>
          <w:color w:val="000000"/>
          <w:spacing w:val="12"/>
          <w:kern w:val="0"/>
          <w:sz w:val="24"/>
          <w:szCs w:val="24"/>
        </w:rPr>
        <w:t>【甲７】の</w:t>
      </w:r>
      <w:r w:rsidR="00395B1A" w:rsidRPr="00680041">
        <w:rPr>
          <w:rFonts w:asciiTheme="minorEastAsia" w:hAnsiTheme="minorEastAsia" w:cs="Times New Roman" w:hint="eastAsia"/>
          <w:color w:val="000000"/>
          <w:spacing w:val="12"/>
          <w:kern w:val="0"/>
          <w:sz w:val="24"/>
          <w:szCs w:val="24"/>
        </w:rPr>
        <w:t>主張の</w:t>
      </w:r>
      <w:r w:rsidR="00BE3A66" w:rsidRPr="00680041">
        <w:rPr>
          <w:rFonts w:asciiTheme="minorEastAsia" w:hAnsiTheme="minorEastAsia" w:cs="Times New Roman" w:hint="eastAsia"/>
          <w:color w:val="000000"/>
          <w:spacing w:val="12"/>
          <w:kern w:val="0"/>
          <w:sz w:val="24"/>
          <w:szCs w:val="24"/>
        </w:rPr>
        <w:t>関連資料</w:t>
      </w:r>
      <w:r w:rsidR="008B40F1" w:rsidRPr="00680041">
        <w:rPr>
          <w:rFonts w:asciiTheme="minorEastAsia" w:hAnsiTheme="minorEastAsia" w:cs="Times New Roman" w:hint="eastAsia"/>
          <w:color w:val="000000"/>
          <w:spacing w:val="12"/>
          <w:kern w:val="0"/>
          <w:sz w:val="24"/>
          <w:szCs w:val="24"/>
        </w:rPr>
        <w:t>を提出することは必要だ。</w:t>
      </w:r>
      <w:r w:rsidR="002F7A34" w:rsidRPr="00680041">
        <w:rPr>
          <w:rFonts w:asciiTheme="minorEastAsia" w:hAnsiTheme="minorEastAsia" w:cs="Times New Roman" w:hint="eastAsia"/>
          <w:color w:val="000000"/>
          <w:spacing w:val="12"/>
          <w:kern w:val="0"/>
          <w:sz w:val="24"/>
          <w:szCs w:val="24"/>
        </w:rPr>
        <w:t>後記第５の２、３、４で詳述するとおりである。</w:t>
      </w:r>
    </w:p>
    <w:p w14:paraId="6A8BA298" w14:textId="27EBEABD" w:rsidR="00C84300" w:rsidRDefault="001A1B73" w:rsidP="00C84300">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YH</w:t>
      </w:r>
      <w:r w:rsidR="00AF7B8C">
        <w:rPr>
          <w:rFonts w:asciiTheme="minorEastAsia" w:hAnsiTheme="minorEastAsia" w:cs="MS Mincho" w:hint="eastAsia"/>
          <w:color w:val="000000"/>
          <w:kern w:val="0"/>
          <w:sz w:val="24"/>
          <w:szCs w:val="24"/>
        </w:rPr>
        <w:t>の</w:t>
      </w:r>
      <w:r>
        <w:rPr>
          <w:rFonts w:asciiTheme="minorEastAsia" w:hAnsiTheme="minorEastAsia" w:cs="MS Mincho" w:hint="eastAsia"/>
          <w:color w:val="000000"/>
          <w:kern w:val="0"/>
          <w:sz w:val="24"/>
          <w:szCs w:val="24"/>
        </w:rPr>
        <w:t>プロジェクト</w:t>
      </w:r>
      <w:r w:rsidR="000A0F17">
        <w:rPr>
          <w:rFonts w:asciiTheme="minorEastAsia" w:hAnsiTheme="minorEastAsia" w:cs="MS Mincho" w:hint="eastAsia"/>
          <w:color w:val="000000"/>
          <w:kern w:val="0"/>
          <w:sz w:val="24"/>
          <w:szCs w:val="24"/>
        </w:rPr>
        <w:t>（２０２２年２月）</w:t>
      </w:r>
      <w:r>
        <w:rPr>
          <w:rFonts w:asciiTheme="minorEastAsia" w:hAnsiTheme="minorEastAsia" w:cs="MS Mincho" w:hint="eastAsia"/>
          <w:color w:val="000000"/>
          <w:kern w:val="0"/>
          <w:sz w:val="24"/>
          <w:szCs w:val="24"/>
        </w:rPr>
        <w:t>の</w:t>
      </w:r>
      <w:r w:rsidR="00C84300" w:rsidRPr="00680041">
        <w:rPr>
          <w:rFonts w:asciiTheme="minorEastAsia" w:hAnsiTheme="minorEastAsia" w:cs="Times New Roman" w:hint="eastAsia"/>
          <w:color w:val="000000"/>
          <w:spacing w:val="12"/>
          <w:kern w:val="0"/>
          <w:sz w:val="24"/>
          <w:szCs w:val="24"/>
        </w:rPr>
        <w:t>関連</w:t>
      </w:r>
      <w:r w:rsidR="00616A22">
        <w:rPr>
          <w:rFonts w:asciiTheme="minorEastAsia" w:hAnsiTheme="minorEastAsia" w:cs="MS Mincho" w:hint="eastAsia"/>
          <w:color w:val="000000"/>
          <w:kern w:val="0"/>
          <w:sz w:val="24"/>
          <w:szCs w:val="24"/>
        </w:rPr>
        <w:t>資料</w:t>
      </w:r>
      <w:r w:rsidR="00C84300">
        <w:rPr>
          <w:rFonts w:asciiTheme="minorEastAsia" w:hAnsiTheme="minorEastAsia" w:cs="MS Mincho" w:hint="eastAsia"/>
          <w:color w:val="000000"/>
          <w:kern w:val="0"/>
          <w:sz w:val="24"/>
          <w:szCs w:val="24"/>
        </w:rPr>
        <w:t>:</w:t>
      </w:r>
    </w:p>
    <w:p w14:paraId="44F48E42" w14:textId="01E47F00" w:rsidR="00616A22" w:rsidRDefault="00616A22"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・９月月末</w:t>
      </w:r>
      <w:r w:rsidR="00053C2B">
        <w:rPr>
          <w:rFonts w:asciiTheme="minorEastAsia" w:hAnsiTheme="minorEastAsia" w:cs="MS Mincho" w:hint="eastAsia"/>
          <w:color w:val="000000"/>
          <w:kern w:val="0"/>
          <w:sz w:val="24"/>
          <w:szCs w:val="24"/>
        </w:rPr>
        <w:t>までの</w:t>
      </w:r>
      <w:r>
        <w:rPr>
          <w:rFonts w:asciiTheme="minorEastAsia" w:hAnsiTheme="minorEastAsia" w:cs="MS Mincho" w:hint="eastAsia"/>
          <w:color w:val="000000"/>
          <w:kern w:val="0"/>
          <w:sz w:val="24"/>
          <w:szCs w:val="24"/>
        </w:rPr>
        <w:t>「</w:t>
      </w:r>
      <w:r w:rsidRPr="00616A22">
        <w:rPr>
          <w:rFonts w:asciiTheme="minorEastAsia" w:hAnsiTheme="minorEastAsia" w:cs="MS Mincho" w:hint="eastAsia"/>
          <w:color w:val="000000"/>
          <w:kern w:val="0"/>
          <w:sz w:val="24"/>
          <w:szCs w:val="24"/>
        </w:rPr>
        <w:t>【OMS2021年11月】進捗管理表（内部設計以降）_バッチ_DUC.xlsx</w:t>
      </w:r>
      <w:r>
        <w:rPr>
          <w:rFonts w:asciiTheme="minorEastAsia" w:hAnsiTheme="minorEastAsia" w:cs="MS Mincho" w:hint="eastAsia"/>
          <w:color w:val="000000"/>
          <w:kern w:val="0"/>
          <w:sz w:val="24"/>
          <w:szCs w:val="24"/>
        </w:rPr>
        <w:t>」</w:t>
      </w:r>
    </w:p>
    <w:p w14:paraId="6C1526DE" w14:textId="556D1B29" w:rsidR="00BC749E" w:rsidRDefault="00BC749E"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00A84FD1" w:rsidRPr="00A84FD1">
        <w:rPr>
          <w:rFonts w:asciiTheme="minorEastAsia" w:hAnsiTheme="minorEastAsia" w:cs="MS Mincho" w:hint="eastAsia"/>
          <w:color w:val="000000"/>
          <w:kern w:val="0"/>
          <w:sz w:val="24"/>
          <w:szCs w:val="24"/>
        </w:rPr>
        <w:t>連</w:t>
      </w:r>
      <w:r w:rsidRPr="00BC749E">
        <w:rPr>
          <w:rFonts w:asciiTheme="minorEastAsia" w:hAnsiTheme="minorEastAsia" w:cs="MS Mincho" w:hint="eastAsia"/>
          <w:color w:val="000000"/>
          <w:kern w:val="0"/>
          <w:sz w:val="24"/>
          <w:szCs w:val="24"/>
        </w:rPr>
        <w:t>結テスト進捗管理表</w:t>
      </w:r>
      <w:r w:rsidR="00A84FD1">
        <w:rPr>
          <w:rFonts w:asciiTheme="minorEastAsia" w:hAnsiTheme="minorEastAsia" w:cs="MS Mincho" w:hint="eastAsia"/>
          <w:color w:val="000000"/>
          <w:kern w:val="0"/>
          <w:sz w:val="24"/>
          <w:szCs w:val="24"/>
        </w:rPr>
        <w:t>及び</w:t>
      </w:r>
      <w:r w:rsidR="00EB181D" w:rsidRPr="00EB181D">
        <w:rPr>
          <w:rFonts w:asciiTheme="minorEastAsia" w:hAnsiTheme="minorEastAsia" w:cs="MS Mincho" w:hint="eastAsia"/>
          <w:color w:val="000000"/>
          <w:kern w:val="0"/>
          <w:sz w:val="24"/>
          <w:szCs w:val="24"/>
        </w:rPr>
        <w:t>障害一覧</w:t>
      </w:r>
    </w:p>
    <w:p w14:paraId="1F0BFD3F" w14:textId="78CFC666" w:rsidR="00BE3A66" w:rsidRDefault="00616A22"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001A1B73">
        <w:rPr>
          <w:rFonts w:asciiTheme="minorEastAsia" w:hAnsiTheme="minorEastAsia" w:cs="MS Mincho" w:hint="eastAsia"/>
          <w:color w:val="000000"/>
          <w:kern w:val="0"/>
          <w:sz w:val="24"/>
          <w:szCs w:val="24"/>
        </w:rPr>
        <w:t>メンバー異動状況</w:t>
      </w:r>
      <w:r w:rsidR="00B91C2F">
        <w:rPr>
          <w:rFonts w:asciiTheme="minorEastAsia" w:hAnsiTheme="minorEastAsia" w:cs="MS Mincho" w:hint="eastAsia"/>
          <w:color w:val="000000"/>
          <w:kern w:val="0"/>
          <w:sz w:val="24"/>
          <w:szCs w:val="24"/>
        </w:rPr>
        <w:t>明細</w:t>
      </w:r>
      <w:r w:rsidR="00A20AC5">
        <w:rPr>
          <w:rFonts w:asciiTheme="minorEastAsia" w:hAnsiTheme="minorEastAsia" w:cs="MS Mincho" w:hint="eastAsia"/>
          <w:color w:val="000000"/>
          <w:kern w:val="0"/>
          <w:sz w:val="24"/>
          <w:szCs w:val="24"/>
        </w:rPr>
        <w:t>、</w:t>
      </w:r>
      <w:r w:rsidR="006A4E9B">
        <w:rPr>
          <w:rFonts w:asciiTheme="minorEastAsia" w:hAnsiTheme="minorEastAsia" w:cs="MS Mincho" w:hint="eastAsia"/>
          <w:color w:val="000000"/>
          <w:kern w:val="0"/>
          <w:sz w:val="24"/>
          <w:szCs w:val="24"/>
        </w:rPr>
        <w:t>異動理由</w:t>
      </w:r>
      <w:r w:rsidR="00A20AC5">
        <w:rPr>
          <w:rFonts w:asciiTheme="minorEastAsia" w:hAnsiTheme="minorEastAsia" w:cs="MS Mincho" w:hint="eastAsia"/>
          <w:color w:val="000000"/>
          <w:kern w:val="0"/>
          <w:sz w:val="24"/>
          <w:szCs w:val="24"/>
        </w:rPr>
        <w:t>、及び関連の申請・承認記録</w:t>
      </w:r>
    </w:p>
    <w:p w14:paraId="603357C6" w14:textId="5A8FBBC1" w:rsidR="005E2443" w:rsidRDefault="00E51849"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会社管理制度</w:t>
      </w:r>
      <w:r w:rsidR="00C84300">
        <w:rPr>
          <w:rFonts w:asciiTheme="minorEastAsia" w:hAnsiTheme="minorEastAsia" w:cs="MS Mincho" w:hint="eastAsia"/>
          <w:color w:val="000000"/>
          <w:kern w:val="0"/>
          <w:sz w:val="24"/>
          <w:szCs w:val="24"/>
        </w:rPr>
        <w:t>資料：</w:t>
      </w:r>
    </w:p>
    <w:p w14:paraId="19EC7411" w14:textId="5604C760" w:rsidR="00B9164C" w:rsidRDefault="00E51849"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00B9164C">
        <w:rPr>
          <w:rFonts w:asciiTheme="minorEastAsia" w:hAnsiTheme="minorEastAsia" w:cs="MS Mincho" w:hint="eastAsia"/>
          <w:color w:val="000000"/>
          <w:kern w:val="0"/>
          <w:sz w:val="24"/>
          <w:szCs w:val="24"/>
        </w:rPr>
        <w:t>社長の解雇人事権の</w:t>
      </w:r>
      <w:r w:rsidR="005C23AD">
        <w:rPr>
          <w:rFonts w:asciiTheme="minorEastAsia" w:hAnsiTheme="minorEastAsia" w:cs="MS Mincho" w:hint="eastAsia"/>
          <w:color w:val="000000"/>
          <w:kern w:val="0"/>
          <w:sz w:val="24"/>
          <w:szCs w:val="24"/>
        </w:rPr>
        <w:t>申請・</w:t>
      </w:r>
      <w:r w:rsidR="00AD3FF5">
        <w:rPr>
          <w:rFonts w:asciiTheme="minorEastAsia" w:hAnsiTheme="minorEastAsia" w:cs="MS Mincho" w:hint="eastAsia"/>
          <w:color w:val="000000"/>
          <w:kern w:val="0"/>
          <w:sz w:val="24"/>
          <w:szCs w:val="24"/>
        </w:rPr>
        <w:t>承認記録</w:t>
      </w:r>
    </w:p>
    <w:p w14:paraId="3A21BA89" w14:textId="43AD6A5E" w:rsidR="00AD3FF5" w:rsidRDefault="00AD3FF5"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lastRenderedPageBreak/>
        <w:t>・</w:t>
      </w:r>
      <w:r w:rsidR="00CF2EF3">
        <w:rPr>
          <w:rFonts w:asciiTheme="minorEastAsia" w:hAnsiTheme="minorEastAsia" w:cs="MS Mincho" w:hint="eastAsia"/>
          <w:color w:val="000000"/>
          <w:kern w:val="0"/>
          <w:sz w:val="24"/>
          <w:szCs w:val="24"/>
        </w:rPr>
        <w:t>会社印鑑使用の申請</w:t>
      </w:r>
      <w:r w:rsidR="00461BAA">
        <w:rPr>
          <w:rFonts w:asciiTheme="minorEastAsia" w:hAnsiTheme="minorEastAsia" w:cs="MS Mincho" w:hint="eastAsia"/>
          <w:color w:val="000000"/>
          <w:kern w:val="0"/>
          <w:sz w:val="24"/>
          <w:szCs w:val="24"/>
        </w:rPr>
        <w:t>・承認</w:t>
      </w:r>
      <w:r w:rsidR="00CF2EF3">
        <w:rPr>
          <w:rFonts w:asciiTheme="minorEastAsia" w:hAnsiTheme="minorEastAsia" w:cs="MS Mincho" w:hint="eastAsia"/>
          <w:color w:val="000000"/>
          <w:kern w:val="0"/>
          <w:sz w:val="24"/>
          <w:szCs w:val="24"/>
        </w:rPr>
        <w:t>記録</w:t>
      </w:r>
    </w:p>
    <w:p w14:paraId="399F8B23" w14:textId="1EFA9541" w:rsidR="00E51849" w:rsidRDefault="00B9164C"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004C14FE">
        <w:rPr>
          <w:rFonts w:asciiTheme="minorEastAsia" w:hAnsiTheme="minorEastAsia" w:cs="MS Mincho" w:hint="eastAsia"/>
          <w:color w:val="000000"/>
          <w:kern w:val="0"/>
          <w:sz w:val="24"/>
          <w:szCs w:val="24"/>
        </w:rPr>
        <w:t>座席管理ルール</w:t>
      </w:r>
      <w:r w:rsidR="008D073E">
        <w:rPr>
          <w:rFonts w:asciiTheme="minorEastAsia" w:hAnsiTheme="minorEastAsia" w:cs="MS Mincho" w:hint="eastAsia"/>
          <w:color w:val="000000"/>
          <w:kern w:val="0"/>
          <w:sz w:val="24"/>
          <w:szCs w:val="24"/>
        </w:rPr>
        <w:t>、座席移動の申請</w:t>
      </w:r>
      <w:r w:rsidR="006C0AAE">
        <w:rPr>
          <w:rFonts w:asciiTheme="minorEastAsia" w:hAnsiTheme="minorEastAsia" w:cs="MS Mincho" w:hint="eastAsia"/>
          <w:color w:val="000000"/>
          <w:kern w:val="0"/>
          <w:sz w:val="24"/>
          <w:szCs w:val="24"/>
        </w:rPr>
        <w:t>・承認</w:t>
      </w:r>
      <w:r w:rsidR="008D073E">
        <w:rPr>
          <w:rFonts w:asciiTheme="minorEastAsia" w:hAnsiTheme="minorEastAsia" w:cs="MS Mincho" w:hint="eastAsia"/>
          <w:color w:val="000000"/>
          <w:kern w:val="0"/>
          <w:sz w:val="24"/>
          <w:szCs w:val="24"/>
        </w:rPr>
        <w:t>記録</w:t>
      </w:r>
    </w:p>
    <w:p w14:paraId="0DF8E4A3" w14:textId="0F9EF67A" w:rsidR="004C14FE" w:rsidRDefault="004C14FE"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・セキュリティー教育資料</w:t>
      </w:r>
      <w:r w:rsidR="00836FFC">
        <w:rPr>
          <w:rFonts w:asciiTheme="minorEastAsia" w:hAnsiTheme="minorEastAsia" w:cs="MS Mincho" w:hint="eastAsia"/>
          <w:color w:val="000000"/>
          <w:kern w:val="0"/>
          <w:sz w:val="24"/>
          <w:szCs w:val="24"/>
        </w:rPr>
        <w:t>及びテスト</w:t>
      </w:r>
      <w:r w:rsidR="00F3219B">
        <w:rPr>
          <w:rFonts w:asciiTheme="minorEastAsia" w:hAnsiTheme="minorEastAsia" w:cs="MS Mincho" w:hint="eastAsia"/>
          <w:color w:val="000000"/>
          <w:kern w:val="0"/>
          <w:sz w:val="24"/>
          <w:szCs w:val="24"/>
        </w:rPr>
        <w:t>、個人PC持込の申請</w:t>
      </w:r>
      <w:r w:rsidR="006C0AAE">
        <w:rPr>
          <w:rFonts w:asciiTheme="minorEastAsia" w:hAnsiTheme="minorEastAsia" w:cs="MS Mincho" w:hint="eastAsia"/>
          <w:color w:val="000000"/>
          <w:kern w:val="0"/>
          <w:sz w:val="24"/>
          <w:szCs w:val="24"/>
        </w:rPr>
        <w:t>・承認</w:t>
      </w:r>
      <w:r w:rsidR="00F3219B">
        <w:rPr>
          <w:rFonts w:asciiTheme="minorEastAsia" w:hAnsiTheme="minorEastAsia" w:cs="MS Mincho" w:hint="eastAsia"/>
          <w:color w:val="000000"/>
          <w:kern w:val="0"/>
          <w:sz w:val="24"/>
          <w:szCs w:val="24"/>
        </w:rPr>
        <w:t>記録</w:t>
      </w:r>
    </w:p>
    <w:p w14:paraId="235C9D3B" w14:textId="28E40610" w:rsidR="00304476" w:rsidRDefault="005D6A5B"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客先プロジェクト管理資料：</w:t>
      </w:r>
    </w:p>
    <w:p w14:paraId="4EC9681B" w14:textId="730D7B7C" w:rsidR="005D6A5B" w:rsidRPr="00BE3A66" w:rsidRDefault="005D6A5B"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・個人PC持込の申請</w:t>
      </w:r>
      <w:r w:rsidR="006C0AAE">
        <w:rPr>
          <w:rFonts w:asciiTheme="minorEastAsia" w:hAnsiTheme="minorEastAsia" w:cs="MS Mincho" w:hint="eastAsia"/>
          <w:color w:val="000000"/>
          <w:kern w:val="0"/>
          <w:sz w:val="24"/>
          <w:szCs w:val="24"/>
        </w:rPr>
        <w:t>・承認</w:t>
      </w:r>
      <w:r>
        <w:rPr>
          <w:rFonts w:asciiTheme="minorEastAsia" w:hAnsiTheme="minorEastAsia" w:cs="MS Mincho" w:hint="eastAsia"/>
          <w:color w:val="000000"/>
          <w:kern w:val="0"/>
          <w:sz w:val="24"/>
          <w:szCs w:val="24"/>
        </w:rPr>
        <w:t>記録</w:t>
      </w:r>
    </w:p>
    <w:p w14:paraId="4373A862" w14:textId="63D53471" w:rsidR="00AB2AEE" w:rsidRDefault="00F244C2" w:rsidP="00F244C2">
      <w:pPr>
        <w:ind w:left="790" w:hanging="790"/>
        <w:textAlignment w:val="baseline"/>
        <w:rPr>
          <w:rFonts w:asciiTheme="minorEastAsia" w:hAnsiTheme="minorEastAsia" w:cs="MS Mincho"/>
          <w:color w:val="000000"/>
          <w:kern w:val="0"/>
          <w:sz w:val="24"/>
          <w:szCs w:val="24"/>
          <w:lang w:eastAsia="zh-CN"/>
        </w:rPr>
      </w:pPr>
      <w:r w:rsidRPr="00D142BD">
        <w:rPr>
          <w:rFonts w:asciiTheme="minorEastAsia" w:hAnsiTheme="minorEastAsia" w:cs="MS Mincho" w:hint="eastAsia"/>
          <w:color w:val="000000"/>
          <w:kern w:val="0"/>
          <w:sz w:val="24"/>
          <w:szCs w:val="24"/>
        </w:rPr>
        <w:t xml:space="preserve">　</w:t>
      </w:r>
      <w:r w:rsidRPr="00D142BD">
        <w:rPr>
          <w:rFonts w:asciiTheme="minorEastAsia" w:hAnsiTheme="minorEastAsia" w:cs="MS Mincho" w:hint="eastAsia"/>
          <w:color w:val="000000"/>
          <w:kern w:val="0"/>
          <w:sz w:val="24"/>
          <w:szCs w:val="24"/>
          <w:lang w:eastAsia="zh-CN"/>
        </w:rPr>
        <w:t xml:space="preserve">２　</w:t>
      </w:r>
      <w:r w:rsidR="00EF20E8" w:rsidRPr="00EF20E8">
        <w:rPr>
          <w:rFonts w:asciiTheme="minorEastAsia" w:hAnsiTheme="minorEastAsia" w:cs="MS Mincho" w:hint="eastAsia"/>
          <w:color w:val="000000"/>
          <w:kern w:val="0"/>
          <w:sz w:val="24"/>
          <w:szCs w:val="24"/>
          <w:lang w:eastAsia="zh-CN"/>
        </w:rPr>
        <w:t>公益通報者保護法</w:t>
      </w:r>
      <w:r w:rsidR="00063951" w:rsidRPr="00063951">
        <w:rPr>
          <w:rFonts w:asciiTheme="minorEastAsia" w:hAnsiTheme="minorEastAsia" w:cs="MS Mincho" w:hint="eastAsia"/>
          <w:color w:val="000000"/>
          <w:kern w:val="0"/>
          <w:sz w:val="24"/>
          <w:szCs w:val="24"/>
          <w:lang w:eastAsia="zh-CN"/>
        </w:rPr>
        <w:t>第三条</w:t>
      </w:r>
    </w:p>
    <w:p w14:paraId="4FF28865" w14:textId="77777777" w:rsidR="00063951" w:rsidRPr="00063951" w:rsidRDefault="00063951" w:rsidP="00063951">
      <w:pPr>
        <w:ind w:left="790"/>
        <w:textAlignment w:val="baseline"/>
        <w:rPr>
          <w:rFonts w:asciiTheme="minorEastAsia" w:hAnsiTheme="minorEastAsia" w:cs="MS Mincho"/>
          <w:color w:val="000000"/>
          <w:kern w:val="0"/>
          <w:sz w:val="24"/>
          <w:szCs w:val="24"/>
        </w:rPr>
      </w:pPr>
      <w:r w:rsidRPr="00063951">
        <w:rPr>
          <w:rFonts w:asciiTheme="minorEastAsia" w:hAnsiTheme="minorEastAsia" w:cs="MS Mincho" w:hint="eastAsia"/>
          <w:color w:val="000000"/>
          <w:kern w:val="0"/>
          <w:sz w:val="24"/>
          <w:szCs w:val="24"/>
        </w:rPr>
        <w:t>第三条　公益通報者が次の各号に掲げる場合においてそれぞれ当該各号に定める公益通報をしたことを理由として前条第一項第一号に掲げる事業者が行った解雇は、無効とする。</w:t>
      </w:r>
    </w:p>
    <w:p w14:paraId="5B41258E" w14:textId="77777777" w:rsidR="002B234C" w:rsidRPr="002B234C" w:rsidRDefault="002B234C" w:rsidP="002B234C">
      <w:pPr>
        <w:ind w:left="790"/>
        <w:textAlignment w:val="baseline"/>
        <w:rPr>
          <w:rFonts w:asciiTheme="minorEastAsia" w:hAnsiTheme="minorEastAsia" w:cs="MS Mincho"/>
          <w:color w:val="000000"/>
          <w:kern w:val="0"/>
          <w:sz w:val="24"/>
          <w:szCs w:val="24"/>
        </w:rPr>
      </w:pPr>
      <w:r w:rsidRPr="002B234C">
        <w:rPr>
          <w:rFonts w:asciiTheme="minorEastAsia" w:hAnsiTheme="minorEastAsia" w:cs="MS Mincho" w:hint="eastAsia"/>
          <w:color w:val="000000"/>
          <w:kern w:val="0"/>
          <w:sz w:val="24"/>
          <w:szCs w:val="24"/>
        </w:rPr>
        <w:t>一　通報対象事実が生じ、又はまさに生じようとしていると思料する場合　当該労務提供先等に対する公益通報</w:t>
      </w:r>
    </w:p>
    <w:p w14:paraId="6D4A9126" w14:textId="77777777" w:rsidR="002B234C" w:rsidRPr="002B234C" w:rsidRDefault="002B234C" w:rsidP="002B234C">
      <w:pPr>
        <w:ind w:left="790"/>
        <w:textAlignment w:val="baseline"/>
        <w:rPr>
          <w:rFonts w:asciiTheme="minorEastAsia" w:hAnsiTheme="minorEastAsia" w:cs="MS Mincho"/>
          <w:color w:val="000000"/>
          <w:kern w:val="0"/>
          <w:sz w:val="24"/>
          <w:szCs w:val="24"/>
        </w:rPr>
      </w:pPr>
      <w:r w:rsidRPr="002B234C">
        <w:rPr>
          <w:rFonts w:asciiTheme="minorEastAsia" w:hAnsiTheme="minorEastAsia" w:cs="MS Mincho" w:hint="eastAsia"/>
          <w:color w:val="000000"/>
          <w:kern w:val="0"/>
          <w:sz w:val="24"/>
          <w:szCs w:val="24"/>
        </w:rPr>
        <w:t>二　通報対象事実が生じ、又はまさに生じようとしていると信ずるに足りる相当の理由がある場合　当該通報対象事実について処分又は勧告等をする権限を有する行政機関に対する公益通報</w:t>
      </w:r>
    </w:p>
    <w:p w14:paraId="76BEF81B" w14:textId="60AF5377" w:rsidR="00063951" w:rsidRPr="00063951" w:rsidRDefault="002B234C" w:rsidP="002B234C">
      <w:pPr>
        <w:ind w:left="790"/>
        <w:textAlignment w:val="baseline"/>
        <w:rPr>
          <w:rFonts w:asciiTheme="minorEastAsia" w:hAnsiTheme="minorEastAsia" w:cs="MS Mincho"/>
          <w:color w:val="000000"/>
          <w:kern w:val="0"/>
          <w:sz w:val="24"/>
          <w:szCs w:val="24"/>
        </w:rPr>
      </w:pPr>
      <w:r w:rsidRPr="002B234C">
        <w:rPr>
          <w:rFonts w:asciiTheme="minorEastAsia" w:hAnsiTheme="minorEastAsia" w:cs="MS Mincho" w:hint="eastAsia"/>
          <w:color w:val="000000"/>
          <w:kern w:val="0"/>
          <w:sz w:val="24"/>
          <w:szCs w:val="24"/>
        </w:rPr>
        <w:t>三　通報対象事実が生じ、又はまさに生じようとしていると信ずるに足りる相当の理由があり、かつ、次のいずれかに該当する場合　その者に対し当該通報対象事実を通報することがその発生又はこれによる被害の拡大を防止するために必要であると認められる者に対する公益通報</w:t>
      </w:r>
    </w:p>
    <w:p w14:paraId="2A0132B5" w14:textId="16B0BDBC" w:rsidR="0028491C" w:rsidRDefault="002A29FC" w:rsidP="00F244C2">
      <w:pPr>
        <w:ind w:left="790" w:hanging="790"/>
        <w:textAlignment w:val="baseline"/>
        <w:rPr>
          <w:rFonts w:asciiTheme="minorEastAsia" w:hAnsiTheme="minorEastAsia" w:cs="MS Mincho"/>
          <w:color w:val="000000"/>
          <w:kern w:val="0"/>
          <w:sz w:val="24"/>
          <w:szCs w:val="24"/>
        </w:rPr>
      </w:pPr>
      <w:r>
        <w:rPr>
          <w:rFonts w:asciiTheme="minorEastAsia" w:hAnsiTheme="minorEastAsia" w:cs="MS Mincho"/>
          <w:color w:val="000000"/>
          <w:kern w:val="0"/>
          <w:sz w:val="24"/>
          <w:szCs w:val="24"/>
        </w:rPr>
        <w:tab/>
      </w:r>
      <w:r>
        <w:rPr>
          <w:rFonts w:asciiTheme="minorEastAsia" w:hAnsiTheme="minorEastAsia" w:cs="MS Mincho" w:hint="eastAsia"/>
          <w:color w:val="000000"/>
          <w:kern w:val="0"/>
          <w:sz w:val="24"/>
          <w:szCs w:val="24"/>
        </w:rPr>
        <w:t>違法行為、会社の制度</w:t>
      </w:r>
      <w:r w:rsidR="00B33A39">
        <w:rPr>
          <w:rFonts w:asciiTheme="minorEastAsia" w:hAnsiTheme="minorEastAsia" w:cs="MS Mincho" w:hint="eastAsia"/>
          <w:color w:val="000000"/>
          <w:kern w:val="0"/>
          <w:sz w:val="24"/>
          <w:szCs w:val="24"/>
        </w:rPr>
        <w:t>の違反行為を　会社に　何回告発した。なぜ　解雇された？</w:t>
      </w:r>
    </w:p>
    <w:p w14:paraId="1005AC91" w14:textId="7E3FCB9F" w:rsidR="00873041" w:rsidRPr="00D142BD" w:rsidRDefault="00873041" w:rsidP="00873041">
      <w:pPr>
        <w:ind w:left="790" w:hanging="790"/>
        <w:jc w:val="right"/>
        <w:textAlignment w:val="baseline"/>
        <w:rPr>
          <w:rFonts w:asciiTheme="minorEastAsia" w:hAnsiTheme="minorEastAsia" w:cs="Times New Roman"/>
          <w:color w:val="000000"/>
          <w:spacing w:val="12"/>
          <w:kern w:val="0"/>
          <w:sz w:val="24"/>
          <w:szCs w:val="24"/>
        </w:rPr>
      </w:pPr>
      <w:r>
        <w:rPr>
          <w:rFonts w:asciiTheme="minorEastAsia" w:hAnsiTheme="minorEastAsia" w:cs="MS Mincho"/>
          <w:color w:val="000000"/>
          <w:kern w:val="0"/>
          <w:sz w:val="24"/>
          <w:szCs w:val="24"/>
        </w:rPr>
        <w:tab/>
      </w:r>
      <w:r w:rsidRPr="00D142BD">
        <w:rPr>
          <w:rFonts w:asciiTheme="minorEastAsia" w:hAnsiTheme="minorEastAsia" w:cs="MS Mincho" w:hint="eastAsia"/>
          <w:color w:val="000000"/>
          <w:kern w:val="0"/>
          <w:sz w:val="24"/>
          <w:szCs w:val="24"/>
        </w:rPr>
        <w:t>【</w:t>
      </w:r>
      <w:r w:rsidR="00300AF5" w:rsidRPr="00AA3496">
        <w:rPr>
          <w:rFonts w:asciiTheme="minorEastAsia" w:hAnsiTheme="minorEastAsia" w:cs="MS Mincho" w:hint="eastAsia"/>
          <w:color w:val="000000"/>
          <w:kern w:val="0"/>
          <w:sz w:val="24"/>
          <w:szCs w:val="24"/>
        </w:rPr>
        <w:t>乙</w:t>
      </w:r>
      <w:r w:rsidR="00300AF5">
        <w:rPr>
          <w:rFonts w:asciiTheme="minorEastAsia" w:hAnsiTheme="minorEastAsia" w:cs="MS Mincho" w:hint="eastAsia"/>
          <w:color w:val="000000"/>
          <w:kern w:val="0"/>
          <w:sz w:val="24"/>
          <w:szCs w:val="24"/>
        </w:rPr>
        <w:t>３、</w:t>
      </w:r>
      <w:r w:rsidR="00932AB4" w:rsidRPr="00AA3496">
        <w:rPr>
          <w:rFonts w:asciiTheme="minorEastAsia" w:hAnsiTheme="minorEastAsia" w:cs="MS Mincho" w:hint="eastAsia"/>
          <w:color w:val="000000"/>
          <w:kern w:val="0"/>
          <w:sz w:val="24"/>
          <w:szCs w:val="24"/>
        </w:rPr>
        <w:t>乙４</w:t>
      </w:r>
      <w:r w:rsidR="00932AB4">
        <w:rPr>
          <w:rFonts w:asciiTheme="minorEastAsia" w:hAnsiTheme="minorEastAsia" w:cs="MS Mincho" w:hint="eastAsia"/>
          <w:color w:val="000000"/>
          <w:kern w:val="0"/>
          <w:sz w:val="24"/>
          <w:szCs w:val="24"/>
        </w:rPr>
        <w:t>-３、</w:t>
      </w:r>
      <w:r w:rsidRPr="00AA3496">
        <w:rPr>
          <w:rFonts w:asciiTheme="minorEastAsia" w:hAnsiTheme="minorEastAsia" w:cs="MS Mincho" w:hint="eastAsia"/>
          <w:color w:val="000000"/>
          <w:kern w:val="0"/>
          <w:sz w:val="24"/>
          <w:szCs w:val="24"/>
        </w:rPr>
        <w:t>乙４</w:t>
      </w:r>
      <w:r>
        <w:rPr>
          <w:rFonts w:asciiTheme="minorEastAsia" w:hAnsiTheme="minorEastAsia" w:cs="MS Mincho" w:hint="eastAsia"/>
          <w:color w:val="000000"/>
          <w:kern w:val="0"/>
          <w:sz w:val="24"/>
          <w:szCs w:val="24"/>
        </w:rPr>
        <w:t>-</w:t>
      </w:r>
      <w:r w:rsidRPr="00AA3496">
        <w:rPr>
          <w:rFonts w:asciiTheme="minorEastAsia" w:hAnsiTheme="minorEastAsia" w:cs="MS Mincho" w:hint="eastAsia"/>
          <w:color w:val="000000"/>
          <w:kern w:val="0"/>
          <w:sz w:val="24"/>
          <w:szCs w:val="24"/>
        </w:rPr>
        <w:t>６</w:t>
      </w:r>
      <w:r>
        <w:rPr>
          <w:rFonts w:asciiTheme="minorEastAsia" w:hAnsiTheme="minorEastAsia" w:cs="MS Mincho" w:hint="eastAsia"/>
          <w:color w:val="000000"/>
          <w:kern w:val="0"/>
          <w:sz w:val="24"/>
          <w:szCs w:val="24"/>
        </w:rPr>
        <w:t>、</w:t>
      </w:r>
      <w:r w:rsidRPr="00AA3496">
        <w:rPr>
          <w:rFonts w:asciiTheme="minorEastAsia" w:hAnsiTheme="minorEastAsia" w:cs="MS Mincho" w:hint="eastAsia"/>
          <w:color w:val="000000"/>
          <w:kern w:val="0"/>
          <w:sz w:val="24"/>
          <w:szCs w:val="24"/>
        </w:rPr>
        <w:t>乙４</w:t>
      </w:r>
      <w:r>
        <w:rPr>
          <w:rFonts w:asciiTheme="minorEastAsia" w:hAnsiTheme="minorEastAsia" w:cs="MS Mincho" w:hint="eastAsia"/>
          <w:color w:val="000000"/>
          <w:kern w:val="0"/>
          <w:sz w:val="24"/>
          <w:szCs w:val="24"/>
        </w:rPr>
        <w:t>-７、</w:t>
      </w:r>
      <w:r w:rsidRPr="00AA3496">
        <w:rPr>
          <w:rFonts w:asciiTheme="minorEastAsia" w:hAnsiTheme="minorEastAsia" w:cs="MS Mincho" w:hint="eastAsia"/>
          <w:color w:val="000000"/>
          <w:kern w:val="0"/>
          <w:sz w:val="24"/>
          <w:szCs w:val="24"/>
        </w:rPr>
        <w:t>乙４</w:t>
      </w:r>
      <w:r>
        <w:rPr>
          <w:rFonts w:asciiTheme="minorEastAsia" w:hAnsiTheme="minorEastAsia" w:cs="MS Mincho" w:hint="eastAsia"/>
          <w:color w:val="000000"/>
          <w:kern w:val="0"/>
          <w:sz w:val="24"/>
          <w:szCs w:val="24"/>
        </w:rPr>
        <w:t>-８</w:t>
      </w:r>
      <w:r w:rsidRPr="00D142BD">
        <w:rPr>
          <w:rFonts w:asciiTheme="minorEastAsia" w:hAnsiTheme="minorEastAsia" w:cs="MS Mincho" w:hint="eastAsia"/>
          <w:color w:val="000000"/>
          <w:kern w:val="0"/>
          <w:sz w:val="24"/>
          <w:szCs w:val="24"/>
        </w:rPr>
        <w:t>】</w:t>
      </w:r>
    </w:p>
    <w:p w14:paraId="29AB2571" w14:textId="18EFA3A1" w:rsidR="00693CCD" w:rsidRDefault="00693CCD" w:rsidP="00693CCD">
      <w:pPr>
        <w:ind w:left="790" w:hanging="790"/>
        <w:textAlignment w:val="baseline"/>
        <w:rPr>
          <w:rFonts w:asciiTheme="minorEastAsia" w:hAnsiTheme="minorEastAsia" w:cs="MS Mincho"/>
          <w:color w:val="000000"/>
          <w:kern w:val="0"/>
          <w:sz w:val="24"/>
          <w:szCs w:val="24"/>
          <w:lang w:eastAsia="zh-CN"/>
        </w:rPr>
      </w:pPr>
      <w:r w:rsidRPr="00D142BD">
        <w:rPr>
          <w:rFonts w:asciiTheme="minorEastAsia" w:hAnsiTheme="minorEastAsia" w:cs="MS Mincho" w:hint="eastAsia"/>
          <w:color w:val="000000"/>
          <w:kern w:val="0"/>
          <w:sz w:val="24"/>
          <w:szCs w:val="24"/>
        </w:rPr>
        <w:t xml:space="preserve">　</w:t>
      </w:r>
      <w:r w:rsidR="00D93E27" w:rsidRPr="00D93E27">
        <w:rPr>
          <w:rFonts w:asciiTheme="minorEastAsia" w:hAnsiTheme="minorEastAsia" w:cs="MS Mincho" w:hint="eastAsia"/>
          <w:strike/>
          <w:color w:val="000000"/>
          <w:kern w:val="0"/>
          <w:sz w:val="24"/>
          <w:szCs w:val="24"/>
          <w:lang w:eastAsia="zh-CN"/>
        </w:rPr>
        <w:t>２</w:t>
      </w:r>
      <w:r w:rsidR="002541A5" w:rsidRPr="00D93E27">
        <w:rPr>
          <w:rFonts w:asciiTheme="minorEastAsia" w:hAnsiTheme="minorEastAsia" w:cs="MS Mincho" w:hint="eastAsia"/>
          <w:kern w:val="0"/>
          <w:sz w:val="24"/>
          <w:szCs w:val="24"/>
          <w:lang w:eastAsia="zh-CN"/>
        </w:rPr>
        <w:t>３</w:t>
      </w:r>
      <w:r w:rsidRPr="00D142BD">
        <w:rPr>
          <w:rFonts w:asciiTheme="minorEastAsia" w:hAnsiTheme="minorEastAsia" w:cs="MS Mincho" w:hint="eastAsia"/>
          <w:color w:val="000000"/>
          <w:kern w:val="0"/>
          <w:sz w:val="24"/>
          <w:szCs w:val="24"/>
          <w:lang w:eastAsia="zh-CN"/>
        </w:rPr>
        <w:t xml:space="preserve">　</w:t>
      </w:r>
      <w:r w:rsidR="001C3F68" w:rsidRPr="001C3F68">
        <w:rPr>
          <w:rFonts w:asciiTheme="minorEastAsia" w:hAnsiTheme="minorEastAsia" w:cs="MS Mincho" w:hint="eastAsia"/>
          <w:color w:val="000000"/>
          <w:kern w:val="0"/>
          <w:sz w:val="24"/>
          <w:szCs w:val="24"/>
          <w:lang w:eastAsia="zh-CN"/>
        </w:rPr>
        <w:t>民法</w:t>
      </w:r>
      <w:r w:rsidR="009B2923" w:rsidRPr="009B2923">
        <w:rPr>
          <w:rFonts w:asciiTheme="minorEastAsia" w:hAnsiTheme="minorEastAsia" w:cs="MS Mincho" w:hint="eastAsia"/>
          <w:color w:val="000000"/>
          <w:kern w:val="0"/>
          <w:sz w:val="24"/>
          <w:szCs w:val="24"/>
          <w:lang w:eastAsia="zh-CN"/>
        </w:rPr>
        <w:t>第五百二十二条</w:t>
      </w:r>
      <w:r w:rsidR="009B2923">
        <w:rPr>
          <w:rFonts w:asciiTheme="minorEastAsia" w:hAnsiTheme="minorEastAsia" w:cs="MS Mincho" w:hint="eastAsia"/>
          <w:color w:val="000000"/>
          <w:kern w:val="0"/>
          <w:sz w:val="24"/>
          <w:szCs w:val="24"/>
          <w:lang w:eastAsia="zh-CN"/>
        </w:rPr>
        <w:t>、</w:t>
      </w:r>
      <w:r w:rsidR="00F46DD1" w:rsidRPr="00F46DD1">
        <w:rPr>
          <w:rFonts w:asciiTheme="minorEastAsia" w:hAnsiTheme="minorEastAsia" w:cs="MS Mincho" w:hint="eastAsia"/>
          <w:color w:val="000000"/>
          <w:kern w:val="0"/>
          <w:sz w:val="24"/>
          <w:szCs w:val="24"/>
          <w:lang w:eastAsia="zh-CN"/>
        </w:rPr>
        <w:t>第五百四十条</w:t>
      </w:r>
    </w:p>
    <w:p w14:paraId="63D2457C" w14:textId="77777777" w:rsidR="00C164B6" w:rsidRPr="00C164B6" w:rsidRDefault="00C164B6" w:rsidP="00C164B6">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t>（契約の成立と方式）</w:t>
      </w:r>
    </w:p>
    <w:p w14:paraId="14C08EE0" w14:textId="77777777" w:rsidR="00C164B6" w:rsidRPr="00C164B6" w:rsidRDefault="00C164B6" w:rsidP="00C164B6">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t>第五百二十二条　契約は、契約の内容を示してその締結を申し入れる意思表示（以下「申込み」という。）に対して相手方が承諾をしたときに成立する。</w:t>
      </w:r>
    </w:p>
    <w:p w14:paraId="3A35DF46" w14:textId="77777777" w:rsidR="00C164B6" w:rsidRPr="00C164B6" w:rsidRDefault="00C164B6" w:rsidP="00C164B6">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t>２　契約の成立には、法令に特別の定めがある場合を除き、書面の作成その他の方式を具備することを要しない。</w:t>
      </w:r>
    </w:p>
    <w:p w14:paraId="4190BB96" w14:textId="77777777" w:rsidR="00C164B6" w:rsidRPr="00C164B6" w:rsidRDefault="00C164B6" w:rsidP="00C164B6">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t>（解除権の行使）</w:t>
      </w:r>
    </w:p>
    <w:p w14:paraId="68794DD2" w14:textId="77777777" w:rsidR="00C164B6" w:rsidRPr="00C164B6" w:rsidRDefault="00C164B6" w:rsidP="006E4C0B">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lastRenderedPageBreak/>
        <w:t>第五百四十条　契約又は法律の規定により当事者の一方が解除権を有するときは、その解除は、相手方に対する意思表示によってする。</w:t>
      </w:r>
    </w:p>
    <w:p w14:paraId="10AB5373" w14:textId="77777777" w:rsidR="00C164B6" w:rsidRPr="00C164B6" w:rsidRDefault="00C164B6" w:rsidP="006E4C0B">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t>２　前項の意思表示は、撤回することができない。</w:t>
      </w:r>
    </w:p>
    <w:p w14:paraId="59565FB3" w14:textId="09F1DBD5" w:rsidR="00704923" w:rsidRDefault="002C1C29" w:rsidP="00140B9D">
      <w:pPr>
        <w:ind w:left="790"/>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w:t>
      </w:r>
      <w:r w:rsidRPr="002C1C29">
        <w:rPr>
          <w:rFonts w:asciiTheme="minorEastAsia" w:eastAsia="宋体" w:hAnsiTheme="minorEastAsia" w:cs="MS Mincho" w:hint="eastAsia"/>
          <w:color w:val="000000"/>
          <w:kern w:val="0"/>
          <w:sz w:val="24"/>
          <w:szCs w:val="24"/>
        </w:rPr>
        <w:t>甲４</w:t>
      </w:r>
      <w:r w:rsidRPr="00D142BD">
        <w:rPr>
          <w:rFonts w:asciiTheme="minorEastAsia" w:hAnsiTheme="minorEastAsia" w:cs="MS Mincho" w:hint="eastAsia"/>
          <w:color w:val="000000"/>
          <w:kern w:val="0"/>
          <w:sz w:val="24"/>
          <w:szCs w:val="24"/>
        </w:rPr>
        <w:t>】【</w:t>
      </w:r>
      <w:r w:rsidRPr="002C1C29">
        <w:rPr>
          <w:rFonts w:asciiTheme="minorEastAsia" w:eastAsia="宋体" w:hAnsiTheme="minorEastAsia" w:cs="MS Mincho" w:hint="eastAsia"/>
          <w:color w:val="000000"/>
          <w:kern w:val="0"/>
          <w:sz w:val="24"/>
          <w:szCs w:val="24"/>
        </w:rPr>
        <w:t>甲</w:t>
      </w:r>
      <w:r>
        <w:rPr>
          <w:rFonts w:asciiTheme="minorEastAsia" w:hAnsiTheme="minorEastAsia" w:cs="MS Mincho" w:hint="eastAsia"/>
          <w:color w:val="000000"/>
          <w:kern w:val="0"/>
          <w:sz w:val="24"/>
          <w:szCs w:val="24"/>
        </w:rPr>
        <w:t>６</w:t>
      </w:r>
      <w:r w:rsidRPr="00D142BD">
        <w:rPr>
          <w:rFonts w:asciiTheme="minorEastAsia" w:hAnsiTheme="minorEastAsia" w:cs="MS Mincho" w:hint="eastAsia"/>
          <w:color w:val="000000"/>
          <w:kern w:val="0"/>
          <w:sz w:val="24"/>
          <w:szCs w:val="24"/>
        </w:rPr>
        <w:t>】</w:t>
      </w:r>
      <w:r w:rsidR="00A1475F">
        <w:rPr>
          <w:rFonts w:asciiTheme="minorEastAsia" w:hAnsiTheme="minorEastAsia" w:cs="MS Mincho" w:hint="eastAsia"/>
          <w:color w:val="000000"/>
          <w:kern w:val="0"/>
          <w:sz w:val="24"/>
          <w:szCs w:val="24"/>
        </w:rPr>
        <w:t>の</w:t>
      </w:r>
      <w:r w:rsidR="00000130">
        <w:rPr>
          <w:rFonts w:ascii="宋体" w:hAnsi="宋体" w:cs="MS Mincho" w:hint="eastAsia"/>
          <w:color w:val="000000"/>
          <w:kern w:val="0"/>
          <w:sz w:val="24"/>
          <w:szCs w:val="24"/>
        </w:rPr>
        <w:t>解雇の申請、</w:t>
      </w:r>
      <w:r w:rsidR="00A1475F">
        <w:rPr>
          <w:rFonts w:asciiTheme="minorEastAsia" w:hAnsiTheme="minorEastAsia" w:cs="MS Mincho" w:hint="eastAsia"/>
          <w:color w:val="000000"/>
          <w:kern w:val="0"/>
          <w:sz w:val="24"/>
          <w:szCs w:val="24"/>
        </w:rPr>
        <w:t>社長承認記録</w:t>
      </w:r>
      <w:r w:rsidR="00000130">
        <w:rPr>
          <w:rFonts w:asciiTheme="minorEastAsia" w:hAnsiTheme="minorEastAsia" w:cs="MS Mincho" w:hint="eastAsia"/>
          <w:color w:val="000000"/>
          <w:kern w:val="0"/>
          <w:sz w:val="24"/>
          <w:szCs w:val="24"/>
        </w:rPr>
        <w:t>、印鑑使用の申請・承認記録</w:t>
      </w:r>
      <w:r w:rsidR="00A1475F">
        <w:rPr>
          <w:rFonts w:asciiTheme="minorEastAsia" w:hAnsiTheme="minorEastAsia" w:cs="MS Mincho" w:hint="eastAsia"/>
          <w:color w:val="000000"/>
          <w:kern w:val="0"/>
          <w:sz w:val="24"/>
          <w:szCs w:val="24"/>
        </w:rPr>
        <w:t>は　提出しない。</w:t>
      </w:r>
    </w:p>
    <w:p w14:paraId="6DE21787" w14:textId="6E230393" w:rsidR="00C55A26" w:rsidRPr="00D142BD" w:rsidRDefault="00C55A26" w:rsidP="00C55A26">
      <w:pPr>
        <w:ind w:left="790" w:hanging="790"/>
        <w:jc w:val="right"/>
        <w:textAlignment w:val="baseline"/>
        <w:rPr>
          <w:rFonts w:asciiTheme="minorEastAsia" w:hAnsiTheme="minorEastAsia" w:cs="Times New Roman"/>
          <w:color w:val="000000"/>
          <w:spacing w:val="12"/>
          <w:kern w:val="0"/>
          <w:sz w:val="24"/>
          <w:szCs w:val="24"/>
        </w:rPr>
      </w:pPr>
      <w:r>
        <w:rPr>
          <w:rFonts w:asciiTheme="minorEastAsia" w:hAnsiTheme="minorEastAsia" w:cs="MS Mincho"/>
          <w:color w:val="000000"/>
          <w:kern w:val="0"/>
          <w:sz w:val="24"/>
          <w:szCs w:val="24"/>
        </w:rPr>
        <w:tab/>
      </w:r>
      <w:r w:rsidRPr="00D142BD">
        <w:rPr>
          <w:rFonts w:asciiTheme="minorEastAsia" w:hAnsiTheme="minorEastAsia" w:cs="MS Mincho" w:hint="eastAsia"/>
          <w:color w:val="000000"/>
          <w:kern w:val="0"/>
          <w:sz w:val="24"/>
          <w:szCs w:val="24"/>
        </w:rPr>
        <w:t>【</w:t>
      </w:r>
      <w:r w:rsidRPr="00AA3496">
        <w:rPr>
          <w:rFonts w:asciiTheme="minorEastAsia" w:hAnsiTheme="minorEastAsia" w:cs="MS Mincho" w:hint="eastAsia"/>
          <w:color w:val="000000"/>
          <w:kern w:val="0"/>
          <w:sz w:val="24"/>
          <w:szCs w:val="24"/>
        </w:rPr>
        <w:t>乙</w:t>
      </w:r>
      <w:r>
        <w:rPr>
          <w:rFonts w:asciiTheme="minorEastAsia" w:hAnsiTheme="minorEastAsia" w:cs="MS Mincho" w:hint="eastAsia"/>
          <w:color w:val="000000"/>
          <w:kern w:val="0"/>
          <w:sz w:val="24"/>
          <w:szCs w:val="24"/>
        </w:rPr>
        <w:t>２-１、</w:t>
      </w:r>
      <w:r w:rsidRPr="00AA3496">
        <w:rPr>
          <w:rFonts w:asciiTheme="minorEastAsia" w:hAnsiTheme="minorEastAsia" w:cs="MS Mincho" w:hint="eastAsia"/>
          <w:color w:val="000000"/>
          <w:kern w:val="0"/>
          <w:sz w:val="24"/>
          <w:szCs w:val="24"/>
        </w:rPr>
        <w:t>乙</w:t>
      </w:r>
      <w:r>
        <w:rPr>
          <w:rFonts w:asciiTheme="minorEastAsia" w:hAnsiTheme="minorEastAsia" w:cs="MS Mincho" w:hint="eastAsia"/>
          <w:color w:val="000000"/>
          <w:kern w:val="0"/>
          <w:sz w:val="24"/>
          <w:szCs w:val="24"/>
        </w:rPr>
        <w:t>２-２</w:t>
      </w:r>
      <w:r w:rsidR="004A7288">
        <w:rPr>
          <w:rFonts w:asciiTheme="minorEastAsia" w:hAnsiTheme="minorEastAsia" w:cs="MS Mincho" w:hint="eastAsia"/>
          <w:color w:val="000000"/>
          <w:kern w:val="0"/>
          <w:sz w:val="24"/>
          <w:szCs w:val="24"/>
        </w:rPr>
        <w:t>、</w:t>
      </w:r>
      <w:r w:rsidR="004A7288" w:rsidRPr="00AA3496">
        <w:rPr>
          <w:rFonts w:asciiTheme="minorEastAsia" w:hAnsiTheme="minorEastAsia" w:cs="MS Mincho" w:hint="eastAsia"/>
          <w:color w:val="000000"/>
          <w:kern w:val="0"/>
          <w:sz w:val="24"/>
          <w:szCs w:val="24"/>
        </w:rPr>
        <w:t>乙</w:t>
      </w:r>
      <w:r w:rsidR="004A7288">
        <w:rPr>
          <w:rFonts w:asciiTheme="minorEastAsia" w:hAnsiTheme="minorEastAsia" w:cs="MS Mincho" w:hint="eastAsia"/>
          <w:color w:val="000000"/>
          <w:kern w:val="0"/>
          <w:sz w:val="24"/>
          <w:szCs w:val="24"/>
        </w:rPr>
        <w:t>４-１０</w:t>
      </w:r>
      <w:r w:rsidR="00B62D5A">
        <w:rPr>
          <w:rFonts w:asciiTheme="minorEastAsia" w:hAnsiTheme="minorEastAsia" w:cs="MS Mincho" w:hint="eastAsia"/>
          <w:color w:val="000000"/>
          <w:kern w:val="0"/>
          <w:sz w:val="24"/>
          <w:szCs w:val="24"/>
        </w:rPr>
        <w:t>、</w:t>
      </w:r>
      <w:r w:rsidR="00B62D5A" w:rsidRPr="00AA3496">
        <w:rPr>
          <w:rFonts w:asciiTheme="minorEastAsia" w:hAnsiTheme="minorEastAsia" w:cs="MS Mincho" w:hint="eastAsia"/>
          <w:color w:val="000000"/>
          <w:kern w:val="0"/>
          <w:sz w:val="24"/>
          <w:szCs w:val="24"/>
        </w:rPr>
        <w:t>乙</w:t>
      </w:r>
      <w:r w:rsidR="00B62D5A">
        <w:rPr>
          <w:rFonts w:asciiTheme="minorEastAsia" w:hAnsiTheme="minorEastAsia" w:cs="MS Mincho" w:hint="eastAsia"/>
          <w:color w:val="000000"/>
          <w:kern w:val="0"/>
          <w:sz w:val="24"/>
          <w:szCs w:val="24"/>
        </w:rPr>
        <w:t>４-１１、</w:t>
      </w:r>
      <w:r w:rsidR="00B62D5A" w:rsidRPr="00AA3496">
        <w:rPr>
          <w:rFonts w:asciiTheme="minorEastAsia" w:hAnsiTheme="minorEastAsia" w:cs="MS Mincho" w:hint="eastAsia"/>
          <w:color w:val="000000"/>
          <w:kern w:val="0"/>
          <w:sz w:val="24"/>
          <w:szCs w:val="24"/>
        </w:rPr>
        <w:t>乙</w:t>
      </w:r>
      <w:r w:rsidR="00B62D5A">
        <w:rPr>
          <w:rFonts w:asciiTheme="minorEastAsia" w:hAnsiTheme="minorEastAsia" w:cs="MS Mincho" w:hint="eastAsia"/>
          <w:color w:val="000000"/>
          <w:kern w:val="0"/>
          <w:sz w:val="24"/>
          <w:szCs w:val="24"/>
        </w:rPr>
        <w:t>４-１２、</w:t>
      </w:r>
      <w:r w:rsidR="00B62D5A" w:rsidRPr="00AA3496">
        <w:rPr>
          <w:rFonts w:asciiTheme="minorEastAsia" w:hAnsiTheme="minorEastAsia" w:cs="MS Mincho" w:hint="eastAsia"/>
          <w:color w:val="000000"/>
          <w:kern w:val="0"/>
          <w:sz w:val="24"/>
          <w:szCs w:val="24"/>
        </w:rPr>
        <w:t>乙</w:t>
      </w:r>
      <w:r w:rsidR="00B62D5A">
        <w:rPr>
          <w:rFonts w:asciiTheme="minorEastAsia" w:hAnsiTheme="minorEastAsia" w:cs="MS Mincho" w:hint="eastAsia"/>
          <w:color w:val="000000"/>
          <w:kern w:val="0"/>
          <w:sz w:val="24"/>
          <w:szCs w:val="24"/>
        </w:rPr>
        <w:t>４-１４</w:t>
      </w:r>
      <w:r w:rsidRPr="00D142BD">
        <w:rPr>
          <w:rFonts w:asciiTheme="minorEastAsia" w:hAnsiTheme="minorEastAsia" w:cs="MS Mincho" w:hint="eastAsia"/>
          <w:color w:val="000000"/>
          <w:kern w:val="0"/>
          <w:sz w:val="24"/>
          <w:szCs w:val="24"/>
        </w:rPr>
        <w:t>】</w:t>
      </w:r>
    </w:p>
    <w:p w14:paraId="2FDDFA43" w14:textId="5F3A2ED4" w:rsidR="00DE2D05" w:rsidRDefault="00DE2D05" w:rsidP="00DE2D05">
      <w:pPr>
        <w:ind w:left="790" w:hanging="790"/>
        <w:textAlignment w:val="baseline"/>
        <w:rPr>
          <w:rFonts w:asciiTheme="minorEastAsia" w:hAnsiTheme="minorEastAsia" w:cs="MS Mincho"/>
          <w:color w:val="000000"/>
          <w:kern w:val="0"/>
          <w:sz w:val="24"/>
          <w:szCs w:val="24"/>
          <w:lang w:eastAsia="zh-CN"/>
        </w:rPr>
      </w:pPr>
      <w:r w:rsidRPr="00D142BD">
        <w:rPr>
          <w:rFonts w:asciiTheme="minorEastAsia" w:hAnsiTheme="minorEastAsia" w:cs="MS Mincho" w:hint="eastAsia"/>
          <w:color w:val="000000"/>
          <w:kern w:val="0"/>
          <w:sz w:val="24"/>
          <w:szCs w:val="24"/>
          <w:lang w:eastAsia="zh-CN"/>
        </w:rPr>
        <w:t xml:space="preserve">　</w:t>
      </w:r>
      <w:r w:rsidR="00D93E27" w:rsidRPr="00D93E27">
        <w:rPr>
          <w:rFonts w:asciiTheme="minorEastAsia" w:hAnsiTheme="minorEastAsia" w:cs="MS Mincho" w:hint="eastAsia"/>
          <w:strike/>
          <w:color w:val="000000"/>
          <w:kern w:val="0"/>
          <w:sz w:val="24"/>
          <w:szCs w:val="24"/>
          <w:lang w:eastAsia="zh-CN"/>
        </w:rPr>
        <w:t>３</w:t>
      </w:r>
      <w:r w:rsidR="002541A5" w:rsidRPr="00D93E27">
        <w:rPr>
          <w:rFonts w:asciiTheme="minorEastAsia" w:hAnsiTheme="minorEastAsia" w:cs="MS Mincho" w:hint="eastAsia"/>
          <w:kern w:val="0"/>
          <w:sz w:val="24"/>
          <w:szCs w:val="24"/>
          <w:lang w:eastAsia="zh-CN"/>
        </w:rPr>
        <w:t>４</w:t>
      </w:r>
      <w:r w:rsidRPr="00D142BD">
        <w:rPr>
          <w:rFonts w:asciiTheme="minorEastAsia" w:hAnsiTheme="minorEastAsia" w:cs="MS Mincho" w:hint="eastAsia"/>
          <w:color w:val="000000"/>
          <w:kern w:val="0"/>
          <w:sz w:val="24"/>
          <w:szCs w:val="24"/>
          <w:lang w:eastAsia="zh-CN"/>
        </w:rPr>
        <w:t xml:space="preserve">　</w:t>
      </w:r>
      <w:r w:rsidR="00917EFE" w:rsidRPr="00917EFE">
        <w:rPr>
          <w:rFonts w:asciiTheme="minorEastAsia" w:hAnsiTheme="minorEastAsia" w:cs="MS Mincho" w:hint="eastAsia"/>
          <w:color w:val="000000"/>
          <w:kern w:val="0"/>
          <w:sz w:val="24"/>
          <w:szCs w:val="24"/>
          <w:lang w:eastAsia="zh-CN"/>
        </w:rPr>
        <w:t>労働契約法</w:t>
      </w:r>
      <w:r w:rsidR="009B3B91" w:rsidRPr="009B3B91">
        <w:rPr>
          <w:rFonts w:asciiTheme="minorEastAsia" w:hAnsiTheme="minorEastAsia" w:cs="MS Mincho" w:hint="eastAsia"/>
          <w:color w:val="000000"/>
          <w:kern w:val="0"/>
          <w:sz w:val="24"/>
          <w:szCs w:val="24"/>
          <w:lang w:eastAsia="zh-CN"/>
        </w:rPr>
        <w:t>第十六条</w:t>
      </w:r>
    </w:p>
    <w:p w14:paraId="6E5105AA" w14:textId="77777777" w:rsidR="002009AA" w:rsidRPr="002009AA" w:rsidRDefault="002009AA" w:rsidP="002009AA">
      <w:pPr>
        <w:ind w:left="790" w:hanging="790"/>
        <w:textAlignment w:val="baseline"/>
        <w:rPr>
          <w:rFonts w:asciiTheme="minorEastAsia" w:hAnsiTheme="minorEastAsia" w:cs="MS Mincho"/>
          <w:color w:val="000000"/>
          <w:lang w:eastAsia="zh-CN"/>
        </w:rPr>
      </w:pPr>
      <w:r>
        <w:rPr>
          <w:rFonts w:asciiTheme="minorEastAsia" w:eastAsia="宋体" w:hAnsiTheme="minorEastAsia" w:cs="MS Mincho"/>
          <w:color w:val="000000"/>
          <w:kern w:val="0"/>
          <w:sz w:val="24"/>
          <w:szCs w:val="24"/>
          <w:lang w:eastAsia="zh-CN"/>
        </w:rPr>
        <w:tab/>
      </w:r>
      <w:r w:rsidRPr="002009AA">
        <w:rPr>
          <w:rFonts w:asciiTheme="minorEastAsia" w:hAnsiTheme="minorEastAsia" w:cs="MS Mincho" w:hint="eastAsia"/>
          <w:color w:val="000000"/>
          <w:lang w:eastAsia="zh-CN"/>
        </w:rPr>
        <w:t>（解雇）</w:t>
      </w:r>
    </w:p>
    <w:p w14:paraId="35533B9A" w14:textId="77777777" w:rsidR="002009AA" w:rsidRPr="002009AA" w:rsidRDefault="002009AA" w:rsidP="002009AA">
      <w:pPr>
        <w:ind w:left="790"/>
        <w:textAlignment w:val="baseline"/>
        <w:rPr>
          <w:rFonts w:asciiTheme="minorEastAsia" w:eastAsia="宋体" w:hAnsiTheme="minorEastAsia" w:cs="MS Mincho"/>
          <w:color w:val="000000"/>
          <w:kern w:val="0"/>
          <w:sz w:val="24"/>
          <w:szCs w:val="24"/>
        </w:rPr>
      </w:pPr>
      <w:r w:rsidRPr="002009AA">
        <w:rPr>
          <w:rFonts w:asciiTheme="minorEastAsia" w:eastAsia="宋体" w:hAnsiTheme="minorEastAsia" w:cs="MS Mincho" w:hint="eastAsia"/>
          <w:color w:val="000000"/>
          <w:kern w:val="0"/>
          <w:sz w:val="24"/>
          <w:szCs w:val="24"/>
        </w:rPr>
        <w:t>第十六条　解雇は、客観的に合理的な理由を欠き、社会通念上相当であると認められない場合は、その権利を濫用したものとして、無効とする。</w:t>
      </w:r>
    </w:p>
    <w:p w14:paraId="520D41E7" w14:textId="731AFD7C" w:rsidR="00704923" w:rsidRDefault="00E934FD" w:rsidP="00E934FD">
      <w:pPr>
        <w:ind w:left="790"/>
        <w:textAlignment w:val="baseline"/>
        <w:rPr>
          <w:rFonts w:asciiTheme="minorEastAsia" w:hAnsiTheme="minorEastAsia" w:cs="MS Mincho"/>
          <w:color w:val="000000"/>
          <w:kern w:val="0"/>
          <w:sz w:val="24"/>
          <w:szCs w:val="24"/>
        </w:rPr>
      </w:pPr>
      <w:r w:rsidRPr="005D28BE">
        <w:rPr>
          <w:rFonts w:asciiTheme="minorEastAsia" w:hAnsiTheme="minorEastAsia" w:cs="MS Mincho" w:hint="eastAsia"/>
          <w:color w:val="000000"/>
          <w:kern w:val="0"/>
          <w:sz w:val="24"/>
          <w:szCs w:val="24"/>
        </w:rPr>
        <w:t>申立人</w:t>
      </w:r>
      <w:r>
        <w:rPr>
          <w:rFonts w:asciiTheme="minorEastAsia" w:hAnsiTheme="minorEastAsia" w:cs="MS Mincho" w:hint="eastAsia"/>
          <w:color w:val="000000"/>
          <w:kern w:val="0"/>
          <w:sz w:val="24"/>
          <w:szCs w:val="24"/>
        </w:rPr>
        <w:t>の</w:t>
      </w:r>
      <w:r w:rsidRPr="00D142BD">
        <w:rPr>
          <w:rFonts w:asciiTheme="minorEastAsia" w:hAnsiTheme="minorEastAsia" w:cs="MS Mincho" w:hint="eastAsia"/>
          <w:color w:val="000000"/>
          <w:kern w:val="0"/>
          <w:sz w:val="24"/>
          <w:szCs w:val="24"/>
        </w:rPr>
        <w:t>【</w:t>
      </w:r>
      <w:r w:rsidRPr="00B70433">
        <w:rPr>
          <w:rFonts w:asciiTheme="minorEastAsia" w:hAnsiTheme="minorEastAsia" w:cs="MS Mincho" w:hint="eastAsia"/>
          <w:color w:val="000000"/>
          <w:kern w:val="0"/>
          <w:sz w:val="24"/>
          <w:szCs w:val="24"/>
        </w:rPr>
        <w:t>甲６</w:t>
      </w:r>
      <w:r w:rsidRPr="00D142BD">
        <w:rPr>
          <w:rFonts w:asciiTheme="minorEastAsia" w:hAnsiTheme="minorEastAsia" w:cs="MS Mincho" w:hint="eastAsia"/>
          <w:color w:val="000000"/>
          <w:kern w:val="0"/>
          <w:sz w:val="24"/>
          <w:szCs w:val="24"/>
        </w:rPr>
        <w:t>】</w:t>
      </w:r>
      <w:r>
        <w:rPr>
          <w:rFonts w:asciiTheme="minorEastAsia" w:hAnsiTheme="minorEastAsia" w:cs="MS Mincho" w:hint="eastAsia"/>
          <w:color w:val="000000"/>
          <w:kern w:val="0"/>
          <w:sz w:val="24"/>
          <w:szCs w:val="24"/>
        </w:rPr>
        <w:t>、</w:t>
      </w:r>
      <w:r w:rsidRPr="00D142BD">
        <w:rPr>
          <w:rFonts w:asciiTheme="minorEastAsia" w:hAnsiTheme="minorEastAsia" w:cs="MS Mincho" w:hint="eastAsia"/>
          <w:color w:val="000000"/>
          <w:kern w:val="0"/>
          <w:sz w:val="24"/>
          <w:szCs w:val="24"/>
        </w:rPr>
        <w:t>【</w:t>
      </w:r>
      <w:r w:rsidRPr="00B70433">
        <w:rPr>
          <w:rFonts w:asciiTheme="minorEastAsia" w:hAnsiTheme="minorEastAsia" w:cs="MS Mincho" w:hint="eastAsia"/>
          <w:color w:val="000000"/>
          <w:kern w:val="0"/>
          <w:sz w:val="24"/>
          <w:szCs w:val="24"/>
        </w:rPr>
        <w:t>甲</w:t>
      </w:r>
      <w:r>
        <w:rPr>
          <w:rFonts w:asciiTheme="minorEastAsia" w:hAnsiTheme="minorEastAsia" w:cs="MS Mincho" w:hint="eastAsia"/>
          <w:color w:val="000000"/>
          <w:kern w:val="0"/>
          <w:sz w:val="24"/>
          <w:szCs w:val="24"/>
        </w:rPr>
        <w:t>７</w:t>
      </w:r>
      <w:r w:rsidRPr="00D142BD">
        <w:rPr>
          <w:rFonts w:asciiTheme="minorEastAsia" w:hAnsiTheme="minorEastAsia" w:cs="MS Mincho" w:hint="eastAsia"/>
          <w:color w:val="000000"/>
          <w:kern w:val="0"/>
          <w:sz w:val="24"/>
          <w:szCs w:val="24"/>
        </w:rPr>
        <w:t>】</w:t>
      </w:r>
      <w:r>
        <w:rPr>
          <w:rFonts w:asciiTheme="minorEastAsia" w:hAnsiTheme="minorEastAsia" w:cs="MS Mincho" w:hint="eastAsia"/>
          <w:color w:val="000000"/>
          <w:kern w:val="0"/>
          <w:sz w:val="24"/>
          <w:szCs w:val="24"/>
        </w:rPr>
        <w:t>の主張の関連</w:t>
      </w:r>
      <w:r w:rsidR="00000130">
        <w:rPr>
          <w:rFonts w:asciiTheme="minorEastAsia" w:hAnsiTheme="minorEastAsia" w:cs="MS Mincho" w:hint="eastAsia"/>
          <w:color w:val="000000"/>
          <w:kern w:val="0"/>
          <w:sz w:val="24"/>
          <w:szCs w:val="24"/>
        </w:rPr>
        <w:t>証拠、証人</w:t>
      </w:r>
      <w:r>
        <w:rPr>
          <w:rFonts w:asciiTheme="minorEastAsia" w:hAnsiTheme="minorEastAsia" w:cs="MS Mincho" w:hint="eastAsia"/>
          <w:color w:val="000000"/>
          <w:kern w:val="0"/>
          <w:sz w:val="24"/>
          <w:szCs w:val="24"/>
        </w:rPr>
        <w:t>を提出することは必要だ。</w:t>
      </w:r>
    </w:p>
    <w:p w14:paraId="29EF299C" w14:textId="64904DDA" w:rsidR="00625318" w:rsidRDefault="00625318" w:rsidP="00625318">
      <w:pPr>
        <w:ind w:left="790" w:hanging="790"/>
        <w:textAlignment w:val="baseline"/>
        <w:rPr>
          <w:rFonts w:asciiTheme="minorEastAsia" w:hAnsiTheme="minorEastAsia" w:cs="MS Mincho"/>
          <w:color w:val="000000"/>
          <w:kern w:val="0"/>
          <w:sz w:val="24"/>
          <w:szCs w:val="24"/>
          <w:lang w:eastAsia="zh-CN"/>
        </w:rPr>
      </w:pPr>
      <w:r w:rsidRPr="00D142BD">
        <w:rPr>
          <w:rFonts w:asciiTheme="minorEastAsia" w:hAnsiTheme="minorEastAsia" w:cs="MS Mincho" w:hint="eastAsia"/>
          <w:color w:val="000000"/>
          <w:kern w:val="0"/>
          <w:sz w:val="24"/>
          <w:szCs w:val="24"/>
        </w:rPr>
        <w:t xml:space="preserve">　</w:t>
      </w:r>
      <w:r w:rsidR="00D93E27" w:rsidRPr="00D93E27">
        <w:rPr>
          <w:rFonts w:asciiTheme="minorEastAsia" w:hAnsiTheme="minorEastAsia" w:cs="MS Mincho" w:hint="eastAsia"/>
          <w:strike/>
          <w:color w:val="000000"/>
          <w:kern w:val="0"/>
          <w:sz w:val="24"/>
          <w:szCs w:val="24"/>
          <w:lang w:eastAsia="zh-CN"/>
        </w:rPr>
        <w:t>４</w:t>
      </w:r>
      <w:r w:rsidR="002541A5" w:rsidRPr="00D93E27">
        <w:rPr>
          <w:rFonts w:asciiTheme="minorEastAsia" w:hAnsiTheme="minorEastAsia" w:cs="MS Mincho" w:hint="eastAsia"/>
          <w:kern w:val="0"/>
          <w:sz w:val="24"/>
          <w:szCs w:val="24"/>
          <w:lang w:eastAsia="zh-CN"/>
        </w:rPr>
        <w:t>５</w:t>
      </w:r>
      <w:r w:rsidRPr="00D142BD">
        <w:rPr>
          <w:rFonts w:asciiTheme="minorEastAsia" w:hAnsiTheme="minorEastAsia" w:cs="MS Mincho" w:hint="eastAsia"/>
          <w:color w:val="000000"/>
          <w:kern w:val="0"/>
          <w:sz w:val="24"/>
          <w:szCs w:val="24"/>
          <w:lang w:eastAsia="zh-CN"/>
        </w:rPr>
        <w:t xml:space="preserve">　</w:t>
      </w:r>
      <w:r w:rsidR="000873B6" w:rsidRPr="000873B6">
        <w:rPr>
          <w:rFonts w:asciiTheme="minorEastAsia" w:hAnsiTheme="minorEastAsia" w:cs="MS Mincho" w:hint="eastAsia"/>
          <w:color w:val="000000"/>
          <w:kern w:val="0"/>
          <w:sz w:val="24"/>
          <w:szCs w:val="24"/>
          <w:lang w:eastAsia="zh-CN"/>
        </w:rPr>
        <w:t>刑法</w:t>
      </w:r>
      <w:r w:rsidR="005264FD" w:rsidRPr="005264FD">
        <w:rPr>
          <w:rFonts w:asciiTheme="minorEastAsia" w:hAnsiTheme="minorEastAsia" w:cs="MS Mincho" w:hint="eastAsia"/>
          <w:color w:val="000000"/>
          <w:kern w:val="0"/>
          <w:sz w:val="24"/>
          <w:szCs w:val="24"/>
          <w:lang w:eastAsia="zh-CN"/>
        </w:rPr>
        <w:t>第二百三十条</w:t>
      </w:r>
      <w:r w:rsidR="005264FD">
        <w:rPr>
          <w:rFonts w:asciiTheme="minorEastAsia" w:hAnsiTheme="minorEastAsia" w:cs="MS Mincho" w:hint="eastAsia"/>
          <w:color w:val="000000"/>
          <w:kern w:val="0"/>
          <w:sz w:val="24"/>
          <w:szCs w:val="24"/>
          <w:lang w:eastAsia="zh-CN"/>
        </w:rPr>
        <w:t>、</w:t>
      </w:r>
      <w:r w:rsidR="005264FD" w:rsidRPr="005264FD">
        <w:rPr>
          <w:rFonts w:asciiTheme="minorEastAsia" w:hAnsiTheme="minorEastAsia" w:cs="MS Mincho" w:hint="eastAsia"/>
          <w:color w:val="000000"/>
          <w:kern w:val="0"/>
          <w:sz w:val="24"/>
          <w:szCs w:val="24"/>
          <w:lang w:eastAsia="zh-CN"/>
        </w:rPr>
        <w:t>第二百三十三条</w:t>
      </w:r>
    </w:p>
    <w:p w14:paraId="4598FDFC" w14:textId="77777777" w:rsidR="00545B79" w:rsidRPr="00545B79" w:rsidRDefault="00545B79" w:rsidP="00545B79">
      <w:pPr>
        <w:ind w:firstLine="790"/>
        <w:textAlignment w:val="baseline"/>
        <w:rPr>
          <w:rFonts w:asciiTheme="minorEastAsia" w:eastAsia="宋体" w:hAnsiTheme="minorEastAsia" w:cs="MS Mincho"/>
          <w:color w:val="000000"/>
          <w:kern w:val="0"/>
          <w:sz w:val="24"/>
          <w:szCs w:val="24"/>
        </w:rPr>
      </w:pPr>
      <w:r w:rsidRPr="00545B79">
        <w:rPr>
          <w:rFonts w:asciiTheme="minorEastAsia" w:eastAsia="宋体" w:hAnsiTheme="minorEastAsia" w:cs="MS Mincho" w:hint="eastAsia"/>
          <w:color w:val="000000"/>
          <w:kern w:val="0"/>
          <w:sz w:val="24"/>
          <w:szCs w:val="24"/>
        </w:rPr>
        <w:t>（名誉毀損）</w:t>
      </w:r>
    </w:p>
    <w:p w14:paraId="1954875D" w14:textId="77777777" w:rsidR="00545B79" w:rsidRPr="00545B79" w:rsidRDefault="00545B79" w:rsidP="00545B79">
      <w:pPr>
        <w:ind w:left="790"/>
        <w:textAlignment w:val="baseline"/>
        <w:rPr>
          <w:rFonts w:asciiTheme="minorEastAsia" w:eastAsia="宋体" w:hAnsiTheme="minorEastAsia" w:cs="MS Mincho"/>
          <w:color w:val="000000"/>
          <w:kern w:val="0"/>
          <w:sz w:val="24"/>
          <w:szCs w:val="24"/>
        </w:rPr>
      </w:pPr>
      <w:r w:rsidRPr="00545B79">
        <w:rPr>
          <w:rFonts w:asciiTheme="minorEastAsia" w:eastAsia="宋体" w:hAnsiTheme="minorEastAsia" w:cs="MS Mincho" w:hint="eastAsia"/>
          <w:color w:val="000000"/>
          <w:kern w:val="0"/>
          <w:sz w:val="24"/>
          <w:szCs w:val="24"/>
        </w:rPr>
        <w:t>第二百三十条　公然と事実を摘示し、人の名誉を毀損した者は、その事実の有無にかかわらず、三年以下の懲役若しくは禁錮又は五十万円以下の罰金に処する。</w:t>
      </w:r>
    </w:p>
    <w:p w14:paraId="6CD9882E" w14:textId="62C06F2E" w:rsidR="00545B79" w:rsidRPr="00545B79" w:rsidRDefault="00545B79" w:rsidP="00545B79">
      <w:pPr>
        <w:ind w:left="790"/>
        <w:textAlignment w:val="baseline"/>
        <w:rPr>
          <w:rFonts w:asciiTheme="minorEastAsia" w:hAnsiTheme="minorEastAsia" w:cs="MS Mincho"/>
          <w:color w:val="000000"/>
          <w:kern w:val="0"/>
          <w:sz w:val="24"/>
          <w:szCs w:val="24"/>
        </w:rPr>
      </w:pPr>
      <w:r w:rsidRPr="00545B79">
        <w:rPr>
          <w:rFonts w:asciiTheme="minorEastAsia" w:eastAsia="宋体" w:hAnsiTheme="minorEastAsia" w:cs="MS Mincho" w:hint="eastAsia"/>
          <w:color w:val="000000"/>
          <w:kern w:val="0"/>
          <w:sz w:val="24"/>
          <w:szCs w:val="24"/>
        </w:rPr>
        <w:t>２　死者の名誉を毀損した者は、虚偽の事実を摘示することによってした場合でなければ、罰しない。</w:t>
      </w:r>
    </w:p>
    <w:p w14:paraId="704A462B" w14:textId="77777777" w:rsidR="00545B79" w:rsidRPr="00545B79" w:rsidRDefault="00545B79" w:rsidP="00545B79">
      <w:pPr>
        <w:ind w:firstLine="790"/>
        <w:textAlignment w:val="baseline"/>
        <w:rPr>
          <w:rFonts w:asciiTheme="minorEastAsia" w:eastAsia="宋体" w:hAnsiTheme="minorEastAsia" w:cs="MS Mincho"/>
          <w:color w:val="000000"/>
          <w:kern w:val="0"/>
          <w:sz w:val="24"/>
          <w:szCs w:val="24"/>
        </w:rPr>
      </w:pPr>
      <w:r w:rsidRPr="00545B79">
        <w:rPr>
          <w:rFonts w:asciiTheme="minorEastAsia" w:eastAsia="宋体" w:hAnsiTheme="minorEastAsia" w:cs="MS Mincho" w:hint="eastAsia"/>
          <w:color w:val="000000"/>
          <w:kern w:val="0"/>
          <w:sz w:val="24"/>
          <w:szCs w:val="24"/>
        </w:rPr>
        <w:t>（信用毀損及び業務妨害）</w:t>
      </w:r>
    </w:p>
    <w:p w14:paraId="7EF4A924" w14:textId="6C72CA64" w:rsidR="00625318" w:rsidRPr="00625318" w:rsidRDefault="00545B79" w:rsidP="00545B79">
      <w:pPr>
        <w:ind w:left="790"/>
        <w:textAlignment w:val="baseline"/>
        <w:rPr>
          <w:rFonts w:asciiTheme="minorEastAsia" w:eastAsia="宋体" w:hAnsiTheme="minorEastAsia" w:cs="MS Mincho"/>
          <w:color w:val="000000"/>
          <w:kern w:val="0"/>
          <w:sz w:val="24"/>
          <w:szCs w:val="24"/>
        </w:rPr>
      </w:pPr>
      <w:r w:rsidRPr="00545B79">
        <w:rPr>
          <w:rFonts w:asciiTheme="minorEastAsia" w:eastAsia="宋体" w:hAnsiTheme="minorEastAsia" w:cs="MS Mincho" w:hint="eastAsia"/>
          <w:color w:val="000000"/>
          <w:kern w:val="0"/>
          <w:sz w:val="24"/>
          <w:szCs w:val="24"/>
        </w:rPr>
        <w:t>第二百三十三条　虚偽の風説を流布し、又は偽計を用いて、人の信用を毀損し、又はその業務を妨害した者は、三年以下の懲役又は五十万円以下の罰金に処する。</w:t>
      </w:r>
    </w:p>
    <w:p w14:paraId="171FEFBC" w14:textId="640F9CAA" w:rsidR="00F244C2" w:rsidRDefault="001D61F9" w:rsidP="001D61F9">
      <w:pPr>
        <w:ind w:leftChars="385" w:left="853" w:hanging="1"/>
        <w:textAlignment w:val="baseline"/>
        <w:rPr>
          <w:rFonts w:asciiTheme="minorEastAsia" w:hAnsiTheme="minorEastAsia" w:cs="Times New Roman"/>
          <w:color w:val="000000"/>
          <w:spacing w:val="12"/>
          <w:kern w:val="0"/>
          <w:sz w:val="24"/>
          <w:szCs w:val="24"/>
        </w:rPr>
      </w:pPr>
      <w:r w:rsidRPr="005D28BE">
        <w:rPr>
          <w:rFonts w:asciiTheme="minorEastAsia" w:hAnsiTheme="minorEastAsia" w:cs="MS Mincho" w:hint="eastAsia"/>
          <w:color w:val="000000"/>
          <w:kern w:val="0"/>
          <w:sz w:val="24"/>
          <w:szCs w:val="24"/>
        </w:rPr>
        <w:t>申立人</w:t>
      </w:r>
      <w:r>
        <w:rPr>
          <w:rFonts w:asciiTheme="minorEastAsia" w:hAnsiTheme="minorEastAsia" w:cs="MS Mincho" w:hint="eastAsia"/>
          <w:color w:val="000000"/>
          <w:kern w:val="0"/>
          <w:sz w:val="24"/>
          <w:szCs w:val="24"/>
        </w:rPr>
        <w:t>の</w:t>
      </w:r>
      <w:r w:rsidRPr="00D142BD">
        <w:rPr>
          <w:rFonts w:asciiTheme="minorEastAsia" w:hAnsiTheme="minorEastAsia" w:cs="MS Mincho" w:hint="eastAsia"/>
          <w:color w:val="000000"/>
          <w:kern w:val="0"/>
          <w:sz w:val="24"/>
          <w:szCs w:val="24"/>
        </w:rPr>
        <w:t>【</w:t>
      </w:r>
      <w:r w:rsidRPr="00B70433">
        <w:rPr>
          <w:rFonts w:asciiTheme="minorEastAsia" w:hAnsiTheme="minorEastAsia" w:cs="MS Mincho" w:hint="eastAsia"/>
          <w:color w:val="000000"/>
          <w:kern w:val="0"/>
          <w:sz w:val="24"/>
          <w:szCs w:val="24"/>
        </w:rPr>
        <w:t>甲６</w:t>
      </w:r>
      <w:r w:rsidRPr="00D142BD">
        <w:rPr>
          <w:rFonts w:asciiTheme="minorEastAsia" w:hAnsiTheme="minorEastAsia" w:cs="MS Mincho" w:hint="eastAsia"/>
          <w:color w:val="000000"/>
          <w:kern w:val="0"/>
          <w:sz w:val="24"/>
          <w:szCs w:val="24"/>
        </w:rPr>
        <w:t>】</w:t>
      </w:r>
      <w:r>
        <w:rPr>
          <w:rFonts w:asciiTheme="minorEastAsia" w:hAnsiTheme="minorEastAsia" w:cs="MS Mincho" w:hint="eastAsia"/>
          <w:color w:val="000000"/>
          <w:kern w:val="0"/>
          <w:sz w:val="24"/>
          <w:szCs w:val="24"/>
        </w:rPr>
        <w:t>、</w:t>
      </w:r>
      <w:r w:rsidRPr="00D142BD">
        <w:rPr>
          <w:rFonts w:asciiTheme="minorEastAsia" w:hAnsiTheme="minorEastAsia" w:cs="MS Mincho" w:hint="eastAsia"/>
          <w:color w:val="000000"/>
          <w:kern w:val="0"/>
          <w:sz w:val="24"/>
          <w:szCs w:val="24"/>
        </w:rPr>
        <w:t>【</w:t>
      </w:r>
      <w:r w:rsidRPr="00B70433">
        <w:rPr>
          <w:rFonts w:asciiTheme="minorEastAsia" w:hAnsiTheme="minorEastAsia" w:cs="MS Mincho" w:hint="eastAsia"/>
          <w:color w:val="000000"/>
          <w:kern w:val="0"/>
          <w:sz w:val="24"/>
          <w:szCs w:val="24"/>
        </w:rPr>
        <w:t>甲</w:t>
      </w:r>
      <w:r>
        <w:rPr>
          <w:rFonts w:asciiTheme="minorEastAsia" w:hAnsiTheme="minorEastAsia" w:cs="MS Mincho" w:hint="eastAsia"/>
          <w:color w:val="000000"/>
          <w:kern w:val="0"/>
          <w:sz w:val="24"/>
          <w:szCs w:val="24"/>
        </w:rPr>
        <w:t>７</w:t>
      </w:r>
      <w:r w:rsidRPr="00D142BD">
        <w:rPr>
          <w:rFonts w:asciiTheme="minorEastAsia" w:hAnsiTheme="minorEastAsia" w:cs="MS Mincho" w:hint="eastAsia"/>
          <w:color w:val="000000"/>
          <w:kern w:val="0"/>
          <w:sz w:val="24"/>
          <w:szCs w:val="24"/>
        </w:rPr>
        <w:t>】</w:t>
      </w:r>
      <w:r>
        <w:rPr>
          <w:rFonts w:asciiTheme="minorEastAsia" w:hAnsiTheme="minorEastAsia" w:cs="MS Mincho" w:hint="eastAsia"/>
          <w:color w:val="000000"/>
          <w:kern w:val="0"/>
          <w:sz w:val="24"/>
          <w:szCs w:val="24"/>
        </w:rPr>
        <w:t xml:space="preserve">の主張は　</w:t>
      </w:r>
      <w:r w:rsidRPr="00F244C2">
        <w:rPr>
          <w:rFonts w:ascii="Times New Roman" w:eastAsia="MS Mincho" w:hAnsi="Times New Roman" w:cs="MS Mincho" w:hint="eastAsia"/>
          <w:color w:val="000000"/>
          <w:kern w:val="0"/>
          <w:sz w:val="24"/>
          <w:szCs w:val="24"/>
        </w:rPr>
        <w:t>相手方</w:t>
      </w:r>
      <w:r>
        <w:rPr>
          <w:rFonts w:ascii="Times New Roman" w:eastAsia="MS Mincho" w:hAnsi="Times New Roman" w:cs="MS Mincho" w:hint="eastAsia"/>
          <w:color w:val="000000"/>
          <w:kern w:val="0"/>
          <w:sz w:val="24"/>
          <w:szCs w:val="24"/>
        </w:rPr>
        <w:t>の</w:t>
      </w:r>
      <w:r>
        <w:rPr>
          <w:rFonts w:ascii="Times New Roman" w:eastAsia="MS Mincho" w:hAnsi="Times New Roman" w:cs="MS Mincho" w:hint="eastAsia"/>
          <w:color w:val="000000"/>
          <w:kern w:val="0"/>
          <w:sz w:val="24"/>
          <w:szCs w:val="24"/>
        </w:rPr>
        <w:t>IT</w:t>
      </w:r>
      <w:r>
        <w:rPr>
          <w:rFonts w:ascii="Times New Roman" w:eastAsia="MS Mincho" w:hAnsi="Times New Roman" w:cs="MS Mincho" w:hint="eastAsia"/>
          <w:color w:val="000000"/>
          <w:kern w:val="0"/>
          <w:sz w:val="24"/>
          <w:szCs w:val="24"/>
        </w:rPr>
        <w:t xml:space="preserve">業界の社会名誉と信用を毀損することは真実のことだ。さらに　</w:t>
      </w:r>
      <w:r w:rsidRPr="00F244C2">
        <w:rPr>
          <w:rFonts w:ascii="Times New Roman" w:eastAsia="MS Mincho" w:hAnsi="Times New Roman" w:cs="MS Mincho" w:hint="eastAsia"/>
          <w:color w:val="000000"/>
          <w:kern w:val="0"/>
          <w:sz w:val="24"/>
          <w:szCs w:val="24"/>
        </w:rPr>
        <w:t>相手方</w:t>
      </w:r>
      <w:r>
        <w:rPr>
          <w:rFonts w:ascii="Times New Roman" w:eastAsia="MS Mincho" w:hAnsi="Times New Roman" w:cs="MS Mincho" w:hint="eastAsia"/>
          <w:color w:val="000000"/>
          <w:kern w:val="0"/>
          <w:sz w:val="24"/>
          <w:szCs w:val="24"/>
        </w:rPr>
        <w:t>の就職に邪魔になった。</w:t>
      </w:r>
    </w:p>
    <w:p w14:paraId="171FEFBD"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附　属　書　類</w:t>
      </w:r>
    </w:p>
    <w:p w14:paraId="171FEFBE" w14:textId="5F768C8C"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１　答弁書写し　　　　　　　　　</w:t>
      </w:r>
      <w:r w:rsidR="00E52AA2">
        <w:rPr>
          <w:rFonts w:asciiTheme="minorEastAsia" w:hAnsiTheme="minorEastAsia" w:cs="MS Mincho" w:hint="eastAsia"/>
          <w:color w:val="000000"/>
          <w:kern w:val="0"/>
          <w:sz w:val="24"/>
          <w:szCs w:val="24"/>
        </w:rPr>
        <w:t>１</w:t>
      </w:r>
      <w:r w:rsidRPr="00D142BD">
        <w:rPr>
          <w:rFonts w:asciiTheme="minorEastAsia" w:hAnsiTheme="minorEastAsia" w:cs="MS Mincho" w:hint="eastAsia"/>
          <w:color w:val="000000"/>
          <w:kern w:val="0"/>
          <w:sz w:val="24"/>
          <w:szCs w:val="24"/>
        </w:rPr>
        <w:t>通</w:t>
      </w:r>
    </w:p>
    <w:p w14:paraId="171FEFBF" w14:textId="79D6B287" w:rsidR="00F244C2" w:rsidRPr="00D142BD" w:rsidRDefault="00F244C2" w:rsidP="00F244C2">
      <w:pPr>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２　乙１から</w:t>
      </w:r>
      <w:r w:rsidR="00296EEB">
        <w:rPr>
          <w:rFonts w:asciiTheme="minorEastAsia" w:hAnsiTheme="minorEastAsia" w:cs="MS Mincho" w:hint="eastAsia"/>
          <w:color w:val="000000"/>
          <w:kern w:val="0"/>
          <w:sz w:val="24"/>
          <w:szCs w:val="24"/>
        </w:rPr>
        <w:t>１５</w:t>
      </w:r>
      <w:r w:rsidRPr="00D142BD">
        <w:rPr>
          <w:rFonts w:asciiTheme="minorEastAsia" w:hAnsiTheme="minorEastAsia" w:cs="MS Mincho" w:hint="eastAsia"/>
          <w:color w:val="000000"/>
          <w:kern w:val="0"/>
          <w:sz w:val="24"/>
          <w:szCs w:val="24"/>
        </w:rPr>
        <w:t>号証までの写し　各１通</w:t>
      </w:r>
    </w:p>
    <w:p w14:paraId="171FEFC0" w14:textId="77777777" w:rsidR="00F244C2" w:rsidRPr="00D142BD" w:rsidRDefault="00F244C2" w:rsidP="00F244C2">
      <w:pPr>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３　証拠説明書　　　　　　　　　１通</w:t>
      </w:r>
    </w:p>
    <w:sectPr w:rsidR="00F244C2" w:rsidRPr="00D142BD" w:rsidSect="00965889">
      <w:footerReference w:type="default" r:id="rId7"/>
      <w:pgSz w:w="11906" w:h="16838" w:code="9"/>
      <w:pgMar w:top="1985" w:right="1134" w:bottom="1531" w:left="1276" w:header="851" w:footer="992" w:gutter="0"/>
      <w:cols w:space="425"/>
      <w:docGrid w:type="linesAndChars" w:linePitch="475" w:charSpace="23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05150" w14:textId="77777777" w:rsidR="00103250" w:rsidRDefault="00103250" w:rsidP="00E87B25">
      <w:r>
        <w:separator/>
      </w:r>
    </w:p>
  </w:endnote>
  <w:endnote w:type="continuationSeparator" w:id="0">
    <w:p w14:paraId="368A2C27" w14:textId="77777777" w:rsidR="00103250" w:rsidRDefault="00103250" w:rsidP="00E8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DokChampa">
    <w:panose1 w:val="020B0604020202020204"/>
    <w:charset w:val="00"/>
    <w:family w:val="swiss"/>
    <w:pitch w:val="variable"/>
    <w:sig w:usb0="83000003" w:usb1="00000000" w:usb2="00000000" w:usb3="00000000" w:csb0="0001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115177"/>
      <w:docPartObj>
        <w:docPartGallery w:val="Page Numbers (Bottom of Page)"/>
        <w:docPartUnique/>
      </w:docPartObj>
    </w:sdtPr>
    <w:sdtEndPr/>
    <w:sdtContent>
      <w:p w14:paraId="171FEFC6" w14:textId="77777777" w:rsidR="00F244C2" w:rsidRDefault="00F244C2">
        <w:pPr>
          <w:pStyle w:val="a5"/>
          <w:jc w:val="center"/>
        </w:pPr>
        <w:r>
          <w:fldChar w:fldCharType="begin"/>
        </w:r>
        <w:r>
          <w:instrText>PAGE   \* MERGEFORMAT</w:instrText>
        </w:r>
        <w:r>
          <w:fldChar w:fldCharType="separate"/>
        </w:r>
        <w:r w:rsidR="00EA3D61" w:rsidRPr="00EA3D61">
          <w:rPr>
            <w:noProof/>
            <w:lang w:val="ja-JP"/>
          </w:rPr>
          <w:t>1</w:t>
        </w:r>
        <w:r>
          <w:fldChar w:fldCharType="end"/>
        </w:r>
      </w:p>
    </w:sdtContent>
  </w:sdt>
  <w:p w14:paraId="171FEFC7" w14:textId="77777777" w:rsidR="00F244C2" w:rsidRDefault="00F244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F1891" w14:textId="77777777" w:rsidR="00103250" w:rsidRDefault="00103250" w:rsidP="00E87B25">
      <w:r>
        <w:separator/>
      </w:r>
    </w:p>
  </w:footnote>
  <w:footnote w:type="continuationSeparator" w:id="0">
    <w:p w14:paraId="0FB4FCAB" w14:textId="77777777" w:rsidR="00103250" w:rsidRDefault="00103250" w:rsidP="00E87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0369"/>
    <w:multiLevelType w:val="hybridMultilevel"/>
    <w:tmpl w:val="8056E92C"/>
    <w:lvl w:ilvl="0" w:tplc="071E8024">
      <w:start w:val="1"/>
      <w:numFmt w:val="decimal"/>
      <w:lvlText w:val="(%1)"/>
      <w:lvlJc w:val="left"/>
      <w:pPr>
        <w:ind w:left="1230" w:hanging="72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 w15:restartNumberingAfterBreak="0">
    <w:nsid w:val="237E4F02"/>
    <w:multiLevelType w:val="hybridMultilevel"/>
    <w:tmpl w:val="A11E8F0A"/>
    <w:lvl w:ilvl="0" w:tplc="DBAAAFB0">
      <w:start w:val="1"/>
      <w:numFmt w:val="decimal"/>
      <w:lvlText w:val="(%1)"/>
      <w:lvlJc w:val="left"/>
      <w:pPr>
        <w:ind w:left="1208" w:hanging="720"/>
      </w:pPr>
      <w:rPr>
        <w:rFonts w:hint="default"/>
      </w:rPr>
    </w:lvl>
    <w:lvl w:ilvl="1" w:tplc="04090019" w:tentative="1">
      <w:start w:val="1"/>
      <w:numFmt w:val="lowerLetter"/>
      <w:lvlText w:val="%2)"/>
      <w:lvlJc w:val="left"/>
      <w:pPr>
        <w:ind w:left="1328" w:hanging="420"/>
      </w:pPr>
    </w:lvl>
    <w:lvl w:ilvl="2" w:tplc="0409001B" w:tentative="1">
      <w:start w:val="1"/>
      <w:numFmt w:val="lowerRoman"/>
      <w:lvlText w:val="%3."/>
      <w:lvlJc w:val="right"/>
      <w:pPr>
        <w:ind w:left="1748" w:hanging="420"/>
      </w:pPr>
    </w:lvl>
    <w:lvl w:ilvl="3" w:tplc="0409000F" w:tentative="1">
      <w:start w:val="1"/>
      <w:numFmt w:val="decimal"/>
      <w:lvlText w:val="%4."/>
      <w:lvlJc w:val="left"/>
      <w:pPr>
        <w:ind w:left="2168" w:hanging="420"/>
      </w:pPr>
    </w:lvl>
    <w:lvl w:ilvl="4" w:tplc="04090019" w:tentative="1">
      <w:start w:val="1"/>
      <w:numFmt w:val="lowerLetter"/>
      <w:lvlText w:val="%5)"/>
      <w:lvlJc w:val="left"/>
      <w:pPr>
        <w:ind w:left="2588" w:hanging="420"/>
      </w:pPr>
    </w:lvl>
    <w:lvl w:ilvl="5" w:tplc="0409001B" w:tentative="1">
      <w:start w:val="1"/>
      <w:numFmt w:val="lowerRoman"/>
      <w:lvlText w:val="%6."/>
      <w:lvlJc w:val="right"/>
      <w:pPr>
        <w:ind w:left="3008" w:hanging="420"/>
      </w:pPr>
    </w:lvl>
    <w:lvl w:ilvl="6" w:tplc="0409000F" w:tentative="1">
      <w:start w:val="1"/>
      <w:numFmt w:val="decimal"/>
      <w:lvlText w:val="%7."/>
      <w:lvlJc w:val="left"/>
      <w:pPr>
        <w:ind w:left="3428" w:hanging="420"/>
      </w:pPr>
    </w:lvl>
    <w:lvl w:ilvl="7" w:tplc="04090019" w:tentative="1">
      <w:start w:val="1"/>
      <w:numFmt w:val="lowerLetter"/>
      <w:lvlText w:val="%8)"/>
      <w:lvlJc w:val="left"/>
      <w:pPr>
        <w:ind w:left="3848" w:hanging="420"/>
      </w:pPr>
    </w:lvl>
    <w:lvl w:ilvl="8" w:tplc="0409001B" w:tentative="1">
      <w:start w:val="1"/>
      <w:numFmt w:val="lowerRoman"/>
      <w:lvlText w:val="%9."/>
      <w:lvlJc w:val="right"/>
      <w:pPr>
        <w:ind w:left="4268" w:hanging="420"/>
      </w:pPr>
    </w:lvl>
  </w:abstractNum>
  <w:abstractNum w:abstractNumId="2" w15:restartNumberingAfterBreak="0">
    <w:nsid w:val="3DF46E15"/>
    <w:multiLevelType w:val="hybridMultilevel"/>
    <w:tmpl w:val="00922546"/>
    <w:lvl w:ilvl="0" w:tplc="FFFFFFFF">
      <w:start w:val="1"/>
      <w:numFmt w:val="decimal"/>
      <w:lvlText w:val="%1"/>
      <w:lvlJc w:val="left"/>
      <w:pPr>
        <w:ind w:left="626" w:hanging="375"/>
      </w:pPr>
      <w:rPr>
        <w:rFonts w:asciiTheme="minorEastAsia" w:eastAsiaTheme="minorEastAsia" w:hAnsiTheme="minorEastAsia" w:cs="MS Mincho"/>
      </w:rPr>
    </w:lvl>
    <w:lvl w:ilvl="1" w:tplc="FFFFFFFF" w:tentative="1">
      <w:start w:val="1"/>
      <w:numFmt w:val="lowerLetter"/>
      <w:lvlText w:val="%2)"/>
      <w:lvlJc w:val="left"/>
      <w:pPr>
        <w:ind w:left="1091" w:hanging="420"/>
      </w:pPr>
    </w:lvl>
    <w:lvl w:ilvl="2" w:tplc="FFFFFFFF" w:tentative="1">
      <w:start w:val="1"/>
      <w:numFmt w:val="lowerRoman"/>
      <w:lvlText w:val="%3."/>
      <w:lvlJc w:val="right"/>
      <w:pPr>
        <w:ind w:left="1511" w:hanging="420"/>
      </w:pPr>
    </w:lvl>
    <w:lvl w:ilvl="3" w:tplc="FFFFFFFF" w:tentative="1">
      <w:start w:val="1"/>
      <w:numFmt w:val="decimal"/>
      <w:lvlText w:val="%4."/>
      <w:lvlJc w:val="left"/>
      <w:pPr>
        <w:ind w:left="1931" w:hanging="420"/>
      </w:pPr>
    </w:lvl>
    <w:lvl w:ilvl="4" w:tplc="FFFFFFFF" w:tentative="1">
      <w:start w:val="1"/>
      <w:numFmt w:val="lowerLetter"/>
      <w:lvlText w:val="%5)"/>
      <w:lvlJc w:val="left"/>
      <w:pPr>
        <w:ind w:left="2351" w:hanging="420"/>
      </w:pPr>
    </w:lvl>
    <w:lvl w:ilvl="5" w:tplc="FFFFFFFF" w:tentative="1">
      <w:start w:val="1"/>
      <w:numFmt w:val="lowerRoman"/>
      <w:lvlText w:val="%6."/>
      <w:lvlJc w:val="right"/>
      <w:pPr>
        <w:ind w:left="2771" w:hanging="420"/>
      </w:pPr>
    </w:lvl>
    <w:lvl w:ilvl="6" w:tplc="FFFFFFFF" w:tentative="1">
      <w:start w:val="1"/>
      <w:numFmt w:val="decimal"/>
      <w:lvlText w:val="%7."/>
      <w:lvlJc w:val="left"/>
      <w:pPr>
        <w:ind w:left="3191" w:hanging="420"/>
      </w:pPr>
    </w:lvl>
    <w:lvl w:ilvl="7" w:tplc="FFFFFFFF" w:tentative="1">
      <w:start w:val="1"/>
      <w:numFmt w:val="lowerLetter"/>
      <w:lvlText w:val="%8)"/>
      <w:lvlJc w:val="left"/>
      <w:pPr>
        <w:ind w:left="3611" w:hanging="420"/>
      </w:pPr>
    </w:lvl>
    <w:lvl w:ilvl="8" w:tplc="FFFFFFFF" w:tentative="1">
      <w:start w:val="1"/>
      <w:numFmt w:val="lowerRoman"/>
      <w:lvlText w:val="%9."/>
      <w:lvlJc w:val="right"/>
      <w:pPr>
        <w:ind w:left="4031" w:hanging="420"/>
      </w:pPr>
    </w:lvl>
  </w:abstractNum>
  <w:abstractNum w:abstractNumId="3" w15:restartNumberingAfterBreak="0">
    <w:nsid w:val="59D2160B"/>
    <w:multiLevelType w:val="hybridMultilevel"/>
    <w:tmpl w:val="BD5AAFB4"/>
    <w:lvl w:ilvl="0" w:tplc="1982EA0C">
      <w:start w:val="1"/>
      <w:numFmt w:val="decimal"/>
      <w:lvlText w:val="%1"/>
      <w:lvlJc w:val="left"/>
      <w:pPr>
        <w:ind w:left="626" w:hanging="375"/>
      </w:pPr>
      <w:rPr>
        <w:rFonts w:asciiTheme="minorEastAsia" w:eastAsiaTheme="minorEastAsia" w:hAnsiTheme="minorEastAsia" w:cs="MS Mincho"/>
      </w:rPr>
    </w:lvl>
    <w:lvl w:ilvl="1" w:tplc="04090019" w:tentative="1">
      <w:start w:val="1"/>
      <w:numFmt w:val="lowerLetter"/>
      <w:lvlText w:val="%2)"/>
      <w:lvlJc w:val="left"/>
      <w:pPr>
        <w:ind w:left="1091" w:hanging="420"/>
      </w:pPr>
    </w:lvl>
    <w:lvl w:ilvl="2" w:tplc="0409001B" w:tentative="1">
      <w:start w:val="1"/>
      <w:numFmt w:val="lowerRoman"/>
      <w:lvlText w:val="%3."/>
      <w:lvlJc w:val="right"/>
      <w:pPr>
        <w:ind w:left="1511" w:hanging="420"/>
      </w:pPr>
    </w:lvl>
    <w:lvl w:ilvl="3" w:tplc="0409000F" w:tentative="1">
      <w:start w:val="1"/>
      <w:numFmt w:val="decimal"/>
      <w:lvlText w:val="%4."/>
      <w:lvlJc w:val="left"/>
      <w:pPr>
        <w:ind w:left="1931" w:hanging="420"/>
      </w:pPr>
    </w:lvl>
    <w:lvl w:ilvl="4" w:tplc="04090019" w:tentative="1">
      <w:start w:val="1"/>
      <w:numFmt w:val="lowerLetter"/>
      <w:lvlText w:val="%5)"/>
      <w:lvlJc w:val="left"/>
      <w:pPr>
        <w:ind w:left="2351" w:hanging="420"/>
      </w:pPr>
    </w:lvl>
    <w:lvl w:ilvl="5" w:tplc="0409001B" w:tentative="1">
      <w:start w:val="1"/>
      <w:numFmt w:val="lowerRoman"/>
      <w:lvlText w:val="%6."/>
      <w:lvlJc w:val="right"/>
      <w:pPr>
        <w:ind w:left="2771" w:hanging="420"/>
      </w:pPr>
    </w:lvl>
    <w:lvl w:ilvl="6" w:tplc="0409000F" w:tentative="1">
      <w:start w:val="1"/>
      <w:numFmt w:val="decimal"/>
      <w:lvlText w:val="%7."/>
      <w:lvlJc w:val="left"/>
      <w:pPr>
        <w:ind w:left="3191" w:hanging="420"/>
      </w:pPr>
    </w:lvl>
    <w:lvl w:ilvl="7" w:tplc="04090019" w:tentative="1">
      <w:start w:val="1"/>
      <w:numFmt w:val="lowerLetter"/>
      <w:lvlText w:val="%8)"/>
      <w:lvlJc w:val="left"/>
      <w:pPr>
        <w:ind w:left="3611" w:hanging="420"/>
      </w:pPr>
    </w:lvl>
    <w:lvl w:ilvl="8" w:tplc="0409001B" w:tentative="1">
      <w:start w:val="1"/>
      <w:numFmt w:val="lowerRoman"/>
      <w:lvlText w:val="%9."/>
      <w:lvlJc w:val="right"/>
      <w:pPr>
        <w:ind w:left="4031" w:hanging="420"/>
      </w:pPr>
    </w:lvl>
  </w:abstractNum>
  <w:num w:numId="1" w16cid:durableId="187960274">
    <w:abstractNumId w:val="0"/>
  </w:num>
  <w:num w:numId="2" w16cid:durableId="1301500510">
    <w:abstractNumId w:val="1"/>
  </w:num>
  <w:num w:numId="3" w16cid:durableId="921186048">
    <w:abstractNumId w:val="3"/>
  </w:num>
  <w:num w:numId="4" w16cid:durableId="1198471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40"/>
  <w:drawingGridHorizontalSpacing w:val="221"/>
  <w:drawingGridVerticalSpacing w:val="47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4C2"/>
    <w:rsid w:val="00000130"/>
    <w:rsid w:val="000005F1"/>
    <w:rsid w:val="0000549C"/>
    <w:rsid w:val="000113DE"/>
    <w:rsid w:val="000377A9"/>
    <w:rsid w:val="00037C09"/>
    <w:rsid w:val="00040476"/>
    <w:rsid w:val="00053C2B"/>
    <w:rsid w:val="00061C84"/>
    <w:rsid w:val="00063951"/>
    <w:rsid w:val="00066815"/>
    <w:rsid w:val="0007054E"/>
    <w:rsid w:val="00071F24"/>
    <w:rsid w:val="00076AB1"/>
    <w:rsid w:val="000873B6"/>
    <w:rsid w:val="000A0F17"/>
    <w:rsid w:val="000B134E"/>
    <w:rsid w:val="000C3D01"/>
    <w:rsid w:val="000C6DE1"/>
    <w:rsid w:val="001003F4"/>
    <w:rsid w:val="00103250"/>
    <w:rsid w:val="00120EBD"/>
    <w:rsid w:val="00121A94"/>
    <w:rsid w:val="00122AA2"/>
    <w:rsid w:val="00133705"/>
    <w:rsid w:val="001344AE"/>
    <w:rsid w:val="0013628D"/>
    <w:rsid w:val="00140B9D"/>
    <w:rsid w:val="00142F04"/>
    <w:rsid w:val="00186FF6"/>
    <w:rsid w:val="00187AF9"/>
    <w:rsid w:val="001A1B73"/>
    <w:rsid w:val="001A5C7B"/>
    <w:rsid w:val="001B09DB"/>
    <w:rsid w:val="001C0DBE"/>
    <w:rsid w:val="001C0F56"/>
    <w:rsid w:val="001C2BA6"/>
    <w:rsid w:val="001C3F68"/>
    <w:rsid w:val="001D61F9"/>
    <w:rsid w:val="001E064B"/>
    <w:rsid w:val="001E2521"/>
    <w:rsid w:val="001E6A5C"/>
    <w:rsid w:val="001F036B"/>
    <w:rsid w:val="001F08A9"/>
    <w:rsid w:val="002009AA"/>
    <w:rsid w:val="00202595"/>
    <w:rsid w:val="0022524B"/>
    <w:rsid w:val="00234D41"/>
    <w:rsid w:val="0025294C"/>
    <w:rsid w:val="002541A5"/>
    <w:rsid w:val="002641AF"/>
    <w:rsid w:val="00264D50"/>
    <w:rsid w:val="0028491C"/>
    <w:rsid w:val="002940E9"/>
    <w:rsid w:val="002951CA"/>
    <w:rsid w:val="00296EEB"/>
    <w:rsid w:val="00297DD0"/>
    <w:rsid w:val="002A1075"/>
    <w:rsid w:val="002A29FC"/>
    <w:rsid w:val="002B234C"/>
    <w:rsid w:val="002B4AAD"/>
    <w:rsid w:val="002C1C29"/>
    <w:rsid w:val="002C2FA8"/>
    <w:rsid w:val="002C7857"/>
    <w:rsid w:val="002D10FF"/>
    <w:rsid w:val="002D63E5"/>
    <w:rsid w:val="002E0C78"/>
    <w:rsid w:val="002E4421"/>
    <w:rsid w:val="002E72E4"/>
    <w:rsid w:val="002F0AE4"/>
    <w:rsid w:val="002F538A"/>
    <w:rsid w:val="002F7A34"/>
    <w:rsid w:val="00300AF5"/>
    <w:rsid w:val="003019AC"/>
    <w:rsid w:val="00304476"/>
    <w:rsid w:val="003050AF"/>
    <w:rsid w:val="0030663A"/>
    <w:rsid w:val="00330433"/>
    <w:rsid w:val="00332685"/>
    <w:rsid w:val="00333BBB"/>
    <w:rsid w:val="0035013A"/>
    <w:rsid w:val="00356F53"/>
    <w:rsid w:val="0035774D"/>
    <w:rsid w:val="00360F68"/>
    <w:rsid w:val="00364CE8"/>
    <w:rsid w:val="00366AA4"/>
    <w:rsid w:val="003736AA"/>
    <w:rsid w:val="00391090"/>
    <w:rsid w:val="00391116"/>
    <w:rsid w:val="00395B1A"/>
    <w:rsid w:val="003E1965"/>
    <w:rsid w:val="003E6C81"/>
    <w:rsid w:val="00411AE2"/>
    <w:rsid w:val="004169BA"/>
    <w:rsid w:val="004206E1"/>
    <w:rsid w:val="00436AD5"/>
    <w:rsid w:val="004416B0"/>
    <w:rsid w:val="0046097E"/>
    <w:rsid w:val="0046199F"/>
    <w:rsid w:val="00461BAA"/>
    <w:rsid w:val="00464FB2"/>
    <w:rsid w:val="00473D0D"/>
    <w:rsid w:val="0049233A"/>
    <w:rsid w:val="004A0A15"/>
    <w:rsid w:val="004A7288"/>
    <w:rsid w:val="004B4E1E"/>
    <w:rsid w:val="004C14FE"/>
    <w:rsid w:val="004C4198"/>
    <w:rsid w:val="004E6117"/>
    <w:rsid w:val="004F2165"/>
    <w:rsid w:val="004F486C"/>
    <w:rsid w:val="004F5286"/>
    <w:rsid w:val="004F5BE1"/>
    <w:rsid w:val="00504CC6"/>
    <w:rsid w:val="0050667C"/>
    <w:rsid w:val="00512D45"/>
    <w:rsid w:val="005264FD"/>
    <w:rsid w:val="0053018C"/>
    <w:rsid w:val="00530F41"/>
    <w:rsid w:val="00545B79"/>
    <w:rsid w:val="00547CB6"/>
    <w:rsid w:val="0055698A"/>
    <w:rsid w:val="00557B14"/>
    <w:rsid w:val="00571392"/>
    <w:rsid w:val="00572FA6"/>
    <w:rsid w:val="005773CC"/>
    <w:rsid w:val="005802B2"/>
    <w:rsid w:val="0058090A"/>
    <w:rsid w:val="005B5C91"/>
    <w:rsid w:val="005C23AD"/>
    <w:rsid w:val="005D28BE"/>
    <w:rsid w:val="005D6A5B"/>
    <w:rsid w:val="005E2443"/>
    <w:rsid w:val="005E5F70"/>
    <w:rsid w:val="005F51B8"/>
    <w:rsid w:val="00604D9C"/>
    <w:rsid w:val="00616A22"/>
    <w:rsid w:val="00617117"/>
    <w:rsid w:val="00623285"/>
    <w:rsid w:val="00625318"/>
    <w:rsid w:val="0063688F"/>
    <w:rsid w:val="00646D46"/>
    <w:rsid w:val="00680041"/>
    <w:rsid w:val="00683FC2"/>
    <w:rsid w:val="00693CCD"/>
    <w:rsid w:val="006A0317"/>
    <w:rsid w:val="006A4E9B"/>
    <w:rsid w:val="006A4EF4"/>
    <w:rsid w:val="006C0AAE"/>
    <w:rsid w:val="006C300A"/>
    <w:rsid w:val="006D0171"/>
    <w:rsid w:val="006D2F27"/>
    <w:rsid w:val="006E4C0B"/>
    <w:rsid w:val="006F7109"/>
    <w:rsid w:val="00704923"/>
    <w:rsid w:val="00707FE4"/>
    <w:rsid w:val="007138BE"/>
    <w:rsid w:val="00732E0B"/>
    <w:rsid w:val="0074023B"/>
    <w:rsid w:val="0074485A"/>
    <w:rsid w:val="00752979"/>
    <w:rsid w:val="00753039"/>
    <w:rsid w:val="007642C1"/>
    <w:rsid w:val="00767FE1"/>
    <w:rsid w:val="0077142E"/>
    <w:rsid w:val="00774700"/>
    <w:rsid w:val="00791F4E"/>
    <w:rsid w:val="007B5F62"/>
    <w:rsid w:val="007E4B28"/>
    <w:rsid w:val="007E536E"/>
    <w:rsid w:val="007F3BA7"/>
    <w:rsid w:val="00801B1A"/>
    <w:rsid w:val="00804A58"/>
    <w:rsid w:val="00812278"/>
    <w:rsid w:val="00816529"/>
    <w:rsid w:val="00836BE2"/>
    <w:rsid w:val="00836FFC"/>
    <w:rsid w:val="00851484"/>
    <w:rsid w:val="00860569"/>
    <w:rsid w:val="00873041"/>
    <w:rsid w:val="008A28D3"/>
    <w:rsid w:val="008A41BB"/>
    <w:rsid w:val="008B40F1"/>
    <w:rsid w:val="008B44EA"/>
    <w:rsid w:val="008B6B9B"/>
    <w:rsid w:val="008C0FC1"/>
    <w:rsid w:val="008C52B3"/>
    <w:rsid w:val="008D073E"/>
    <w:rsid w:val="008D6014"/>
    <w:rsid w:val="008D7848"/>
    <w:rsid w:val="008E1C6B"/>
    <w:rsid w:val="00911F59"/>
    <w:rsid w:val="00917EF5"/>
    <w:rsid w:val="00917EFE"/>
    <w:rsid w:val="009265C4"/>
    <w:rsid w:val="0093099E"/>
    <w:rsid w:val="00932AB4"/>
    <w:rsid w:val="00932BFF"/>
    <w:rsid w:val="00940F14"/>
    <w:rsid w:val="009436B0"/>
    <w:rsid w:val="00965889"/>
    <w:rsid w:val="00965D71"/>
    <w:rsid w:val="00973B89"/>
    <w:rsid w:val="009B1ABA"/>
    <w:rsid w:val="009B2923"/>
    <w:rsid w:val="009B3B91"/>
    <w:rsid w:val="009B3EFC"/>
    <w:rsid w:val="009B5E99"/>
    <w:rsid w:val="009C57FA"/>
    <w:rsid w:val="009D3BFF"/>
    <w:rsid w:val="009E7ADF"/>
    <w:rsid w:val="009E7F6E"/>
    <w:rsid w:val="009F098C"/>
    <w:rsid w:val="009F1060"/>
    <w:rsid w:val="00A01B90"/>
    <w:rsid w:val="00A02280"/>
    <w:rsid w:val="00A057DE"/>
    <w:rsid w:val="00A05AE8"/>
    <w:rsid w:val="00A1475F"/>
    <w:rsid w:val="00A153B9"/>
    <w:rsid w:val="00A20AC5"/>
    <w:rsid w:val="00A26BFA"/>
    <w:rsid w:val="00A303F8"/>
    <w:rsid w:val="00A33ED3"/>
    <w:rsid w:val="00A358E6"/>
    <w:rsid w:val="00A84FD1"/>
    <w:rsid w:val="00A94778"/>
    <w:rsid w:val="00A9583D"/>
    <w:rsid w:val="00AA3496"/>
    <w:rsid w:val="00AB2AEE"/>
    <w:rsid w:val="00AB5C21"/>
    <w:rsid w:val="00AC1D3D"/>
    <w:rsid w:val="00AD3FF5"/>
    <w:rsid w:val="00AD72AA"/>
    <w:rsid w:val="00AE06E0"/>
    <w:rsid w:val="00AE0811"/>
    <w:rsid w:val="00AF1B25"/>
    <w:rsid w:val="00AF3E53"/>
    <w:rsid w:val="00AF4E29"/>
    <w:rsid w:val="00AF7B8C"/>
    <w:rsid w:val="00B017EE"/>
    <w:rsid w:val="00B11157"/>
    <w:rsid w:val="00B32FC4"/>
    <w:rsid w:val="00B33A39"/>
    <w:rsid w:val="00B50AB7"/>
    <w:rsid w:val="00B50DB8"/>
    <w:rsid w:val="00B53795"/>
    <w:rsid w:val="00B62D5A"/>
    <w:rsid w:val="00B70433"/>
    <w:rsid w:val="00B70844"/>
    <w:rsid w:val="00B768BB"/>
    <w:rsid w:val="00B9164C"/>
    <w:rsid w:val="00B91C2F"/>
    <w:rsid w:val="00BA59B6"/>
    <w:rsid w:val="00BA6039"/>
    <w:rsid w:val="00BA7C74"/>
    <w:rsid w:val="00BC4CC6"/>
    <w:rsid w:val="00BC749E"/>
    <w:rsid w:val="00BE2FE4"/>
    <w:rsid w:val="00BE358E"/>
    <w:rsid w:val="00BE3A66"/>
    <w:rsid w:val="00BE4F1C"/>
    <w:rsid w:val="00BF0849"/>
    <w:rsid w:val="00C07CC4"/>
    <w:rsid w:val="00C10321"/>
    <w:rsid w:val="00C164B6"/>
    <w:rsid w:val="00C17E12"/>
    <w:rsid w:val="00C318E4"/>
    <w:rsid w:val="00C335F5"/>
    <w:rsid w:val="00C41E61"/>
    <w:rsid w:val="00C5242A"/>
    <w:rsid w:val="00C55A26"/>
    <w:rsid w:val="00C84300"/>
    <w:rsid w:val="00C94597"/>
    <w:rsid w:val="00C959BA"/>
    <w:rsid w:val="00CA1834"/>
    <w:rsid w:val="00CC0C52"/>
    <w:rsid w:val="00CC3D4F"/>
    <w:rsid w:val="00CC41D4"/>
    <w:rsid w:val="00CD45F8"/>
    <w:rsid w:val="00CF2EF3"/>
    <w:rsid w:val="00CF4BFE"/>
    <w:rsid w:val="00CF51D5"/>
    <w:rsid w:val="00D01EFE"/>
    <w:rsid w:val="00D142BD"/>
    <w:rsid w:val="00D30BEF"/>
    <w:rsid w:val="00D5270F"/>
    <w:rsid w:val="00D64FDE"/>
    <w:rsid w:val="00D70390"/>
    <w:rsid w:val="00D70A4C"/>
    <w:rsid w:val="00D81CF5"/>
    <w:rsid w:val="00D84467"/>
    <w:rsid w:val="00D904FB"/>
    <w:rsid w:val="00D914F0"/>
    <w:rsid w:val="00D93E27"/>
    <w:rsid w:val="00DA20E3"/>
    <w:rsid w:val="00DA26CC"/>
    <w:rsid w:val="00DA4091"/>
    <w:rsid w:val="00DE0335"/>
    <w:rsid w:val="00DE2D05"/>
    <w:rsid w:val="00DE3D93"/>
    <w:rsid w:val="00E3795E"/>
    <w:rsid w:val="00E51849"/>
    <w:rsid w:val="00E52223"/>
    <w:rsid w:val="00E52AA2"/>
    <w:rsid w:val="00E57EC4"/>
    <w:rsid w:val="00E80EC0"/>
    <w:rsid w:val="00E87B25"/>
    <w:rsid w:val="00E934FD"/>
    <w:rsid w:val="00EA3D61"/>
    <w:rsid w:val="00EA4CB4"/>
    <w:rsid w:val="00EB181D"/>
    <w:rsid w:val="00EF20E8"/>
    <w:rsid w:val="00EF2192"/>
    <w:rsid w:val="00EF4966"/>
    <w:rsid w:val="00EF4B15"/>
    <w:rsid w:val="00F03A8D"/>
    <w:rsid w:val="00F14ED3"/>
    <w:rsid w:val="00F202F8"/>
    <w:rsid w:val="00F244C2"/>
    <w:rsid w:val="00F31D04"/>
    <w:rsid w:val="00F3219B"/>
    <w:rsid w:val="00F34ECF"/>
    <w:rsid w:val="00F352CF"/>
    <w:rsid w:val="00F3604D"/>
    <w:rsid w:val="00F3659F"/>
    <w:rsid w:val="00F373EF"/>
    <w:rsid w:val="00F4639A"/>
    <w:rsid w:val="00F46DD1"/>
    <w:rsid w:val="00F66234"/>
    <w:rsid w:val="00F80FB4"/>
    <w:rsid w:val="00F92227"/>
    <w:rsid w:val="00FA0993"/>
    <w:rsid w:val="00FB3AA7"/>
    <w:rsid w:val="00FC7E77"/>
    <w:rsid w:val="00FE488F"/>
    <w:rsid w:val="00FF255F"/>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71FEF87"/>
  <w15:chartTrackingRefBased/>
  <w15:docId w15:val="{93EB6849-7B7E-495B-8F24-F144C66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5A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7B25"/>
    <w:pPr>
      <w:tabs>
        <w:tab w:val="center" w:pos="4252"/>
        <w:tab w:val="right" w:pos="8504"/>
      </w:tabs>
      <w:snapToGrid w:val="0"/>
    </w:pPr>
  </w:style>
  <w:style w:type="character" w:customStyle="1" w:styleId="a4">
    <w:name w:val="ヘッダー (文字)"/>
    <w:basedOn w:val="a0"/>
    <w:link w:val="a3"/>
    <w:uiPriority w:val="99"/>
    <w:rsid w:val="00E87B25"/>
  </w:style>
  <w:style w:type="paragraph" w:styleId="a5">
    <w:name w:val="footer"/>
    <w:basedOn w:val="a"/>
    <w:link w:val="a6"/>
    <w:uiPriority w:val="99"/>
    <w:unhideWhenUsed/>
    <w:rsid w:val="00E87B25"/>
    <w:pPr>
      <w:tabs>
        <w:tab w:val="center" w:pos="4252"/>
        <w:tab w:val="right" w:pos="8504"/>
      </w:tabs>
      <w:snapToGrid w:val="0"/>
    </w:pPr>
  </w:style>
  <w:style w:type="character" w:customStyle="1" w:styleId="a6">
    <w:name w:val="フッター (文字)"/>
    <w:basedOn w:val="a0"/>
    <w:link w:val="a5"/>
    <w:uiPriority w:val="99"/>
    <w:rsid w:val="00E87B25"/>
  </w:style>
  <w:style w:type="character" w:styleId="a7">
    <w:name w:val="annotation reference"/>
    <w:basedOn w:val="a0"/>
    <w:uiPriority w:val="99"/>
    <w:semiHidden/>
    <w:unhideWhenUsed/>
    <w:rsid w:val="00076AB1"/>
    <w:rPr>
      <w:sz w:val="21"/>
      <w:szCs w:val="21"/>
    </w:rPr>
  </w:style>
  <w:style w:type="paragraph" w:styleId="a8">
    <w:name w:val="annotation text"/>
    <w:basedOn w:val="a"/>
    <w:link w:val="a9"/>
    <w:uiPriority w:val="99"/>
    <w:semiHidden/>
    <w:unhideWhenUsed/>
    <w:rsid w:val="00076AB1"/>
    <w:pPr>
      <w:jc w:val="left"/>
    </w:pPr>
  </w:style>
  <w:style w:type="character" w:customStyle="1" w:styleId="a9">
    <w:name w:val="コメント文字列 (文字)"/>
    <w:basedOn w:val="a0"/>
    <w:link w:val="a8"/>
    <w:uiPriority w:val="99"/>
    <w:semiHidden/>
    <w:rsid w:val="00076AB1"/>
  </w:style>
  <w:style w:type="paragraph" w:styleId="aa">
    <w:name w:val="annotation subject"/>
    <w:basedOn w:val="a8"/>
    <w:next w:val="a8"/>
    <w:link w:val="ab"/>
    <w:uiPriority w:val="99"/>
    <w:semiHidden/>
    <w:unhideWhenUsed/>
    <w:rsid w:val="00076AB1"/>
    <w:rPr>
      <w:b/>
      <w:bCs/>
    </w:rPr>
  </w:style>
  <w:style w:type="character" w:customStyle="1" w:styleId="ab">
    <w:name w:val="コメント内容 (文字)"/>
    <w:basedOn w:val="a9"/>
    <w:link w:val="aa"/>
    <w:uiPriority w:val="99"/>
    <w:semiHidden/>
    <w:rsid w:val="00076AB1"/>
    <w:rPr>
      <w:b/>
      <w:bCs/>
    </w:rPr>
  </w:style>
  <w:style w:type="paragraph" w:styleId="ac">
    <w:name w:val="List Paragraph"/>
    <w:basedOn w:val="a"/>
    <w:uiPriority w:val="34"/>
    <w:qFormat/>
    <w:rsid w:val="002B4AAD"/>
    <w:pPr>
      <w:ind w:firstLineChars="200" w:firstLine="420"/>
    </w:pPr>
  </w:style>
  <w:style w:type="paragraph" w:styleId="Web">
    <w:name w:val="Normal (Web)"/>
    <w:basedOn w:val="a"/>
    <w:uiPriority w:val="99"/>
    <w:semiHidden/>
    <w:unhideWhenUsed/>
    <w:rsid w:val="002009AA"/>
    <w:pPr>
      <w:widowControl/>
      <w:spacing w:before="100" w:beforeAutospacing="1" w:after="100" w:afterAutospacing="1"/>
      <w:jc w:val="left"/>
    </w:pPr>
    <w:rPr>
      <w:rFonts w:ascii="宋体" w:eastAsia="宋体" w:hAnsi="宋体" w:cs="宋体"/>
      <w:kern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4639">
      <w:bodyDiv w:val="1"/>
      <w:marLeft w:val="0"/>
      <w:marRight w:val="0"/>
      <w:marTop w:val="0"/>
      <w:marBottom w:val="0"/>
      <w:divBdr>
        <w:top w:val="none" w:sz="0" w:space="0" w:color="auto"/>
        <w:left w:val="none" w:sz="0" w:space="0" w:color="auto"/>
        <w:bottom w:val="none" w:sz="0" w:space="0" w:color="auto"/>
        <w:right w:val="none" w:sz="0" w:space="0" w:color="auto"/>
      </w:divBdr>
    </w:div>
    <w:div w:id="328678241">
      <w:bodyDiv w:val="1"/>
      <w:marLeft w:val="0"/>
      <w:marRight w:val="0"/>
      <w:marTop w:val="0"/>
      <w:marBottom w:val="0"/>
      <w:divBdr>
        <w:top w:val="none" w:sz="0" w:space="0" w:color="auto"/>
        <w:left w:val="none" w:sz="0" w:space="0" w:color="auto"/>
        <w:bottom w:val="none" w:sz="0" w:space="0" w:color="auto"/>
        <w:right w:val="none" w:sz="0" w:space="0" w:color="auto"/>
      </w:divBdr>
    </w:div>
    <w:div w:id="145417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563</Words>
  <Characters>3210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最高裁判所</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松永　義彰</dc:creator>
  <cp:keywords/>
  <dc:description/>
  <cp:lastModifiedBy>America Sun ShuBin</cp:lastModifiedBy>
  <cp:revision>6</cp:revision>
  <cp:lastPrinted>2019-05-21T00:57:00Z</cp:lastPrinted>
  <dcterms:created xsi:type="dcterms:W3CDTF">2021-12-03T04:40:00Z</dcterms:created>
  <dcterms:modified xsi:type="dcterms:W3CDTF">2022-05-19T05:47:00Z</dcterms:modified>
</cp:coreProperties>
</file>