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137D" w14:textId="77777777" w:rsidR="0000276C" w:rsidRDefault="00F927D8" w:rsidP="0000276C">
      <w:pPr>
        <w:pStyle w:val="a5"/>
        <w:spacing w:line="354" w:lineRule="exact"/>
        <w:rPr>
          <w:spacing w:val="0"/>
          <w:lang w:eastAsia="zh-CN"/>
        </w:rPr>
      </w:pPr>
      <w:r>
        <w:rPr>
          <w:rFonts w:ascii="MS Mincho" w:hAnsi="MS Mincho" w:hint="eastAsia"/>
          <w:lang w:eastAsia="zh-CN"/>
        </w:rPr>
        <w:t>令和</w:t>
      </w:r>
      <w:r w:rsidR="00F12D3A">
        <w:rPr>
          <w:rFonts w:ascii="MS Mincho" w:hAnsi="MS Mincho" w:hint="eastAsia"/>
          <w:lang w:eastAsia="zh-CN"/>
        </w:rPr>
        <w:t xml:space="preserve">　　年(労)</w:t>
      </w:r>
      <w:r w:rsidR="00612C5A">
        <w:rPr>
          <w:rFonts w:ascii="MS Mincho" w:hAnsi="MS Mincho" w:hint="eastAsia"/>
          <w:lang w:eastAsia="zh-CN"/>
        </w:rPr>
        <w:t xml:space="preserve">第　　　　号　　　　　　　</w:t>
      </w:r>
      <w:r w:rsidR="0000276C">
        <w:rPr>
          <w:rFonts w:ascii="MS Mincho" w:hAnsi="MS Mincho" w:hint="eastAsia"/>
          <w:lang w:eastAsia="zh-CN"/>
        </w:rPr>
        <w:t xml:space="preserve">　　　　　　　　　　　　　</w:t>
      </w:r>
      <w:r w:rsidR="0000276C">
        <w:rPr>
          <w:rFonts w:ascii="MS Gothic" w:eastAsia="MS Gothic" w:hAnsi="MS Gothic" w:cs="MS Gothic" w:hint="eastAsia"/>
          <w:b/>
          <w:bCs/>
          <w:lang w:eastAsia="zh-CN"/>
        </w:rPr>
        <w:t xml:space="preserve">　</w:t>
      </w:r>
    </w:p>
    <w:p w14:paraId="464B65B2" w14:textId="77777777" w:rsidR="0000276C" w:rsidRDefault="00F12D3A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>申立人</w:t>
      </w:r>
      <w:r w:rsidR="0000276C">
        <w:rPr>
          <w:rFonts w:ascii="MS Mincho" w:hAnsi="MS Mincho" w:hint="eastAsia"/>
        </w:rPr>
        <w:t xml:space="preserve">　　　</w:t>
      </w:r>
    </w:p>
    <w:p w14:paraId="55893BD9" w14:textId="77777777" w:rsidR="0000276C" w:rsidRDefault="00F12D3A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>相手方</w:t>
      </w:r>
      <w:r w:rsidR="0000276C">
        <w:rPr>
          <w:rFonts w:ascii="MS Mincho" w:hAnsi="MS Mincho" w:hint="eastAsia"/>
        </w:rPr>
        <w:t xml:space="preserve">　　</w:t>
      </w:r>
    </w:p>
    <w:p w14:paraId="0CC9DA0A" w14:textId="77777777" w:rsidR="0000276C" w:rsidRDefault="0000276C" w:rsidP="0000276C">
      <w:pPr>
        <w:pStyle w:val="a5"/>
        <w:rPr>
          <w:spacing w:val="0"/>
        </w:rPr>
      </w:pPr>
    </w:p>
    <w:p w14:paraId="36BE5BD1" w14:textId="77777777" w:rsidR="0000276C" w:rsidRDefault="0000276C" w:rsidP="0000276C">
      <w:pPr>
        <w:pStyle w:val="a5"/>
        <w:jc w:val="center"/>
        <w:rPr>
          <w:spacing w:val="0"/>
        </w:rPr>
      </w:pPr>
      <w:r>
        <w:rPr>
          <w:rFonts w:ascii="MS Mincho" w:hAnsi="MS Mincho" w:hint="eastAsia"/>
          <w:spacing w:val="4"/>
          <w:sz w:val="32"/>
          <w:szCs w:val="32"/>
        </w:rPr>
        <w:t>証　拠　説　明　書</w:t>
      </w:r>
    </w:p>
    <w:p w14:paraId="3FD544E1" w14:textId="77777777" w:rsidR="0000276C" w:rsidRDefault="0000276C" w:rsidP="0000276C">
      <w:pPr>
        <w:pStyle w:val="a5"/>
        <w:rPr>
          <w:spacing w:val="0"/>
        </w:rPr>
      </w:pPr>
    </w:p>
    <w:p w14:paraId="73C0516A" w14:textId="77777777" w:rsidR="0000276C" w:rsidRDefault="0000276C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 xml:space="preserve">　　　　　　　　　　　　　　　　　　　　</w:t>
      </w:r>
      <w:r>
        <w:rPr>
          <w:rFonts w:eastAsia="Times New Roman" w:cs="Times New Roman"/>
          <w:spacing w:val="1"/>
        </w:rPr>
        <w:t xml:space="preserve">  </w:t>
      </w:r>
      <w:r w:rsidR="00F12D3A">
        <w:rPr>
          <w:rFonts w:ascii="MS Mincho" w:hAnsi="MS Mincho" w:hint="eastAsia"/>
        </w:rPr>
        <w:t xml:space="preserve">　</w:t>
      </w:r>
      <w:r>
        <w:rPr>
          <w:rFonts w:ascii="MS Mincho" w:hAnsi="MS Mincho" w:hint="eastAsia"/>
        </w:rPr>
        <w:t xml:space="preserve">　　　</w:t>
      </w:r>
      <w:r w:rsidR="00F927D8">
        <w:rPr>
          <w:rFonts w:ascii="MS Mincho" w:hAnsi="MS Mincho" w:hint="eastAsia"/>
        </w:rPr>
        <w:t>令和</w:t>
      </w:r>
      <w:r>
        <w:rPr>
          <w:rFonts w:ascii="MS Mincho" w:hAnsi="MS Mincho" w:hint="eastAsia"/>
        </w:rPr>
        <w:t xml:space="preserve">　　年　　月　　日　</w:t>
      </w:r>
    </w:p>
    <w:p w14:paraId="34003C01" w14:textId="77777777" w:rsidR="0000276C" w:rsidRDefault="0000276C" w:rsidP="0000276C">
      <w:pPr>
        <w:pStyle w:val="a5"/>
        <w:rPr>
          <w:spacing w:val="0"/>
        </w:rPr>
      </w:pPr>
    </w:p>
    <w:p w14:paraId="080ACCCE" w14:textId="77777777" w:rsidR="0000276C" w:rsidRDefault="0000276C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 xml:space="preserve">　東京地方裁判所民事第　　部　係</w:t>
      </w:r>
      <w:r>
        <w:rPr>
          <w:rFonts w:eastAsia="Times New Roman" w:cs="Times New Roman"/>
          <w:spacing w:val="1"/>
        </w:rPr>
        <w:t xml:space="preserve">  </w:t>
      </w:r>
      <w:r>
        <w:rPr>
          <w:rFonts w:ascii="MS Mincho" w:hAnsi="MS Mincho" w:hint="eastAsia"/>
        </w:rPr>
        <w:t>御中</w:t>
      </w:r>
    </w:p>
    <w:p w14:paraId="215FB788" w14:textId="77777777" w:rsidR="0000276C" w:rsidRDefault="0000276C" w:rsidP="0000276C">
      <w:pPr>
        <w:pStyle w:val="a5"/>
        <w:rPr>
          <w:spacing w:val="0"/>
        </w:rPr>
      </w:pPr>
    </w:p>
    <w:p w14:paraId="701094D3" w14:textId="77777777" w:rsidR="0000276C" w:rsidRPr="00F12D3A" w:rsidRDefault="0000276C" w:rsidP="00F12D3A">
      <w:pPr>
        <w:pStyle w:val="a5"/>
        <w:rPr>
          <w:rFonts w:ascii="MS Mincho" w:hAnsi="MS Mincho"/>
        </w:rPr>
      </w:pPr>
      <w:r>
        <w:rPr>
          <w:rFonts w:eastAsia="Times New Roman" w:cs="Times New Roman"/>
          <w:spacing w:val="1"/>
        </w:rPr>
        <w:t xml:space="preserve">                    </w:t>
      </w:r>
      <w:r w:rsidR="00F12D3A">
        <w:rPr>
          <w:rFonts w:ascii="MS Mincho" w:hAnsi="MS Mincho" w:hint="eastAsia"/>
        </w:rPr>
        <w:t xml:space="preserve">　　　　　　　　　　　　申立人・相手方</w:t>
      </w:r>
      <w:r>
        <w:rPr>
          <w:rFonts w:cs="Times New Roman" w:hint="eastAsia"/>
          <w:spacing w:val="1"/>
        </w:rPr>
        <w:t xml:space="preserve">　</w:t>
      </w:r>
      <w:r w:rsidR="00F12D3A">
        <w:rPr>
          <w:rFonts w:cs="Times New Roman" w:hint="eastAsia"/>
          <w:spacing w:val="1"/>
        </w:rPr>
        <w:t xml:space="preserve">　</w:t>
      </w:r>
      <w:r>
        <w:rPr>
          <w:rFonts w:cs="Times New Roman" w:hint="eastAsia"/>
          <w:spacing w:val="1"/>
        </w:rPr>
        <w:t xml:space="preserve">　　　　　　　　</w:t>
      </w:r>
      <w:r>
        <w:rPr>
          <w:rFonts w:ascii="MS Mincho" w:hAnsi="MS Mincho" w:hint="eastAsia"/>
        </w:rPr>
        <w:t>印</w:t>
      </w:r>
    </w:p>
    <w:p w14:paraId="472A5A3D" w14:textId="77777777" w:rsidR="0000276C" w:rsidRPr="00F12D3A" w:rsidRDefault="0000276C" w:rsidP="0000276C">
      <w:pPr>
        <w:pStyle w:val="a5"/>
        <w:rPr>
          <w:spacing w:val="0"/>
        </w:rPr>
      </w:pPr>
    </w:p>
    <w:tbl>
      <w:tblPr>
        <w:tblW w:w="93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719"/>
        <w:gridCol w:w="674"/>
        <w:gridCol w:w="955"/>
        <w:gridCol w:w="1340"/>
        <w:gridCol w:w="2865"/>
        <w:gridCol w:w="764"/>
      </w:tblGrid>
      <w:tr w:rsidR="0000276C" w:rsidRPr="007F70DB" w14:paraId="66E77C1B" w14:textId="77777777" w:rsidTr="00DD2B50">
        <w:trPr>
          <w:trHeight w:val="769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AC1A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FDB4865" w14:textId="77777777" w:rsidR="0000276C" w:rsidRPr="007F70DB" w:rsidRDefault="0000276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3A90" w14:textId="77777777" w:rsidR="0000276C" w:rsidRPr="007F70DB" w:rsidRDefault="0000276C" w:rsidP="007F70DB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1E546122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1F62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1303B7C3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D806B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54C5" w14:textId="77777777" w:rsidR="0000276C" w:rsidRPr="007F70DB" w:rsidRDefault="0000276C" w:rsidP="007F70DB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09D7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00276C" w:rsidRPr="007F70DB" w14:paraId="265DE184" w14:textId="77777777" w:rsidTr="00DD2B50">
        <w:trPr>
          <w:trHeight w:val="979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1384" w14:textId="1D16FB1E" w:rsidR="0000276C" w:rsidRPr="00CA1758" w:rsidRDefault="00CA1758">
            <w:pPr>
              <w:pStyle w:val="a5"/>
              <w:rPr>
                <w:rFonts w:eastAsia="Yu Mincho"/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乙１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8486" w14:textId="097F91FB" w:rsidR="0000276C" w:rsidRPr="007F70DB" w:rsidRDefault="00397BD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２０２１年６月</w:t>
            </w:r>
            <w:r w:rsidR="00C579B7">
              <w:rPr>
                <w:rFonts w:hint="eastAsia"/>
                <w:spacing w:val="0"/>
              </w:rPr>
              <w:t>勤務表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5B18" w14:textId="77777777" w:rsidR="00C7545C" w:rsidRDefault="00C7545C">
            <w:pPr>
              <w:pStyle w:val="a5"/>
              <w:rPr>
                <w:spacing w:val="0"/>
              </w:rPr>
            </w:pPr>
          </w:p>
          <w:p w14:paraId="5C9FA402" w14:textId="5A01A644" w:rsidR="00612C5A" w:rsidRPr="007F70DB" w:rsidRDefault="00612C5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B565" w14:textId="77777777" w:rsidR="0000276C" w:rsidRPr="007F70DB" w:rsidRDefault="0000276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C745" w14:textId="6A5F52C7" w:rsidR="0000276C" w:rsidRPr="007F70DB" w:rsidRDefault="005C13C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8B57" w14:textId="65AC75AD" w:rsidR="0000276C" w:rsidRPr="007F70DB" w:rsidRDefault="001B6F58">
            <w:pPr>
              <w:pStyle w:val="a5"/>
              <w:rPr>
                <w:rFonts w:hint="eastAsia"/>
                <w:spacing w:val="0"/>
              </w:rPr>
            </w:pPr>
            <w:r>
              <w:rPr>
                <w:rFonts w:hint="eastAsia"/>
                <w:spacing w:val="0"/>
              </w:rPr>
              <w:t>１週間だけ　客先現場に出勤しました。</w:t>
            </w:r>
          </w:p>
          <w:p w14:paraId="0CFC70E8" w14:textId="77777777" w:rsidR="0000276C" w:rsidRPr="007F70DB" w:rsidRDefault="0000276C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1D1E" w14:textId="77777777" w:rsidR="0000276C" w:rsidRPr="007F70DB" w:rsidRDefault="0000276C">
            <w:pPr>
              <w:pStyle w:val="a5"/>
              <w:rPr>
                <w:spacing w:val="0"/>
              </w:rPr>
            </w:pPr>
          </w:p>
        </w:tc>
      </w:tr>
      <w:tr w:rsidR="0000276C" w:rsidRPr="007F70DB" w14:paraId="46A9F27D" w14:textId="77777777" w:rsidTr="00DD2B50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41B7" w14:textId="045933AB" w:rsidR="0000276C" w:rsidRPr="007F70DB" w:rsidRDefault="008F3EAA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</w:t>
            </w:r>
            <w:r w:rsidR="00A23EAF">
              <w:rPr>
                <w:rFonts w:eastAsia="Yu Mincho" w:hint="eastAsia"/>
                <w:spacing w:val="0"/>
              </w:rPr>
              <w:t>２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1599" w14:textId="4405BE74" w:rsidR="0000276C" w:rsidRPr="007F70DB" w:rsidRDefault="0052470E">
            <w:pPr>
              <w:pStyle w:val="a5"/>
              <w:rPr>
                <w:rFonts w:hint="eastAsia"/>
                <w:spacing w:val="0"/>
              </w:rPr>
            </w:pPr>
            <w:r>
              <w:rPr>
                <w:rFonts w:hint="eastAsia"/>
                <w:spacing w:val="0"/>
              </w:rPr>
              <w:t>内部</w:t>
            </w:r>
            <w:r w:rsidR="00A87796">
              <w:rPr>
                <w:rFonts w:hint="eastAsia"/>
                <w:spacing w:val="0"/>
              </w:rPr>
              <w:t>告発資料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C14B" w14:textId="77777777" w:rsidR="00C7545C" w:rsidRDefault="00C7545C">
            <w:pPr>
              <w:pStyle w:val="a5"/>
              <w:rPr>
                <w:spacing w:val="0"/>
              </w:rPr>
            </w:pPr>
          </w:p>
          <w:p w14:paraId="42DCC80A" w14:textId="1B3759C6" w:rsidR="00612C5A" w:rsidRPr="007F70DB" w:rsidRDefault="00612C5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03B9" w14:textId="4A54BDA5" w:rsidR="0000276C" w:rsidRPr="007F70DB" w:rsidRDefault="00BE59C6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</w:t>
            </w:r>
            <w:r>
              <w:rPr>
                <w:spacing w:val="0"/>
              </w:rPr>
              <w:t>021</w:t>
            </w:r>
            <w:r w:rsidR="00110A6E">
              <w:rPr>
                <w:rFonts w:hint="eastAsia"/>
                <w:spacing w:val="0"/>
              </w:rPr>
              <w:t>/</w:t>
            </w:r>
            <w:r w:rsidR="00DD2B50">
              <w:rPr>
                <w:spacing w:val="0"/>
              </w:rPr>
              <w:t>6</w:t>
            </w:r>
            <w:r w:rsidR="00110A6E">
              <w:rPr>
                <w:rFonts w:hint="eastAsia"/>
                <w:spacing w:val="0"/>
              </w:rPr>
              <w:t>/</w:t>
            </w:r>
            <w:r w:rsidR="00DD2B50">
              <w:rPr>
                <w:rFonts w:hint="eastAsia"/>
                <w:spacing w:val="0"/>
              </w:rPr>
              <w:t>2</w:t>
            </w:r>
            <w:r w:rsidR="00DD2B50">
              <w:rPr>
                <w:spacing w:val="0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8CC0" w14:textId="049A00D1" w:rsidR="0000276C" w:rsidRPr="007F70DB" w:rsidRDefault="00221F4D">
            <w:pPr>
              <w:pStyle w:val="a5"/>
              <w:rPr>
                <w:rFonts w:hint="eastAsia"/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E7299" w14:textId="77777777" w:rsidR="0000276C" w:rsidRPr="007F70DB" w:rsidRDefault="0000276C">
            <w:pPr>
              <w:pStyle w:val="a5"/>
              <w:rPr>
                <w:spacing w:val="0"/>
              </w:rPr>
            </w:pPr>
          </w:p>
          <w:p w14:paraId="4AA30538" w14:textId="77777777" w:rsidR="0000276C" w:rsidRPr="007F70DB" w:rsidRDefault="0000276C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01B2" w14:textId="77777777" w:rsidR="0000276C" w:rsidRPr="007F70DB" w:rsidRDefault="0000276C">
            <w:pPr>
              <w:pStyle w:val="a5"/>
              <w:rPr>
                <w:spacing w:val="0"/>
              </w:rPr>
            </w:pPr>
          </w:p>
        </w:tc>
      </w:tr>
      <w:tr w:rsidR="00893212" w:rsidRPr="007F70DB" w14:paraId="0A225B05" w14:textId="77777777" w:rsidTr="00DD2B50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6643" w14:textId="13EA7D13" w:rsidR="00893212" w:rsidRDefault="00893212">
            <w:pPr>
              <w:pStyle w:val="a5"/>
              <w:rPr>
                <w:rFonts w:eastAsia="Yu Mincho"/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乙３</w:t>
            </w:r>
            <w:r w:rsidR="001F15CC">
              <w:rPr>
                <w:rFonts w:eastAsia="Yu Mincho" w:hint="eastAsia"/>
                <w:spacing w:val="0"/>
              </w:rPr>
              <w:t>の</w:t>
            </w:r>
            <w:r w:rsidR="00903A5E">
              <w:rPr>
                <w:rFonts w:eastAsia="Yu Mincho" w:hint="eastAsia"/>
                <w:spacing w:val="0"/>
              </w:rPr>
              <w:t>１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F81A" w14:textId="48FDEAE3" w:rsidR="00893212" w:rsidRDefault="00A97550" w:rsidP="007F70DB">
            <w:pPr>
              <w:overflowPunct w:val="0"/>
              <w:textAlignment w:val="baseline"/>
              <w:rPr>
                <w:rFonts w:ascii="MS Mincho" w:hAnsi="Times New Roman"/>
                <w:color w:val="000000"/>
                <w:spacing w:val="4"/>
                <w:kern w:val="0"/>
                <w:sz w:val="22"/>
                <w:szCs w:val="22"/>
              </w:rPr>
            </w:pPr>
            <w:r w:rsidRPr="00A97550">
              <w:rPr>
                <w:rFonts w:ascii="MS Mincho" w:hAnsi="Times New Roman" w:hint="eastAsia"/>
                <w:color w:val="000000"/>
                <w:spacing w:val="4"/>
                <w:kern w:val="0"/>
                <w:sz w:val="22"/>
                <w:szCs w:val="22"/>
              </w:rPr>
              <w:t>労働局あっせん申請書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1FB9" w14:textId="77777777" w:rsidR="00C7545C" w:rsidRDefault="00C7545C">
            <w:pPr>
              <w:pStyle w:val="a5"/>
              <w:rPr>
                <w:spacing w:val="0"/>
              </w:rPr>
            </w:pPr>
          </w:p>
          <w:p w14:paraId="1553B62B" w14:textId="67B33535" w:rsidR="00893212" w:rsidRPr="007F70DB" w:rsidRDefault="008932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565A" w14:textId="3FCF8C5F" w:rsidR="00893212" w:rsidRPr="007F70DB" w:rsidRDefault="00482E03">
            <w:pPr>
              <w:pStyle w:val="a5"/>
              <w:rPr>
                <w:spacing w:val="0"/>
              </w:rPr>
            </w:pPr>
            <w:r w:rsidRPr="00482E03">
              <w:rPr>
                <w:spacing w:val="0"/>
              </w:rPr>
              <w:t>2021</w:t>
            </w:r>
            <w:r>
              <w:rPr>
                <w:spacing w:val="0"/>
              </w:rPr>
              <w:t>/</w:t>
            </w:r>
            <w:r w:rsidRPr="00482E03">
              <w:rPr>
                <w:spacing w:val="0"/>
              </w:rPr>
              <w:t>09</w:t>
            </w:r>
            <w:r>
              <w:rPr>
                <w:spacing w:val="0"/>
              </w:rPr>
              <w:t>/</w:t>
            </w:r>
            <w:r w:rsidRPr="00482E03">
              <w:rPr>
                <w:spacing w:val="0"/>
              </w:rPr>
              <w:t>03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A685" w14:textId="77777777" w:rsidR="00893212" w:rsidRPr="007F70DB" w:rsidRDefault="00893212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FE67" w14:textId="77777777" w:rsidR="00893212" w:rsidRPr="007F70DB" w:rsidRDefault="00893212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9733" w14:textId="77777777" w:rsidR="00893212" w:rsidRPr="007F70DB" w:rsidRDefault="00893212">
            <w:pPr>
              <w:pStyle w:val="a5"/>
              <w:rPr>
                <w:spacing w:val="0"/>
              </w:rPr>
            </w:pPr>
          </w:p>
        </w:tc>
      </w:tr>
      <w:tr w:rsidR="00AC58C3" w:rsidRPr="007F70DB" w14:paraId="057C2BDC" w14:textId="77777777" w:rsidTr="00DD2B50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ED8D" w14:textId="3AE3FB53" w:rsidR="00AC58C3" w:rsidRDefault="00903A5E">
            <w:pPr>
              <w:pStyle w:val="a5"/>
              <w:rPr>
                <w:rFonts w:eastAsia="Yu Mincho" w:hint="eastAsia"/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乙３</w:t>
            </w:r>
            <w:r w:rsidR="001F15CC">
              <w:rPr>
                <w:rFonts w:eastAsia="Yu Mincho" w:hint="eastAsia"/>
                <w:spacing w:val="0"/>
              </w:rPr>
              <w:t>の</w:t>
            </w:r>
            <w:r w:rsidR="00D750C9">
              <w:rPr>
                <w:rFonts w:eastAsia="Yu Mincho" w:hint="eastAsia"/>
                <w:spacing w:val="0"/>
              </w:rPr>
              <w:t>２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1DA6" w14:textId="5D83A926" w:rsidR="00AC58C3" w:rsidRDefault="00750D23" w:rsidP="007F70DB">
            <w:pPr>
              <w:overflowPunct w:val="0"/>
              <w:textAlignment w:val="baseline"/>
              <w:rPr>
                <w:rFonts w:ascii="MS Mincho" w:hAnsi="Times New Roman" w:hint="eastAsia"/>
                <w:color w:val="000000"/>
                <w:spacing w:val="4"/>
                <w:kern w:val="0"/>
                <w:sz w:val="22"/>
                <w:szCs w:val="22"/>
              </w:rPr>
            </w:pPr>
            <w:r w:rsidRPr="00750D23">
              <w:rPr>
                <w:rFonts w:ascii="MS Mincho" w:hAnsi="Times New Roman" w:hint="eastAsia"/>
                <w:color w:val="000000"/>
                <w:spacing w:val="4"/>
                <w:kern w:val="0"/>
                <w:sz w:val="22"/>
                <w:szCs w:val="22"/>
              </w:rPr>
              <w:t>労働局あっせん開始通知書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92313" w14:textId="77777777" w:rsidR="00C7545C" w:rsidRDefault="00C7545C">
            <w:pPr>
              <w:pStyle w:val="a5"/>
              <w:rPr>
                <w:spacing w:val="0"/>
              </w:rPr>
            </w:pPr>
          </w:p>
          <w:p w14:paraId="204D6B02" w14:textId="4F86E482" w:rsidR="00AC58C3" w:rsidRPr="007F70DB" w:rsidRDefault="00D750C9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EF63" w14:textId="15BEE847" w:rsidR="00AC58C3" w:rsidRPr="007F70DB" w:rsidRDefault="00D07352">
            <w:pPr>
              <w:pStyle w:val="a5"/>
              <w:rPr>
                <w:spacing w:val="0"/>
              </w:rPr>
            </w:pPr>
            <w:r w:rsidRPr="00D07352">
              <w:rPr>
                <w:spacing w:val="0"/>
              </w:rPr>
              <w:t>2021</w:t>
            </w:r>
            <w:r>
              <w:rPr>
                <w:spacing w:val="0"/>
              </w:rPr>
              <w:t>/</w:t>
            </w:r>
            <w:r w:rsidRPr="00D07352">
              <w:rPr>
                <w:spacing w:val="0"/>
              </w:rPr>
              <w:t>09</w:t>
            </w:r>
            <w:r>
              <w:rPr>
                <w:spacing w:val="0"/>
              </w:rPr>
              <w:t>/</w:t>
            </w:r>
            <w:r w:rsidRPr="00D07352">
              <w:rPr>
                <w:spacing w:val="0"/>
              </w:rPr>
              <w:t>06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83A1" w14:textId="77777777" w:rsidR="00AC58C3" w:rsidRPr="007F70DB" w:rsidRDefault="00AC58C3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8916" w14:textId="77777777" w:rsidR="00AC58C3" w:rsidRPr="007F70DB" w:rsidRDefault="00AC58C3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E36A" w14:textId="77777777" w:rsidR="00AC58C3" w:rsidRPr="007F70DB" w:rsidRDefault="00AC58C3">
            <w:pPr>
              <w:pStyle w:val="a5"/>
              <w:rPr>
                <w:spacing w:val="0"/>
              </w:rPr>
            </w:pPr>
          </w:p>
        </w:tc>
      </w:tr>
      <w:tr w:rsidR="00750D23" w:rsidRPr="007F70DB" w14:paraId="2B42279D" w14:textId="77777777" w:rsidTr="00DD2B50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A865" w14:textId="40ABFA60" w:rsidR="00750D23" w:rsidRDefault="00750D23">
            <w:pPr>
              <w:pStyle w:val="a5"/>
              <w:rPr>
                <w:rFonts w:eastAsia="Yu Mincho" w:hint="eastAsia"/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乙３</w:t>
            </w:r>
            <w:r w:rsidR="00DE1C98">
              <w:rPr>
                <w:rFonts w:eastAsia="Yu Mincho" w:hint="eastAsia"/>
                <w:spacing w:val="0"/>
              </w:rPr>
              <w:t>の</w:t>
            </w:r>
            <w:r>
              <w:rPr>
                <w:rFonts w:eastAsia="Yu Mincho" w:hint="eastAsia"/>
                <w:spacing w:val="0"/>
              </w:rPr>
              <w:t>３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1B17" w14:textId="0F055109" w:rsidR="00750D23" w:rsidRDefault="00EC6396" w:rsidP="007F70DB">
            <w:pPr>
              <w:overflowPunct w:val="0"/>
              <w:textAlignment w:val="baseline"/>
              <w:rPr>
                <w:rFonts w:ascii="MS Mincho" w:hAnsi="Times New Roman" w:hint="eastAsia"/>
                <w:color w:val="000000"/>
                <w:spacing w:val="4"/>
                <w:kern w:val="0"/>
                <w:sz w:val="22"/>
                <w:szCs w:val="22"/>
              </w:rPr>
            </w:pPr>
            <w:r w:rsidRPr="00EC6396">
              <w:rPr>
                <w:rFonts w:ascii="MS Mincho" w:hAnsi="Times New Roman" w:hint="eastAsia"/>
                <w:color w:val="000000"/>
                <w:spacing w:val="4"/>
                <w:kern w:val="0"/>
                <w:sz w:val="22"/>
                <w:szCs w:val="22"/>
              </w:rPr>
              <w:t>労働局あっせん打切り通知書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52CF" w14:textId="77777777" w:rsidR="00C7545C" w:rsidRDefault="00C7545C">
            <w:pPr>
              <w:pStyle w:val="a5"/>
              <w:rPr>
                <w:spacing w:val="0"/>
              </w:rPr>
            </w:pPr>
          </w:p>
          <w:p w14:paraId="3441EBB1" w14:textId="5E60A08E" w:rsidR="00750D23" w:rsidRPr="007F70DB" w:rsidRDefault="00750D23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B0D4" w14:textId="68408A44" w:rsidR="00750D23" w:rsidRPr="007F70DB" w:rsidRDefault="00EC6396">
            <w:pPr>
              <w:pStyle w:val="a5"/>
              <w:rPr>
                <w:spacing w:val="0"/>
              </w:rPr>
            </w:pPr>
            <w:r w:rsidRPr="00EC6396">
              <w:rPr>
                <w:rFonts w:ascii="MS Mincho" w:hint="eastAsia"/>
                <w:color w:val="000000"/>
                <w:spacing w:val="4"/>
              </w:rPr>
              <w:t>2021</w:t>
            </w:r>
            <w:r>
              <w:rPr>
                <w:rFonts w:ascii="MS Mincho" w:hint="eastAsia"/>
                <w:color w:val="000000"/>
                <w:spacing w:val="4"/>
              </w:rPr>
              <w:t>/</w:t>
            </w:r>
            <w:r w:rsidRPr="00EC6396">
              <w:rPr>
                <w:rFonts w:ascii="MS Mincho" w:hint="eastAsia"/>
                <w:color w:val="000000"/>
                <w:spacing w:val="4"/>
              </w:rPr>
              <w:t>09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EC6396">
              <w:rPr>
                <w:rFonts w:ascii="MS Mincho" w:hint="eastAsia"/>
                <w:color w:val="000000"/>
                <w:spacing w:val="4"/>
              </w:rPr>
              <w:t>16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9273" w14:textId="77777777" w:rsidR="00750D23" w:rsidRPr="007F70DB" w:rsidRDefault="00750D23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3307" w14:textId="77777777" w:rsidR="00750D23" w:rsidRPr="007F70DB" w:rsidRDefault="00750D23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4094" w14:textId="77777777" w:rsidR="00750D23" w:rsidRPr="007F70DB" w:rsidRDefault="00750D23">
            <w:pPr>
              <w:pStyle w:val="a5"/>
              <w:rPr>
                <w:spacing w:val="0"/>
              </w:rPr>
            </w:pPr>
          </w:p>
        </w:tc>
      </w:tr>
      <w:tr w:rsidR="0000276C" w:rsidRPr="007F70DB" w14:paraId="5748FC1C" w14:textId="77777777" w:rsidTr="00DD2B50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83C0" w14:textId="406EC45C" w:rsidR="0000276C" w:rsidRPr="007F70DB" w:rsidRDefault="0006428B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</w:t>
            </w:r>
            <w:r w:rsidR="00893212">
              <w:rPr>
                <w:rFonts w:eastAsia="Yu Mincho" w:hint="eastAsia"/>
                <w:spacing w:val="0"/>
              </w:rPr>
              <w:t>４</w:t>
            </w:r>
            <w:r w:rsidR="00DE1C98">
              <w:rPr>
                <w:rFonts w:eastAsia="Yu Mincho" w:hint="eastAsia"/>
                <w:spacing w:val="0"/>
              </w:rPr>
              <w:t>の</w:t>
            </w:r>
            <w:r>
              <w:rPr>
                <w:rFonts w:eastAsia="Yu Mincho" w:hint="eastAsia"/>
                <w:spacing w:val="0"/>
              </w:rPr>
              <w:t>１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042A" w14:textId="2318EC5B" w:rsidR="0000276C" w:rsidRPr="007F70DB" w:rsidRDefault="0063408C" w:rsidP="007F70DB">
            <w:pPr>
              <w:overflowPunct w:val="0"/>
              <w:textAlignment w:val="baseline"/>
              <w:rPr>
                <w:rFonts w:ascii="MS Mincho" w:hAnsi="Times New Roman"/>
                <w:color w:val="000000"/>
                <w:spacing w:val="4"/>
                <w:kern w:val="0"/>
                <w:sz w:val="22"/>
                <w:szCs w:val="22"/>
              </w:rPr>
            </w:pPr>
            <w:r>
              <w:rPr>
                <w:rFonts w:ascii="MS Mincho" w:hAnsi="Times New Roman" w:hint="eastAsia"/>
                <w:color w:val="000000"/>
                <w:spacing w:val="4"/>
                <w:kern w:val="0"/>
                <w:sz w:val="22"/>
                <w:szCs w:val="22"/>
              </w:rPr>
              <w:t>メール:</w:t>
            </w:r>
            <w:r w:rsidR="0006428B">
              <w:rPr>
                <w:rFonts w:ascii="MS Mincho" w:hAnsi="Times New Roman" w:hint="eastAsia"/>
                <w:color w:val="000000"/>
                <w:spacing w:val="4"/>
                <w:kern w:val="0"/>
                <w:sz w:val="22"/>
                <w:szCs w:val="22"/>
              </w:rPr>
              <w:t>アデコ担当さん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1677" w14:textId="77777777" w:rsidR="00C7545C" w:rsidRDefault="00C7545C">
            <w:pPr>
              <w:pStyle w:val="a5"/>
              <w:rPr>
                <w:spacing w:val="0"/>
              </w:rPr>
            </w:pPr>
          </w:p>
          <w:p w14:paraId="06A2A83E" w14:textId="4C848EFB" w:rsidR="00612C5A" w:rsidRPr="007F70DB" w:rsidRDefault="00612C5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06DD" w14:textId="77777777" w:rsidR="0000276C" w:rsidRPr="007F70DB" w:rsidRDefault="0000276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0E2F" w14:textId="16AA6EE7" w:rsidR="0000276C" w:rsidRPr="007F70DB" w:rsidRDefault="00C434A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049D" w14:textId="77777777" w:rsidR="0000276C" w:rsidRPr="007F70DB" w:rsidRDefault="0000276C">
            <w:pPr>
              <w:pStyle w:val="a5"/>
              <w:rPr>
                <w:spacing w:val="0"/>
              </w:rPr>
            </w:pPr>
          </w:p>
          <w:p w14:paraId="285BF3F9" w14:textId="77777777" w:rsidR="0000276C" w:rsidRPr="007F70DB" w:rsidRDefault="0000276C">
            <w:pPr>
              <w:pStyle w:val="a5"/>
              <w:rPr>
                <w:spacing w:val="0"/>
              </w:rPr>
            </w:pPr>
          </w:p>
          <w:p w14:paraId="6AAB5186" w14:textId="77777777" w:rsidR="0000276C" w:rsidRPr="007F70DB" w:rsidRDefault="0000276C">
            <w:pPr>
              <w:pStyle w:val="a5"/>
              <w:rPr>
                <w:spacing w:val="0"/>
              </w:rPr>
            </w:pPr>
          </w:p>
          <w:p w14:paraId="4963791D" w14:textId="77777777" w:rsidR="0000276C" w:rsidRPr="007F70DB" w:rsidRDefault="0000276C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3BE9" w14:textId="77777777" w:rsidR="0000276C" w:rsidRPr="007F70DB" w:rsidRDefault="0000276C">
            <w:pPr>
              <w:pStyle w:val="a5"/>
              <w:rPr>
                <w:spacing w:val="0"/>
              </w:rPr>
            </w:pPr>
          </w:p>
        </w:tc>
      </w:tr>
      <w:tr w:rsidR="00612C5A" w:rsidRPr="007F70DB" w14:paraId="3DDF6AFF" w14:textId="77777777" w:rsidTr="00DD2B50">
        <w:trPr>
          <w:trHeight w:val="979"/>
        </w:trPr>
        <w:tc>
          <w:tcPr>
            <w:tcW w:w="1045" w:type="dxa"/>
          </w:tcPr>
          <w:p w14:paraId="25FCAD4B" w14:textId="74EC1717" w:rsidR="00612C5A" w:rsidRPr="007F70DB" w:rsidRDefault="0063408C" w:rsidP="006C5A98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</w:t>
            </w:r>
            <w:r w:rsidR="00893212">
              <w:rPr>
                <w:rFonts w:eastAsia="Yu Mincho" w:hint="eastAsia"/>
                <w:spacing w:val="0"/>
              </w:rPr>
              <w:t>４</w:t>
            </w:r>
            <w:r w:rsidR="00DE1C98">
              <w:rPr>
                <w:rFonts w:eastAsia="Yu Mincho" w:hint="eastAsia"/>
                <w:spacing w:val="0"/>
              </w:rPr>
              <w:t>の</w:t>
            </w:r>
            <w:r>
              <w:rPr>
                <w:rFonts w:eastAsia="Yu Mincho" w:hint="eastAsia"/>
                <w:spacing w:val="0"/>
              </w:rPr>
              <w:t>2</w:t>
            </w:r>
          </w:p>
        </w:tc>
        <w:tc>
          <w:tcPr>
            <w:tcW w:w="1719" w:type="dxa"/>
          </w:tcPr>
          <w:p w14:paraId="6990D808" w14:textId="12179973" w:rsidR="00612C5A" w:rsidRPr="007F70DB" w:rsidRDefault="00C3222E" w:rsidP="006C5A98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メール:</w:t>
            </w:r>
            <w:r w:rsidR="005220E7">
              <w:rPr>
                <w:rFonts w:hint="eastAsia"/>
              </w:rPr>
              <w:t xml:space="preserve"> </w:t>
            </w:r>
            <w:proofErr w:type="spellStart"/>
            <w:r w:rsidR="005220E7" w:rsidRPr="005220E7">
              <w:rPr>
                <w:rFonts w:ascii="MS Mincho" w:hint="eastAsia"/>
                <w:color w:val="000000"/>
                <w:spacing w:val="4"/>
              </w:rPr>
              <w:t>Fw_RE</w:t>
            </w:r>
            <w:proofErr w:type="spellEnd"/>
            <w:r w:rsidR="005220E7" w:rsidRPr="005220E7">
              <w:rPr>
                <w:rFonts w:ascii="MS Mincho" w:hint="eastAsia"/>
                <w:color w:val="000000"/>
                <w:spacing w:val="4"/>
              </w:rPr>
              <w:t>_ 【要確認】NRI様入館証申請＿大宇宙ジャパン</w:t>
            </w:r>
          </w:p>
        </w:tc>
        <w:tc>
          <w:tcPr>
            <w:tcW w:w="674" w:type="dxa"/>
          </w:tcPr>
          <w:p w14:paraId="57149AD4" w14:textId="77777777" w:rsidR="00C7545C" w:rsidRDefault="00C7545C" w:rsidP="006C5A98">
            <w:pPr>
              <w:pStyle w:val="a5"/>
              <w:rPr>
                <w:spacing w:val="0"/>
              </w:rPr>
            </w:pPr>
          </w:p>
          <w:p w14:paraId="69048AF1" w14:textId="5426298B" w:rsidR="00612C5A" w:rsidRPr="007F70DB" w:rsidRDefault="00612C5A" w:rsidP="006C5A9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E531D36" w14:textId="52F0DE99" w:rsidR="00612C5A" w:rsidRPr="007F70DB" w:rsidRDefault="00B73817" w:rsidP="006C5A98">
            <w:pPr>
              <w:pStyle w:val="a5"/>
              <w:rPr>
                <w:spacing w:val="0"/>
              </w:rPr>
            </w:pPr>
            <w:r w:rsidRPr="00B73817">
              <w:rPr>
                <w:spacing w:val="0"/>
              </w:rPr>
              <w:t>2021</w:t>
            </w:r>
            <w:r w:rsidR="00770C1E">
              <w:rPr>
                <w:spacing w:val="0"/>
              </w:rPr>
              <w:t>/</w:t>
            </w:r>
            <w:r w:rsidRPr="00B73817">
              <w:rPr>
                <w:spacing w:val="0"/>
              </w:rPr>
              <w:t>06</w:t>
            </w:r>
            <w:r w:rsidR="00770C1E">
              <w:rPr>
                <w:spacing w:val="0"/>
              </w:rPr>
              <w:t>/</w:t>
            </w:r>
            <w:r w:rsidRPr="00B73817">
              <w:rPr>
                <w:spacing w:val="0"/>
              </w:rPr>
              <w:t>11</w:t>
            </w:r>
          </w:p>
        </w:tc>
        <w:tc>
          <w:tcPr>
            <w:tcW w:w="1340" w:type="dxa"/>
          </w:tcPr>
          <w:p w14:paraId="05949369" w14:textId="77777777" w:rsidR="00612C5A" w:rsidRPr="007F70DB" w:rsidRDefault="00612C5A" w:rsidP="006C5A98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2FE7E11D" w14:textId="77777777" w:rsidR="00612C5A" w:rsidRPr="007F70DB" w:rsidRDefault="00612C5A" w:rsidP="006C5A98">
            <w:pPr>
              <w:pStyle w:val="a5"/>
              <w:rPr>
                <w:spacing w:val="0"/>
              </w:rPr>
            </w:pPr>
          </w:p>
          <w:p w14:paraId="6DB3D153" w14:textId="77777777" w:rsidR="00612C5A" w:rsidRPr="007F70DB" w:rsidRDefault="00612C5A" w:rsidP="006C5A98">
            <w:pPr>
              <w:pStyle w:val="a5"/>
              <w:rPr>
                <w:spacing w:val="0"/>
              </w:rPr>
            </w:pPr>
          </w:p>
          <w:p w14:paraId="26725B69" w14:textId="77777777" w:rsidR="00612C5A" w:rsidRPr="007F70DB" w:rsidRDefault="00612C5A" w:rsidP="006C5A98">
            <w:pPr>
              <w:pStyle w:val="a5"/>
              <w:rPr>
                <w:spacing w:val="0"/>
              </w:rPr>
            </w:pPr>
          </w:p>
          <w:p w14:paraId="0C29812C" w14:textId="77777777" w:rsidR="00612C5A" w:rsidRPr="007F70DB" w:rsidRDefault="00612C5A" w:rsidP="006C5A98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2F4D270A" w14:textId="77777777" w:rsidR="00612C5A" w:rsidRPr="007F70DB" w:rsidRDefault="00612C5A" w:rsidP="006C5A98">
            <w:pPr>
              <w:pStyle w:val="a5"/>
              <w:rPr>
                <w:spacing w:val="0"/>
              </w:rPr>
            </w:pPr>
          </w:p>
        </w:tc>
      </w:tr>
      <w:tr w:rsidR="00CF3ED6" w:rsidRPr="007F70DB" w14:paraId="78735505" w14:textId="77777777" w:rsidTr="00DD2B50">
        <w:tc>
          <w:tcPr>
            <w:tcW w:w="1045" w:type="dxa"/>
          </w:tcPr>
          <w:p w14:paraId="4056478C" w14:textId="77777777" w:rsidR="00CF3ED6" w:rsidRPr="007F70DB" w:rsidRDefault="00CF3ED6" w:rsidP="00CF3ED6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75E6E70B" w14:textId="77777777" w:rsidR="00CF3ED6" w:rsidRPr="007F70DB" w:rsidRDefault="00CF3ED6" w:rsidP="00CF3ED6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662693E" w14:textId="77777777" w:rsidR="00CF3ED6" w:rsidRPr="007F70DB" w:rsidRDefault="00CF3ED6" w:rsidP="00CF3ED6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C0FCF3E" w14:textId="486C4B3C" w:rsidR="00CF3ED6" w:rsidRPr="007F70DB" w:rsidRDefault="00CF3ED6" w:rsidP="00CF3ED6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D8F2338" w14:textId="77777777" w:rsidR="00CF3ED6" w:rsidRPr="007F70DB" w:rsidRDefault="00CF3ED6" w:rsidP="00CF3ED6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58E71F7" w14:textId="77472728" w:rsidR="00CF3ED6" w:rsidRPr="007F70DB" w:rsidRDefault="00CF3ED6" w:rsidP="00CF3ED6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4B6CEB2" w14:textId="7FB627A2" w:rsidR="00CF3ED6" w:rsidRPr="007F70DB" w:rsidRDefault="00CF3ED6" w:rsidP="00CF3ED6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865" w:type="dxa"/>
          </w:tcPr>
          <w:p w14:paraId="342464D2" w14:textId="0A1B66AB" w:rsidR="00CF3ED6" w:rsidRPr="007F70DB" w:rsidRDefault="00CF3ED6" w:rsidP="00CF3ED6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764" w:type="dxa"/>
          </w:tcPr>
          <w:p w14:paraId="733CA42D" w14:textId="583E687D" w:rsidR="00CF3ED6" w:rsidRPr="007F70DB" w:rsidRDefault="00CF3ED6" w:rsidP="00CF3ED6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2D5EFD" w:rsidRPr="007F70DB" w14:paraId="05E993AE" w14:textId="77777777" w:rsidTr="00DD2B50">
        <w:tc>
          <w:tcPr>
            <w:tcW w:w="1045" w:type="dxa"/>
          </w:tcPr>
          <w:p w14:paraId="421008A0" w14:textId="0786DCB3" w:rsidR="002D5EFD" w:rsidRDefault="002D5EFD" w:rsidP="002D5EFD">
            <w:pPr>
              <w:pStyle w:val="a5"/>
              <w:rPr>
                <w:rFonts w:eastAsia="Yu Mincho" w:hint="eastAsia"/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</w:t>
            </w:r>
            <w:r w:rsidR="00DE1C98">
              <w:rPr>
                <w:rFonts w:eastAsia="Yu Mincho" w:hint="eastAsia"/>
                <w:spacing w:val="0"/>
              </w:rPr>
              <w:t>の</w:t>
            </w:r>
            <w:r>
              <w:rPr>
                <w:rFonts w:eastAsia="Yu Mincho"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7C27BC1C" w14:textId="309BF3D6" w:rsidR="002D5EFD" w:rsidRPr="000157D8" w:rsidRDefault="002D5EFD" w:rsidP="002D5EFD">
            <w:pPr>
              <w:overflowPunct w:val="0"/>
              <w:textAlignment w:val="baseline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メール:</w:t>
            </w:r>
            <w:r>
              <w:rPr>
                <w:rFonts w:hint="eastAsia"/>
              </w:rPr>
              <w:t xml:space="preserve"> </w:t>
            </w:r>
            <w:r w:rsidRPr="008E2D61">
              <w:rPr>
                <w:rFonts w:ascii="MS Mincho" w:hint="eastAsia"/>
                <w:color w:val="000000"/>
                <w:spacing w:val="4"/>
              </w:rPr>
              <w:t>Re_緊急！プロジェクト「OMS202202」の単体開発成果物やり直しについて</w:t>
            </w:r>
          </w:p>
        </w:tc>
        <w:tc>
          <w:tcPr>
            <w:tcW w:w="674" w:type="dxa"/>
          </w:tcPr>
          <w:p w14:paraId="47848E67" w14:textId="77777777" w:rsidR="002D5EFD" w:rsidRPr="007F70DB" w:rsidRDefault="002D5EFD" w:rsidP="002D5EFD">
            <w:pPr>
              <w:pStyle w:val="a5"/>
              <w:rPr>
                <w:rFonts w:hint="eastAsia"/>
                <w:spacing w:val="0"/>
              </w:rPr>
            </w:pPr>
          </w:p>
          <w:p w14:paraId="1B688425" w14:textId="4357DCB6" w:rsidR="002D5EFD" w:rsidRPr="007F70DB" w:rsidRDefault="002D5EFD" w:rsidP="002D5EFD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3A25097" w14:textId="1CBAFD0C" w:rsidR="002D5EFD" w:rsidRPr="007F70DB" w:rsidRDefault="002D5EFD" w:rsidP="002D5EFD">
            <w:pPr>
              <w:pStyle w:val="a5"/>
              <w:rPr>
                <w:spacing w:val="0"/>
              </w:rPr>
            </w:pPr>
            <w:r w:rsidRPr="009A39D5">
              <w:rPr>
                <w:spacing w:val="0"/>
              </w:rPr>
              <w:t>2021</w:t>
            </w:r>
            <w:r>
              <w:rPr>
                <w:spacing w:val="0"/>
              </w:rPr>
              <w:t>/</w:t>
            </w:r>
            <w:r w:rsidRPr="009A39D5">
              <w:rPr>
                <w:spacing w:val="0"/>
              </w:rPr>
              <w:t>06</w:t>
            </w:r>
            <w:r>
              <w:rPr>
                <w:spacing w:val="0"/>
              </w:rPr>
              <w:t>/</w:t>
            </w:r>
            <w:r w:rsidRPr="009A39D5">
              <w:rPr>
                <w:spacing w:val="0"/>
              </w:rPr>
              <w:t>29</w:t>
            </w:r>
          </w:p>
        </w:tc>
        <w:tc>
          <w:tcPr>
            <w:tcW w:w="1340" w:type="dxa"/>
          </w:tcPr>
          <w:p w14:paraId="54FA7FD4" w14:textId="55946BF2" w:rsidR="002D5EFD" w:rsidRPr="007F70DB" w:rsidRDefault="00456970" w:rsidP="002D5EFD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865" w:type="dxa"/>
          </w:tcPr>
          <w:p w14:paraId="4C8A8169" w14:textId="5183E40A" w:rsidR="002D5EFD" w:rsidRPr="00094137" w:rsidRDefault="002F085D" w:rsidP="002D5EFD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三回の内部告発</w:t>
            </w:r>
            <w:r w:rsidR="00FF50AC">
              <w:rPr>
                <w:rFonts w:hint="eastAsia"/>
                <w:spacing w:val="0"/>
              </w:rPr>
              <w:t>メールです。</w:t>
            </w:r>
          </w:p>
          <w:p w14:paraId="789380FE" w14:textId="77777777" w:rsidR="002D5EFD" w:rsidRPr="007F70DB" w:rsidRDefault="002D5EFD" w:rsidP="002D5EFD">
            <w:pPr>
              <w:pStyle w:val="a5"/>
              <w:rPr>
                <w:spacing w:val="0"/>
              </w:rPr>
            </w:pPr>
          </w:p>
          <w:p w14:paraId="2906D317" w14:textId="77777777" w:rsidR="002D5EFD" w:rsidRPr="007F70DB" w:rsidRDefault="002D5EFD" w:rsidP="002D5EFD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05DCE27D" w14:textId="77777777" w:rsidR="002D5EFD" w:rsidRPr="007F70DB" w:rsidRDefault="002D5EFD" w:rsidP="002D5EFD">
            <w:pPr>
              <w:pStyle w:val="a5"/>
              <w:rPr>
                <w:spacing w:val="0"/>
              </w:rPr>
            </w:pPr>
          </w:p>
        </w:tc>
      </w:tr>
      <w:tr w:rsidR="002D5EFD" w:rsidRPr="007F70DB" w14:paraId="56B7ACD0" w14:textId="77777777" w:rsidTr="00DD2B50">
        <w:tc>
          <w:tcPr>
            <w:tcW w:w="1045" w:type="dxa"/>
          </w:tcPr>
          <w:p w14:paraId="146C2A56" w14:textId="1D85C315" w:rsidR="002D5EFD" w:rsidRPr="007F70DB" w:rsidRDefault="002D5EFD" w:rsidP="002D5EFD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</w:t>
            </w:r>
            <w:r w:rsidR="00DE1C98">
              <w:rPr>
                <w:rFonts w:eastAsia="Yu Mincho" w:hint="eastAsia"/>
                <w:spacing w:val="0"/>
              </w:rPr>
              <w:t>の</w:t>
            </w:r>
            <w:r>
              <w:rPr>
                <w:rFonts w:eastAsia="Yu Mincho"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14A0ED40" w14:textId="22BD4D1A" w:rsidR="002D5EFD" w:rsidRPr="007F70DB" w:rsidRDefault="00B26145" w:rsidP="002D5EFD">
            <w:pPr>
              <w:overflowPunct w:val="0"/>
              <w:textAlignment w:val="baseline"/>
              <w:rPr>
                <w:rFonts w:ascii="MS Mincho" w:hAnsi="Times New Roman"/>
                <w:color w:val="000000"/>
                <w:spacing w:val="4"/>
                <w:kern w:val="0"/>
                <w:sz w:val="22"/>
                <w:szCs w:val="22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メール:</w:t>
            </w:r>
            <w:r w:rsidRPr="00B26145">
              <w:rPr>
                <w:rFonts w:ascii="MS Mincho" w:hAnsi="Times New Roman" w:hint="eastAsia"/>
                <w:color w:val="000000"/>
                <w:spacing w:val="4"/>
                <w:kern w:val="0"/>
                <w:sz w:val="22"/>
                <w:szCs w:val="22"/>
              </w:rPr>
              <w:t xml:space="preserve">RE_ </w:t>
            </w:r>
            <w:proofErr w:type="spellStart"/>
            <w:r w:rsidRPr="00B26145">
              <w:rPr>
                <w:rFonts w:ascii="MS Mincho" w:hAnsi="Times New Roman" w:hint="eastAsia"/>
                <w:color w:val="000000"/>
                <w:spacing w:val="4"/>
                <w:kern w:val="0"/>
                <w:sz w:val="22"/>
                <w:szCs w:val="22"/>
              </w:rPr>
              <w:t>RE</w:t>
            </w:r>
            <w:proofErr w:type="spellEnd"/>
            <w:r w:rsidRPr="00B26145">
              <w:rPr>
                <w:rFonts w:ascii="MS Mincho" w:hAnsi="Times New Roman" w:hint="eastAsia"/>
                <w:color w:val="000000"/>
                <w:spacing w:val="4"/>
                <w:kern w:val="0"/>
                <w:sz w:val="22"/>
                <w:szCs w:val="22"/>
              </w:rPr>
              <w:t>_ システムモダナイゼーション案件の資料を共有します</w:t>
            </w:r>
          </w:p>
        </w:tc>
        <w:tc>
          <w:tcPr>
            <w:tcW w:w="674" w:type="dxa"/>
          </w:tcPr>
          <w:p w14:paraId="59B4C31A" w14:textId="28990CB1" w:rsidR="002D5EFD" w:rsidRPr="007F70DB" w:rsidRDefault="002D5EFD" w:rsidP="002D5EFD">
            <w:pPr>
              <w:pStyle w:val="a5"/>
              <w:rPr>
                <w:rFonts w:hint="eastAsia"/>
                <w:spacing w:val="0"/>
              </w:rPr>
            </w:pPr>
          </w:p>
          <w:p w14:paraId="7CBA7914" w14:textId="06ADA6FF" w:rsidR="002D5EFD" w:rsidRPr="007F70DB" w:rsidRDefault="002D5EFD" w:rsidP="002D5EF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8C3E363" w14:textId="3DA3B5EC" w:rsidR="002D5EFD" w:rsidRPr="007F70DB" w:rsidRDefault="00A825E8" w:rsidP="002D5EFD">
            <w:pPr>
              <w:pStyle w:val="a5"/>
              <w:rPr>
                <w:spacing w:val="0"/>
              </w:rPr>
            </w:pPr>
            <w:r w:rsidRPr="00A825E8">
              <w:rPr>
                <w:spacing w:val="0"/>
              </w:rPr>
              <w:t>2021</w:t>
            </w:r>
            <w:r>
              <w:rPr>
                <w:spacing w:val="0"/>
              </w:rPr>
              <w:t>/</w:t>
            </w:r>
            <w:r w:rsidRPr="00A825E8">
              <w:rPr>
                <w:spacing w:val="0"/>
              </w:rPr>
              <w:t>07</w:t>
            </w:r>
            <w:r>
              <w:rPr>
                <w:spacing w:val="0"/>
              </w:rPr>
              <w:t>/</w:t>
            </w:r>
            <w:r w:rsidRPr="00A825E8">
              <w:rPr>
                <w:spacing w:val="0"/>
              </w:rPr>
              <w:t>06</w:t>
            </w:r>
          </w:p>
        </w:tc>
        <w:tc>
          <w:tcPr>
            <w:tcW w:w="1340" w:type="dxa"/>
          </w:tcPr>
          <w:p w14:paraId="2DF70ED4" w14:textId="646FA068" w:rsidR="002D5EFD" w:rsidRPr="007F70DB" w:rsidRDefault="00456970" w:rsidP="002D5EFD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865" w:type="dxa"/>
          </w:tcPr>
          <w:p w14:paraId="2AEE43F0" w14:textId="77777777" w:rsidR="00391571" w:rsidRDefault="00391571" w:rsidP="0039157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前日、</w:t>
            </w:r>
            <w:r>
              <w:rPr>
                <w:rFonts w:hint="eastAsia"/>
                <w:spacing w:val="0"/>
              </w:rPr>
              <w:t>AM</w:t>
            </w:r>
            <w:r>
              <w:rPr>
                <w:rFonts w:hint="eastAsia"/>
                <w:spacing w:val="0"/>
              </w:rPr>
              <w:t>３部あるプロジェクト</w:t>
            </w:r>
            <w:r>
              <w:rPr>
                <w:rFonts w:hint="eastAsia"/>
                <w:spacing w:val="0"/>
              </w:rPr>
              <w:t>を面談しました。</w:t>
            </w:r>
          </w:p>
          <w:p w14:paraId="527C066E" w14:textId="0D3CBF2B" w:rsidR="00391571" w:rsidRPr="007F70DB" w:rsidRDefault="00391571" w:rsidP="00391571">
            <w:pPr>
              <w:pStyle w:val="a5"/>
              <w:rPr>
                <w:rFonts w:hint="eastAsia"/>
                <w:spacing w:val="0"/>
              </w:rPr>
            </w:pPr>
            <w:r>
              <w:rPr>
                <w:rFonts w:hint="eastAsia"/>
                <w:spacing w:val="0"/>
              </w:rPr>
              <w:t>最終</w:t>
            </w:r>
            <w:r w:rsidR="0092021E">
              <w:rPr>
                <w:rFonts w:hint="eastAsia"/>
                <w:spacing w:val="0"/>
              </w:rPr>
              <w:t xml:space="preserve">　客先の</w:t>
            </w:r>
            <w:r w:rsidR="00BE20D0">
              <w:rPr>
                <w:rFonts w:hint="eastAsia"/>
                <w:spacing w:val="0"/>
              </w:rPr>
              <w:t>「面接合格」の話を聞きました。</w:t>
            </w:r>
            <w:r w:rsidR="000E1C45">
              <w:rPr>
                <w:rFonts w:hint="eastAsia"/>
                <w:spacing w:val="0"/>
              </w:rPr>
              <w:t>けれども　プロジェクトは</w:t>
            </w:r>
            <w:r w:rsidR="00176B39">
              <w:rPr>
                <w:rFonts w:hint="eastAsia"/>
                <w:spacing w:val="0"/>
              </w:rPr>
              <w:t>立ち上がりません。原因不明です。</w:t>
            </w:r>
          </w:p>
          <w:p w14:paraId="4EEC435A" w14:textId="0E02C529" w:rsidR="002D5EFD" w:rsidRPr="00391571" w:rsidRDefault="00DE1C98" w:rsidP="002D5EFD">
            <w:pPr>
              <w:pStyle w:val="a5"/>
              <w:rPr>
                <w:rFonts w:hint="eastAsia"/>
                <w:spacing w:val="0"/>
              </w:rPr>
            </w:pPr>
            <w:r>
              <w:rPr>
                <w:rFonts w:hint="eastAsia"/>
                <w:spacing w:val="0"/>
              </w:rPr>
              <w:t>会社</w:t>
            </w:r>
            <w:r w:rsidR="00FC624F">
              <w:rPr>
                <w:rFonts w:hint="eastAsia"/>
                <w:spacing w:val="0"/>
              </w:rPr>
              <w:t>の</w:t>
            </w:r>
            <w:r w:rsidR="00FC624F" w:rsidRPr="00B26145">
              <w:rPr>
                <w:rFonts w:ascii="MS Mincho" w:hint="eastAsia"/>
                <w:color w:val="000000"/>
                <w:spacing w:val="4"/>
              </w:rPr>
              <w:t>システムモダナイゼーション案件</w:t>
            </w:r>
            <w:r w:rsidR="00FC624F">
              <w:rPr>
                <w:rFonts w:ascii="MS Mincho" w:hint="eastAsia"/>
                <w:color w:val="000000"/>
                <w:spacing w:val="4"/>
              </w:rPr>
              <w:t>の知識</w:t>
            </w:r>
            <w:r w:rsidR="00801722">
              <w:rPr>
                <w:rFonts w:ascii="MS Mincho" w:hint="eastAsia"/>
                <w:color w:val="000000"/>
                <w:spacing w:val="4"/>
              </w:rPr>
              <w:t>は不足なので　資料を整理して共有しました。</w:t>
            </w:r>
          </w:p>
          <w:p w14:paraId="7A00A7E4" w14:textId="77777777" w:rsidR="002D5EFD" w:rsidRPr="007F70DB" w:rsidRDefault="002D5EFD" w:rsidP="002D5EFD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764" w:type="dxa"/>
          </w:tcPr>
          <w:p w14:paraId="0635BD9C" w14:textId="77777777" w:rsidR="002D5EFD" w:rsidRPr="007F70DB" w:rsidRDefault="002D5EFD" w:rsidP="002D5EFD">
            <w:pPr>
              <w:pStyle w:val="a5"/>
              <w:rPr>
                <w:spacing w:val="0"/>
              </w:rPr>
            </w:pPr>
          </w:p>
        </w:tc>
      </w:tr>
      <w:tr w:rsidR="002D5EFD" w:rsidRPr="007F70DB" w14:paraId="62DD590F" w14:textId="77777777" w:rsidTr="00DD2B50">
        <w:tc>
          <w:tcPr>
            <w:tcW w:w="1045" w:type="dxa"/>
          </w:tcPr>
          <w:p w14:paraId="417E3F8F" w14:textId="64CEC300" w:rsidR="002D5EFD" w:rsidRPr="007F70DB" w:rsidRDefault="002D5EFD" w:rsidP="002D5EFD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</w:t>
            </w:r>
            <w:r w:rsidR="00DE1C98">
              <w:rPr>
                <w:rFonts w:eastAsia="Yu Mincho" w:hint="eastAsia"/>
                <w:spacing w:val="0"/>
              </w:rPr>
              <w:t>の</w:t>
            </w:r>
            <w:r>
              <w:rPr>
                <w:rFonts w:eastAsia="Yu Mincho" w:hint="eastAsia"/>
                <w:spacing w:val="0"/>
              </w:rPr>
              <w:t>５</w:t>
            </w:r>
          </w:p>
        </w:tc>
        <w:tc>
          <w:tcPr>
            <w:tcW w:w="1719" w:type="dxa"/>
          </w:tcPr>
          <w:p w14:paraId="23592C4A" w14:textId="0100BE3D" w:rsidR="002D5EFD" w:rsidRPr="007F70DB" w:rsidRDefault="00A51B3A" w:rsidP="002D5EFD">
            <w:pPr>
              <w:overflowPunct w:val="0"/>
              <w:textAlignment w:val="baseline"/>
              <w:rPr>
                <w:rFonts w:ascii="MS Mincho" w:hAnsi="Times New Roman"/>
                <w:color w:val="000000"/>
                <w:spacing w:val="4"/>
                <w:kern w:val="0"/>
                <w:sz w:val="22"/>
                <w:szCs w:val="22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メール:</w:t>
            </w:r>
            <w:r w:rsidRPr="00A51B3A">
              <w:rPr>
                <w:rFonts w:ascii="MS Mincho" w:hAnsi="Times New Roman" w:hint="eastAsia"/>
                <w:color w:val="000000"/>
                <w:spacing w:val="4"/>
                <w:kern w:val="0"/>
                <w:sz w:val="22"/>
                <w:szCs w:val="22"/>
              </w:rPr>
              <w:t>オフショア管理方法の提案</w:t>
            </w:r>
          </w:p>
        </w:tc>
        <w:tc>
          <w:tcPr>
            <w:tcW w:w="674" w:type="dxa"/>
          </w:tcPr>
          <w:p w14:paraId="6B8B9DDC" w14:textId="7BFE8D91" w:rsidR="002D5EFD" w:rsidRPr="007F70DB" w:rsidRDefault="002D5EFD" w:rsidP="002D5EFD">
            <w:pPr>
              <w:pStyle w:val="a5"/>
              <w:rPr>
                <w:rFonts w:hint="eastAsia"/>
                <w:spacing w:val="0"/>
              </w:rPr>
            </w:pPr>
          </w:p>
          <w:p w14:paraId="2F04D678" w14:textId="6633E360" w:rsidR="002D5EFD" w:rsidRPr="007F70DB" w:rsidRDefault="002D5EFD" w:rsidP="002D5EF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7A48D49" w14:textId="2AD7DF22" w:rsidR="002D5EFD" w:rsidRPr="007F70DB" w:rsidRDefault="00CA4A26" w:rsidP="002D5EFD">
            <w:pPr>
              <w:pStyle w:val="a5"/>
              <w:rPr>
                <w:spacing w:val="0"/>
              </w:rPr>
            </w:pPr>
            <w:r w:rsidRPr="00CA4A26">
              <w:rPr>
                <w:spacing w:val="0"/>
              </w:rPr>
              <w:t>2021</w:t>
            </w:r>
            <w:r>
              <w:rPr>
                <w:rFonts w:hint="eastAsia"/>
                <w:spacing w:val="0"/>
              </w:rPr>
              <w:t>/</w:t>
            </w:r>
            <w:r w:rsidRPr="00CA4A26">
              <w:rPr>
                <w:spacing w:val="0"/>
              </w:rPr>
              <w:t>07</w:t>
            </w:r>
            <w:r>
              <w:rPr>
                <w:spacing w:val="0"/>
              </w:rPr>
              <w:t>/</w:t>
            </w:r>
            <w:r w:rsidRPr="00CA4A26">
              <w:rPr>
                <w:spacing w:val="0"/>
              </w:rPr>
              <w:t>14</w:t>
            </w:r>
          </w:p>
        </w:tc>
        <w:tc>
          <w:tcPr>
            <w:tcW w:w="1340" w:type="dxa"/>
          </w:tcPr>
          <w:p w14:paraId="2ECD259A" w14:textId="7BCCEF70" w:rsidR="002D5EFD" w:rsidRPr="007F70DB" w:rsidRDefault="00456970" w:rsidP="002D5EFD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865" w:type="dxa"/>
          </w:tcPr>
          <w:p w14:paraId="6FA6CDC9" w14:textId="2782028B" w:rsidR="002D5EFD" w:rsidRPr="007F70DB" w:rsidRDefault="00031BFE" w:rsidP="002D5EFD">
            <w:pPr>
              <w:pStyle w:val="a5"/>
              <w:rPr>
                <w:rFonts w:hint="eastAsia"/>
                <w:spacing w:val="0"/>
              </w:rPr>
            </w:pPr>
            <w:r>
              <w:rPr>
                <w:rFonts w:hint="eastAsia"/>
                <w:spacing w:val="0"/>
              </w:rPr>
              <w:t>前日、</w:t>
            </w:r>
            <w:r>
              <w:rPr>
                <w:rFonts w:hint="eastAsia"/>
                <w:spacing w:val="0"/>
              </w:rPr>
              <w:t>AM</w:t>
            </w:r>
            <w:r>
              <w:rPr>
                <w:rFonts w:hint="eastAsia"/>
                <w:spacing w:val="0"/>
              </w:rPr>
              <w:t>３部あるプロジェクト</w:t>
            </w:r>
            <w:r w:rsidR="00500F48">
              <w:rPr>
                <w:rFonts w:hint="eastAsia"/>
                <w:spacing w:val="0"/>
              </w:rPr>
              <w:t>仕様書レビューを参画し</w:t>
            </w:r>
            <w:r w:rsidR="00BB42C3">
              <w:rPr>
                <w:rFonts w:hint="eastAsia"/>
                <w:spacing w:val="0"/>
              </w:rPr>
              <w:t>たら　提案しました。</w:t>
            </w:r>
          </w:p>
          <w:p w14:paraId="6D319825" w14:textId="20DD3162" w:rsidR="002D5EFD" w:rsidRPr="007F70DB" w:rsidRDefault="00BB42C3" w:rsidP="002D5EFD">
            <w:pPr>
              <w:pStyle w:val="a5"/>
              <w:rPr>
                <w:rFonts w:hint="eastAsia"/>
                <w:spacing w:val="0"/>
              </w:rPr>
            </w:pPr>
            <w:r>
              <w:rPr>
                <w:rFonts w:hint="eastAsia"/>
                <w:spacing w:val="0"/>
              </w:rPr>
              <w:t>上司の</w:t>
            </w:r>
            <w:r w:rsidR="00E87DF5">
              <w:rPr>
                <w:rFonts w:hint="eastAsia"/>
                <w:spacing w:val="0"/>
              </w:rPr>
              <w:t>指示がなくて　プロジェクトを参画しません。</w:t>
            </w:r>
          </w:p>
          <w:p w14:paraId="0F2856FF" w14:textId="77777777" w:rsidR="002D5EFD" w:rsidRPr="007F70DB" w:rsidRDefault="002D5EFD" w:rsidP="002D5EFD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764" w:type="dxa"/>
          </w:tcPr>
          <w:p w14:paraId="199E2425" w14:textId="77777777" w:rsidR="002D5EFD" w:rsidRPr="007F70DB" w:rsidRDefault="002D5EFD" w:rsidP="002D5EFD">
            <w:pPr>
              <w:pStyle w:val="a5"/>
              <w:rPr>
                <w:spacing w:val="0"/>
              </w:rPr>
            </w:pPr>
          </w:p>
        </w:tc>
      </w:tr>
      <w:tr w:rsidR="002D5EFD" w:rsidRPr="007F70DB" w14:paraId="3AC14AAE" w14:textId="77777777" w:rsidTr="00DD2B50">
        <w:tc>
          <w:tcPr>
            <w:tcW w:w="1045" w:type="dxa"/>
          </w:tcPr>
          <w:p w14:paraId="3CFAE5F6" w14:textId="285AC0FF" w:rsidR="002D5EFD" w:rsidRPr="007F70DB" w:rsidRDefault="002D5EFD" w:rsidP="002D5EFD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</w:t>
            </w:r>
            <w:r w:rsidR="00DE1C98">
              <w:rPr>
                <w:rFonts w:eastAsia="Yu Mincho" w:hint="eastAsia"/>
                <w:spacing w:val="0"/>
              </w:rPr>
              <w:t>の</w:t>
            </w:r>
            <w:r>
              <w:rPr>
                <w:rFonts w:eastAsia="Yu Mincho" w:hint="eastAsia"/>
                <w:spacing w:val="0"/>
              </w:rPr>
              <w:t>６</w:t>
            </w:r>
          </w:p>
        </w:tc>
        <w:tc>
          <w:tcPr>
            <w:tcW w:w="1719" w:type="dxa"/>
          </w:tcPr>
          <w:p w14:paraId="0054E776" w14:textId="20BC4DEA" w:rsidR="002D5EFD" w:rsidRPr="007F70DB" w:rsidRDefault="00A51B3A" w:rsidP="002D5EFD">
            <w:pPr>
              <w:overflowPunct w:val="0"/>
              <w:textAlignment w:val="baseline"/>
              <w:rPr>
                <w:rFonts w:ascii="MS Mincho" w:hAnsi="Times New Roman"/>
                <w:color w:val="000000"/>
                <w:spacing w:val="4"/>
                <w:kern w:val="0"/>
                <w:sz w:val="22"/>
                <w:szCs w:val="22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メール:</w:t>
            </w:r>
            <w:r w:rsidR="0009072E">
              <w:rPr>
                <w:rFonts w:hint="eastAsia"/>
              </w:rPr>
              <w:t xml:space="preserve"> </w:t>
            </w:r>
            <w:r w:rsidR="0009072E" w:rsidRPr="0009072E">
              <w:rPr>
                <w:rFonts w:ascii="MS Mincho" w:hint="eastAsia"/>
                <w:color w:val="000000"/>
                <w:spacing w:val="4"/>
              </w:rPr>
              <w:t>1ヵ月に　2回のBP技術者のビジネスルール違反事件を発生しました</w:t>
            </w:r>
          </w:p>
        </w:tc>
        <w:tc>
          <w:tcPr>
            <w:tcW w:w="674" w:type="dxa"/>
          </w:tcPr>
          <w:p w14:paraId="4703F123" w14:textId="10D6A0F7" w:rsidR="002D5EFD" w:rsidRPr="007F70DB" w:rsidRDefault="002D5EFD" w:rsidP="002D5EFD">
            <w:pPr>
              <w:pStyle w:val="a5"/>
              <w:rPr>
                <w:rFonts w:hint="eastAsia"/>
                <w:spacing w:val="0"/>
              </w:rPr>
            </w:pPr>
          </w:p>
          <w:p w14:paraId="54404C38" w14:textId="7D46A939" w:rsidR="002D5EFD" w:rsidRPr="007F70DB" w:rsidRDefault="002D5EFD" w:rsidP="002D5EF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1B8DC95" w14:textId="2190874B" w:rsidR="002D5EFD" w:rsidRPr="007F70DB" w:rsidRDefault="002611A8" w:rsidP="002D5EFD">
            <w:pPr>
              <w:pStyle w:val="a5"/>
              <w:rPr>
                <w:spacing w:val="0"/>
              </w:rPr>
            </w:pPr>
            <w:r w:rsidRPr="002611A8">
              <w:rPr>
                <w:spacing w:val="0"/>
              </w:rPr>
              <w:t>2021</w:t>
            </w:r>
            <w:r w:rsidR="00F15C75">
              <w:rPr>
                <w:spacing w:val="0"/>
              </w:rPr>
              <w:t>/</w:t>
            </w:r>
            <w:r w:rsidRPr="002611A8">
              <w:rPr>
                <w:spacing w:val="0"/>
              </w:rPr>
              <w:t>07</w:t>
            </w:r>
            <w:r w:rsidR="00F15C75">
              <w:rPr>
                <w:spacing w:val="0"/>
              </w:rPr>
              <w:t>/</w:t>
            </w:r>
            <w:r w:rsidRPr="002611A8">
              <w:rPr>
                <w:spacing w:val="0"/>
              </w:rPr>
              <w:t>28</w:t>
            </w:r>
          </w:p>
        </w:tc>
        <w:tc>
          <w:tcPr>
            <w:tcW w:w="1340" w:type="dxa"/>
          </w:tcPr>
          <w:p w14:paraId="6BF318FE" w14:textId="215F5552" w:rsidR="002D5EFD" w:rsidRPr="007F70DB" w:rsidRDefault="00E769B3" w:rsidP="002D5EFD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865" w:type="dxa"/>
          </w:tcPr>
          <w:p w14:paraId="1AD6E3EC" w14:textId="77777777" w:rsidR="002D5EFD" w:rsidRPr="007F70DB" w:rsidRDefault="002D5EFD" w:rsidP="002D5EFD">
            <w:pPr>
              <w:pStyle w:val="a5"/>
              <w:rPr>
                <w:spacing w:val="0"/>
              </w:rPr>
            </w:pPr>
          </w:p>
          <w:p w14:paraId="40F2A415" w14:textId="77777777" w:rsidR="002D5EFD" w:rsidRPr="007F70DB" w:rsidRDefault="002D5EFD" w:rsidP="002D5EFD">
            <w:pPr>
              <w:pStyle w:val="a5"/>
              <w:rPr>
                <w:spacing w:val="0"/>
              </w:rPr>
            </w:pPr>
          </w:p>
          <w:p w14:paraId="378DA12E" w14:textId="77777777" w:rsidR="002D5EFD" w:rsidRPr="007F70DB" w:rsidRDefault="002D5EFD" w:rsidP="002D5EFD">
            <w:pPr>
              <w:pStyle w:val="a5"/>
              <w:rPr>
                <w:spacing w:val="0"/>
              </w:rPr>
            </w:pPr>
          </w:p>
          <w:p w14:paraId="6812B272" w14:textId="77777777" w:rsidR="002D5EFD" w:rsidRPr="007F70DB" w:rsidRDefault="002D5EFD" w:rsidP="002D5EFD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3054A817" w14:textId="77777777" w:rsidR="002D5EFD" w:rsidRPr="007F70DB" w:rsidRDefault="002D5EFD" w:rsidP="002D5EFD">
            <w:pPr>
              <w:pStyle w:val="a5"/>
              <w:rPr>
                <w:spacing w:val="0"/>
              </w:rPr>
            </w:pPr>
          </w:p>
        </w:tc>
      </w:tr>
      <w:tr w:rsidR="002D5EFD" w14:paraId="220DED81" w14:textId="77777777" w:rsidTr="00DD2B50">
        <w:trPr>
          <w:trHeight w:val="769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AC6E" w14:textId="77777777" w:rsidR="002D5EFD" w:rsidRPr="007F70DB" w:rsidRDefault="002D5EFD" w:rsidP="002D5EF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5E9AA16" w14:textId="77777777" w:rsidR="002D5EFD" w:rsidRPr="007F70DB" w:rsidRDefault="002D5EFD" w:rsidP="002D5EFD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FBB0" w14:textId="77777777" w:rsidR="002D5EFD" w:rsidRPr="007F70DB" w:rsidRDefault="002D5EFD" w:rsidP="002D5EFD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57A65C8" w14:textId="77777777" w:rsidR="002D5EFD" w:rsidRPr="007F70DB" w:rsidRDefault="002D5EFD" w:rsidP="002D5EF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7124" w14:textId="77777777" w:rsidR="002D5EFD" w:rsidRPr="007F70DB" w:rsidRDefault="002D5EFD" w:rsidP="002D5EF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6C4307F" w14:textId="77777777" w:rsidR="002D5EFD" w:rsidRPr="007F70DB" w:rsidRDefault="002D5EFD" w:rsidP="002D5EF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3761" w14:textId="77777777" w:rsidR="002D5EFD" w:rsidRPr="007F70DB" w:rsidRDefault="002D5EFD" w:rsidP="002D5EF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4368" w14:textId="77777777" w:rsidR="002D5EFD" w:rsidRPr="007F70DB" w:rsidRDefault="002D5EFD" w:rsidP="002D5EFD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A4FB" w14:textId="77777777" w:rsidR="002D5EFD" w:rsidRPr="007F70DB" w:rsidRDefault="002D5EFD" w:rsidP="002D5EF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09072E" w14:paraId="248244C8" w14:textId="77777777" w:rsidTr="00DD2B50">
        <w:trPr>
          <w:trHeight w:val="979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7180" w14:textId="7D8942DF" w:rsidR="0009072E" w:rsidRDefault="0009072E" w:rsidP="0009072E">
            <w:pPr>
              <w:pStyle w:val="a5"/>
              <w:rPr>
                <w:rFonts w:eastAsia="Yu Mincho" w:hint="eastAsia"/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</w:t>
            </w:r>
            <w:r w:rsidR="00DE1C98">
              <w:rPr>
                <w:rFonts w:eastAsia="Yu Mincho" w:hint="eastAsia"/>
                <w:spacing w:val="0"/>
              </w:rPr>
              <w:t>の</w:t>
            </w:r>
            <w:r>
              <w:rPr>
                <w:rFonts w:eastAsia="Yu Mincho" w:hint="eastAsia"/>
                <w:spacing w:val="0"/>
              </w:rPr>
              <w:t>７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82094" w14:textId="7B5919CB" w:rsidR="0009072E" w:rsidRDefault="0009072E" w:rsidP="0009072E">
            <w:pPr>
              <w:pStyle w:val="a5"/>
              <w:rPr>
                <w:rFonts w:ascii="MS Mincho" w:hint="eastAsia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メール:</w:t>
            </w:r>
            <w:r w:rsidR="003141E0">
              <w:rPr>
                <w:rFonts w:hint="eastAsia"/>
              </w:rPr>
              <w:t xml:space="preserve"> </w:t>
            </w:r>
            <w:proofErr w:type="spellStart"/>
            <w:r w:rsidR="003141E0" w:rsidRPr="003141E0">
              <w:rPr>
                <w:rFonts w:ascii="MS Mincho" w:hint="eastAsia"/>
                <w:color w:val="000000"/>
                <w:spacing w:val="4"/>
              </w:rPr>
              <w:t>Re_BP</w:t>
            </w:r>
            <w:proofErr w:type="spellEnd"/>
            <w:r w:rsidR="003141E0" w:rsidRPr="003141E0">
              <w:rPr>
                <w:rFonts w:ascii="MS Mincho" w:hint="eastAsia"/>
                <w:color w:val="000000"/>
                <w:spacing w:val="4"/>
              </w:rPr>
              <w:t>さんのセキュリティルール違反の確認について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1BD5" w14:textId="08E73C61" w:rsidR="0009072E" w:rsidRPr="007F70DB" w:rsidRDefault="0009072E" w:rsidP="0009072E">
            <w:pPr>
              <w:pStyle w:val="a5"/>
              <w:rPr>
                <w:rFonts w:hint="eastAsia"/>
                <w:spacing w:val="0"/>
              </w:rPr>
            </w:pPr>
          </w:p>
          <w:p w14:paraId="13C6A8E2" w14:textId="20706B62" w:rsidR="0009072E" w:rsidRPr="007F70DB" w:rsidRDefault="0009072E" w:rsidP="0009072E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94C8" w14:textId="240D5B96" w:rsidR="0009072E" w:rsidRPr="007F70DB" w:rsidRDefault="003141E0" w:rsidP="0009072E">
            <w:pPr>
              <w:pStyle w:val="a5"/>
              <w:rPr>
                <w:spacing w:val="0"/>
              </w:rPr>
            </w:pPr>
            <w:r w:rsidRPr="003141E0">
              <w:rPr>
                <w:rFonts w:ascii="MS Mincho" w:hint="eastAsia"/>
                <w:color w:val="000000"/>
                <w:spacing w:val="4"/>
              </w:rPr>
              <w:t>2021</w:t>
            </w:r>
            <w:r w:rsidR="0099738F">
              <w:rPr>
                <w:rFonts w:ascii="MS Mincho"/>
                <w:color w:val="000000"/>
                <w:spacing w:val="4"/>
              </w:rPr>
              <w:t>/</w:t>
            </w:r>
            <w:r w:rsidRPr="003141E0">
              <w:rPr>
                <w:rFonts w:ascii="MS Mincho" w:hint="eastAsia"/>
                <w:color w:val="000000"/>
                <w:spacing w:val="4"/>
              </w:rPr>
              <w:t>07</w:t>
            </w:r>
            <w:r w:rsidR="0099738F">
              <w:rPr>
                <w:rFonts w:ascii="MS Mincho"/>
                <w:color w:val="000000"/>
                <w:spacing w:val="4"/>
              </w:rPr>
              <w:t>/</w:t>
            </w:r>
            <w:r w:rsidRPr="003141E0">
              <w:rPr>
                <w:rFonts w:ascii="MS Mincho" w:hint="eastAsia"/>
                <w:color w:val="000000"/>
                <w:spacing w:val="4"/>
              </w:rPr>
              <w:t>28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9CB6" w14:textId="5253E1FF" w:rsidR="0009072E" w:rsidRPr="007F70DB" w:rsidRDefault="009C2D22" w:rsidP="0009072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6081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5586ED6F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344F9A7C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0CD1ED14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CE96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</w:tr>
      <w:tr w:rsidR="0009072E" w14:paraId="161D9FED" w14:textId="77777777" w:rsidTr="00DD2B50">
        <w:trPr>
          <w:trHeight w:val="979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1937" w14:textId="34B3AC95" w:rsidR="0009072E" w:rsidRDefault="0009072E" w:rsidP="0009072E">
            <w:pPr>
              <w:pStyle w:val="a5"/>
              <w:rPr>
                <w:rFonts w:eastAsia="Yu Mincho" w:hint="eastAsia"/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</w:t>
            </w:r>
            <w:r w:rsidR="00DE1C98">
              <w:rPr>
                <w:rFonts w:eastAsia="Yu Mincho" w:hint="eastAsia"/>
                <w:spacing w:val="0"/>
              </w:rPr>
              <w:t>の</w:t>
            </w:r>
            <w:r>
              <w:rPr>
                <w:rFonts w:eastAsia="Yu Mincho" w:hint="eastAsia"/>
                <w:spacing w:val="0"/>
              </w:rPr>
              <w:t>８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1380F" w14:textId="13284167" w:rsidR="0009072E" w:rsidRDefault="0009072E" w:rsidP="0009072E">
            <w:pPr>
              <w:pStyle w:val="a5"/>
              <w:rPr>
                <w:rFonts w:ascii="MS Mincho" w:hint="eastAsia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メール:</w:t>
            </w:r>
            <w:r w:rsidR="00DA0E09">
              <w:t xml:space="preserve"> </w:t>
            </w:r>
            <w:r w:rsidR="00DA0E09" w:rsidRPr="00DA0E09">
              <w:rPr>
                <w:rFonts w:ascii="MS Mincho" w:hint="eastAsia"/>
                <w:color w:val="000000"/>
                <w:spacing w:val="4"/>
              </w:rPr>
              <w:t xml:space="preserve">回复：なぜ　</w:t>
            </w:r>
            <w:r w:rsidR="00DA0E09" w:rsidRPr="00DA0E09">
              <w:rPr>
                <w:rFonts w:ascii="MS Mincho"/>
                <w:color w:val="000000"/>
                <w:spacing w:val="4"/>
              </w:rPr>
              <w:t>BP</w:t>
            </w:r>
            <w:r w:rsidR="00DA0E09" w:rsidRPr="00DA0E09">
              <w:rPr>
                <w:rFonts w:ascii="MS Mincho" w:hint="eastAsia"/>
                <w:color w:val="000000"/>
                <w:spacing w:val="4"/>
              </w:rPr>
              <w:t>技術者個人</w:t>
            </w:r>
            <w:r w:rsidR="00DA0E09" w:rsidRPr="00DA0E09">
              <w:rPr>
                <w:rFonts w:ascii="MS Mincho"/>
                <w:color w:val="000000"/>
                <w:spacing w:val="4"/>
              </w:rPr>
              <w:t>PC</w:t>
            </w:r>
            <w:r w:rsidR="00DA0E09" w:rsidRPr="00DA0E09">
              <w:rPr>
                <w:rFonts w:ascii="MS Mincho" w:hint="eastAsia"/>
                <w:color w:val="000000"/>
                <w:spacing w:val="4"/>
              </w:rPr>
              <w:t xml:space="preserve">は　</w:t>
            </w:r>
            <w:r w:rsidR="00DA0E09" w:rsidRPr="00DA0E09">
              <w:rPr>
                <w:rFonts w:ascii="MS Mincho"/>
                <w:color w:val="000000"/>
                <w:spacing w:val="4"/>
              </w:rPr>
              <w:t>2</w:t>
            </w:r>
            <w:r w:rsidR="00DA0E09" w:rsidRPr="00DA0E09">
              <w:rPr>
                <w:rFonts w:ascii="MS Mincho" w:hint="eastAsia"/>
                <w:color w:val="000000"/>
                <w:spacing w:val="4"/>
              </w:rPr>
              <w:t>階に持込できます？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E0BC" w14:textId="1832EFAF" w:rsidR="0009072E" w:rsidRPr="007F70DB" w:rsidRDefault="0009072E" w:rsidP="0009072E">
            <w:pPr>
              <w:pStyle w:val="a5"/>
              <w:rPr>
                <w:rFonts w:hint="eastAsia"/>
                <w:spacing w:val="0"/>
              </w:rPr>
            </w:pPr>
          </w:p>
          <w:p w14:paraId="0A507291" w14:textId="4FC24C6F" w:rsidR="0009072E" w:rsidRPr="007F70DB" w:rsidRDefault="0009072E" w:rsidP="0009072E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7D35B" w14:textId="3AA6E7CC" w:rsidR="0009072E" w:rsidRPr="007F70DB" w:rsidRDefault="00DA0E09" w:rsidP="0009072E">
            <w:pPr>
              <w:pStyle w:val="a5"/>
              <w:rPr>
                <w:spacing w:val="0"/>
              </w:rPr>
            </w:pPr>
            <w:r w:rsidRPr="00DA0E09">
              <w:rPr>
                <w:rFonts w:ascii="MS Mincho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DA0E09">
              <w:rPr>
                <w:rFonts w:ascii="MS Mincho"/>
                <w:color w:val="000000"/>
                <w:spacing w:val="4"/>
              </w:rPr>
              <w:t>07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DA0E09">
              <w:rPr>
                <w:rFonts w:ascii="MS Mincho"/>
                <w:color w:val="000000"/>
                <w:spacing w:val="4"/>
              </w:rPr>
              <w:t>28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2A1E" w14:textId="6005F41F" w:rsidR="0009072E" w:rsidRPr="007F70DB" w:rsidRDefault="00586944" w:rsidP="0009072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2ABE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1DA3B4DC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2C5E1CE3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7250957D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DF63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</w:tr>
      <w:tr w:rsidR="0009072E" w14:paraId="0E294A29" w14:textId="77777777" w:rsidTr="00DD2B50">
        <w:trPr>
          <w:trHeight w:val="979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2628" w14:textId="382D5280" w:rsidR="0009072E" w:rsidRDefault="0009072E" w:rsidP="0009072E">
            <w:pPr>
              <w:pStyle w:val="a5"/>
              <w:rPr>
                <w:rFonts w:eastAsia="Yu Mincho" w:hint="eastAsia"/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</w:t>
            </w:r>
            <w:r w:rsidR="00DE1C98">
              <w:rPr>
                <w:rFonts w:eastAsia="Yu Mincho" w:hint="eastAsia"/>
                <w:spacing w:val="0"/>
              </w:rPr>
              <w:t>の</w:t>
            </w:r>
            <w:r>
              <w:rPr>
                <w:rFonts w:eastAsia="Yu Mincho" w:hint="eastAsia"/>
                <w:spacing w:val="0"/>
              </w:rPr>
              <w:t>９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8506" w14:textId="2E0205EE" w:rsidR="0009072E" w:rsidRPr="007F70DB" w:rsidRDefault="0009072E" w:rsidP="0009072E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メール:</w:t>
            </w:r>
            <w:r w:rsidR="00127A4B">
              <w:t xml:space="preserve"> </w:t>
            </w:r>
            <w:r w:rsidR="00127A4B" w:rsidRPr="00127A4B">
              <w:rPr>
                <w:rFonts w:ascii="MS Mincho" w:hint="eastAsia"/>
                <w:color w:val="000000"/>
                <w:spacing w:val="4"/>
              </w:rPr>
              <w:t>关于学</w:t>
            </w:r>
            <w:r w:rsidR="00127A4B" w:rsidRPr="00127A4B">
              <w:rPr>
                <w:rFonts w:ascii="微软雅黑" w:eastAsia="微软雅黑" w:hAnsi="微软雅黑" w:cs="微软雅黑" w:hint="eastAsia"/>
                <w:color w:val="000000"/>
                <w:spacing w:val="4"/>
              </w:rPr>
              <w:t>习</w:t>
            </w:r>
            <w:r w:rsidR="00127A4B" w:rsidRPr="00127A4B">
              <w:rPr>
                <w:rFonts w:ascii="MS Mincho" w:hAnsi="MS Mincho" w:hint="eastAsia"/>
                <w:color w:val="000000"/>
                <w:spacing w:val="4"/>
              </w:rPr>
              <w:t>会、个人</w:t>
            </w:r>
            <w:r w:rsidR="00127A4B" w:rsidRPr="00127A4B">
              <w:rPr>
                <w:rFonts w:ascii="MS Mincho"/>
                <w:color w:val="000000"/>
                <w:spacing w:val="4"/>
              </w:rPr>
              <w:t>PC</w:t>
            </w:r>
            <w:r w:rsidR="00127A4B" w:rsidRPr="00127A4B">
              <w:rPr>
                <w:rFonts w:ascii="MS Mincho" w:hint="eastAsia"/>
                <w:color w:val="000000"/>
                <w:spacing w:val="4"/>
              </w:rPr>
              <w:t>持入的</w:t>
            </w:r>
            <w:r w:rsidR="00127A4B" w:rsidRPr="00127A4B">
              <w:rPr>
                <w:rFonts w:ascii="微软雅黑" w:eastAsia="微软雅黑" w:hAnsi="微软雅黑" w:cs="微软雅黑" w:hint="eastAsia"/>
                <w:color w:val="000000"/>
                <w:spacing w:val="4"/>
              </w:rPr>
              <w:t>违规</w:t>
            </w:r>
            <w:r w:rsidR="00127A4B" w:rsidRPr="00127A4B">
              <w:rPr>
                <w:rFonts w:ascii="MS Mincho" w:hAnsi="MS Mincho" w:hint="eastAsia"/>
                <w:color w:val="000000"/>
                <w:spacing w:val="4"/>
              </w:rPr>
              <w:t>行</w:t>
            </w:r>
            <w:r w:rsidR="00127A4B" w:rsidRPr="00127A4B">
              <w:rPr>
                <w:rFonts w:ascii="微软雅黑" w:eastAsia="微软雅黑" w:hAnsi="微软雅黑" w:cs="微软雅黑" w:hint="eastAsia"/>
                <w:color w:val="000000"/>
                <w:spacing w:val="4"/>
              </w:rPr>
              <w:t>为</w:t>
            </w:r>
            <w:r w:rsidR="00127A4B" w:rsidRPr="00127A4B">
              <w:rPr>
                <w:rFonts w:ascii="MS Mincho" w:hAnsi="MS Mincho" w:hint="eastAsia"/>
                <w:color w:val="000000"/>
                <w:spacing w:val="4"/>
              </w:rPr>
              <w:t>、及企</w:t>
            </w:r>
            <w:r w:rsidR="00127A4B" w:rsidRPr="00127A4B">
              <w:rPr>
                <w:rFonts w:ascii="微软雅黑" w:eastAsia="微软雅黑" w:hAnsi="微软雅黑" w:cs="微软雅黑" w:hint="eastAsia"/>
                <w:color w:val="000000"/>
                <w:spacing w:val="4"/>
              </w:rPr>
              <w:t>业</w:t>
            </w:r>
            <w:r w:rsidR="00127A4B" w:rsidRPr="00127A4B">
              <w:rPr>
                <w:rFonts w:ascii="MS Mincho" w:hAnsi="MS Mincho" w:hint="eastAsia"/>
                <w:color w:val="000000"/>
                <w:spacing w:val="4"/>
              </w:rPr>
              <w:t>文化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2921" w14:textId="50AE4D05" w:rsidR="0009072E" w:rsidRPr="007F70DB" w:rsidRDefault="0009072E" w:rsidP="0009072E">
            <w:pPr>
              <w:pStyle w:val="a5"/>
              <w:rPr>
                <w:rFonts w:hint="eastAsia"/>
                <w:spacing w:val="0"/>
              </w:rPr>
            </w:pPr>
          </w:p>
          <w:p w14:paraId="0D0735BD" w14:textId="71B68B10" w:rsidR="0009072E" w:rsidRPr="007F70DB" w:rsidRDefault="0009072E" w:rsidP="0009072E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3F31" w14:textId="08EF3ABE" w:rsidR="0009072E" w:rsidRPr="007F70DB" w:rsidRDefault="00127A4B" w:rsidP="0009072E">
            <w:pPr>
              <w:pStyle w:val="a5"/>
              <w:rPr>
                <w:spacing w:val="0"/>
              </w:rPr>
            </w:pPr>
            <w:r w:rsidRPr="00127A4B">
              <w:rPr>
                <w:rFonts w:ascii="MS Mincho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127A4B">
              <w:rPr>
                <w:rFonts w:ascii="MS Mincho"/>
                <w:color w:val="000000"/>
                <w:spacing w:val="4"/>
              </w:rPr>
              <w:t>08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127A4B">
              <w:rPr>
                <w:rFonts w:ascii="MS Mincho"/>
                <w:color w:val="000000"/>
                <w:spacing w:val="4"/>
              </w:rPr>
              <w:t>12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2919" w14:textId="3F38B59F" w:rsidR="0009072E" w:rsidRPr="007F70DB" w:rsidRDefault="00821678" w:rsidP="0009072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C7DF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765D6E94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79682949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1E1365F2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C1CA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</w:tr>
      <w:tr w:rsidR="0009072E" w14:paraId="5239D44C" w14:textId="77777777" w:rsidTr="00DD2B50">
        <w:trPr>
          <w:trHeight w:val="979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29CF" w14:textId="24EC7538" w:rsidR="0009072E" w:rsidRPr="007F70DB" w:rsidRDefault="0009072E" w:rsidP="0009072E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</w:t>
            </w:r>
            <w:r w:rsidR="00DE1C98">
              <w:rPr>
                <w:rFonts w:eastAsia="Yu Mincho" w:hint="eastAsia"/>
                <w:spacing w:val="0"/>
              </w:rPr>
              <w:t>の</w:t>
            </w:r>
            <w:r>
              <w:rPr>
                <w:rFonts w:eastAsia="Yu Mincho" w:hint="eastAsia"/>
                <w:spacing w:val="0"/>
              </w:rPr>
              <w:t>１０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9A9AB" w14:textId="0FEB52B5" w:rsidR="0009072E" w:rsidRPr="007F70DB" w:rsidRDefault="0009072E" w:rsidP="0009072E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メール:</w:t>
            </w:r>
            <w:r w:rsidR="00A35DC6">
              <w:t xml:space="preserve"> </w:t>
            </w:r>
            <w:r w:rsidR="00A35DC6" w:rsidRPr="00A35DC6">
              <w:rPr>
                <w:rFonts w:ascii="MS Mincho" w:hint="eastAsia"/>
                <w:color w:val="000000"/>
                <w:spacing w:val="4"/>
              </w:rPr>
              <w:t>回复</w:t>
            </w:r>
            <w:r w:rsidR="00A35DC6" w:rsidRPr="00A35DC6">
              <w:rPr>
                <w:rFonts w:ascii="MS Mincho"/>
                <w:color w:val="000000"/>
                <w:spacing w:val="4"/>
              </w:rPr>
              <w:t xml:space="preserve">_ </w:t>
            </w:r>
            <w:r w:rsidR="00A35DC6" w:rsidRPr="00A35DC6">
              <w:rPr>
                <w:rFonts w:ascii="MS Mincho" w:hint="eastAsia"/>
                <w:color w:val="000000"/>
                <w:spacing w:val="4"/>
              </w:rPr>
              <w:t>端末</w:t>
            </w:r>
            <w:r w:rsidR="00A35DC6" w:rsidRPr="00A35DC6">
              <w:rPr>
                <w:rFonts w:ascii="MS Mincho"/>
                <w:color w:val="000000"/>
                <w:spacing w:val="4"/>
              </w:rPr>
              <w:t>PC</w:t>
            </w:r>
            <w:r w:rsidR="00A35DC6" w:rsidRPr="00A35DC6">
              <w:rPr>
                <w:rFonts w:ascii="MS Mincho" w:hint="eastAsia"/>
                <w:color w:val="000000"/>
                <w:spacing w:val="4"/>
              </w:rPr>
              <w:t>等々の返却依頼について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F4136" w14:textId="04460068" w:rsidR="0009072E" w:rsidRPr="007F70DB" w:rsidRDefault="0009072E" w:rsidP="0009072E">
            <w:pPr>
              <w:pStyle w:val="a5"/>
              <w:rPr>
                <w:rFonts w:hint="eastAsia"/>
                <w:spacing w:val="0"/>
              </w:rPr>
            </w:pPr>
          </w:p>
          <w:p w14:paraId="4B25986C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3EF9" w14:textId="5FBFBE9C" w:rsidR="0009072E" w:rsidRPr="007F70DB" w:rsidRDefault="00A35DC6" w:rsidP="0009072E">
            <w:pPr>
              <w:pStyle w:val="a5"/>
              <w:rPr>
                <w:spacing w:val="0"/>
              </w:rPr>
            </w:pPr>
            <w:r w:rsidRPr="00A35DC6">
              <w:rPr>
                <w:rFonts w:ascii="MS Mincho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08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13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CB31" w14:textId="72A6C0F3" w:rsidR="0009072E" w:rsidRPr="007F70DB" w:rsidRDefault="00491FA1" w:rsidP="0009072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1701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0904531D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05F53989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2BACE083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CDB8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</w:tr>
      <w:tr w:rsidR="0009072E" w14:paraId="0E5D0914" w14:textId="77777777" w:rsidTr="00DD2B50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5A41" w14:textId="1CB85096" w:rsidR="0009072E" w:rsidRPr="007F70DB" w:rsidRDefault="0009072E" w:rsidP="0009072E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</w:t>
            </w:r>
            <w:r w:rsidR="00DE1C98">
              <w:rPr>
                <w:rFonts w:eastAsia="Yu Mincho" w:hint="eastAsia"/>
                <w:spacing w:val="0"/>
              </w:rPr>
              <w:t>の</w:t>
            </w:r>
            <w:r>
              <w:rPr>
                <w:rFonts w:eastAsia="Yu Mincho" w:hint="eastAsia"/>
                <w:spacing w:val="0"/>
              </w:rPr>
              <w:t>１１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1FA4" w14:textId="774AC740" w:rsidR="0009072E" w:rsidRPr="007F70DB" w:rsidRDefault="0009072E" w:rsidP="0009072E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メール: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C0FA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09F0DF7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70E779B8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8280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5B37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2A6A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12FC11C2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6B41ECA8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5B20D72D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B3CA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</w:tr>
      <w:tr w:rsidR="0009072E" w14:paraId="2DD5F381" w14:textId="77777777" w:rsidTr="00DD2B50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FCB0" w14:textId="60AA2C51" w:rsidR="0009072E" w:rsidRPr="007F70DB" w:rsidRDefault="000F2BEE" w:rsidP="0009072E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</w:t>
            </w:r>
            <w:r w:rsidR="00DE1C98">
              <w:rPr>
                <w:rFonts w:eastAsia="Yu Mincho" w:hint="eastAsia"/>
                <w:spacing w:val="0"/>
              </w:rPr>
              <w:t>の</w:t>
            </w:r>
            <w:r>
              <w:rPr>
                <w:rFonts w:eastAsia="Yu Mincho" w:hint="eastAsia"/>
                <w:spacing w:val="0"/>
              </w:rPr>
              <w:t>１</w:t>
            </w:r>
            <w:r>
              <w:rPr>
                <w:rFonts w:eastAsia="Yu Mincho" w:hint="eastAsia"/>
                <w:spacing w:val="0"/>
              </w:rPr>
              <w:t>２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BD28" w14:textId="6EFD950A" w:rsidR="0009072E" w:rsidRPr="007F70DB" w:rsidRDefault="0009072E" w:rsidP="0009072E">
            <w:pPr>
              <w:overflowPunct w:val="0"/>
              <w:textAlignment w:val="baseline"/>
              <w:rPr>
                <w:rFonts w:ascii="MS Mincho" w:hAnsi="Times New Roman"/>
                <w:color w:val="000000"/>
                <w:spacing w:val="4"/>
                <w:kern w:val="0"/>
                <w:sz w:val="22"/>
                <w:szCs w:val="22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メール: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3D7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DFA2FC4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0207690B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81C4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33F0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7926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55F55D20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410288EA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194B4F41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26B5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</w:tr>
      <w:tr w:rsidR="0009072E" w14:paraId="4AD5CE22" w14:textId="77777777" w:rsidTr="00DD2B50">
        <w:trPr>
          <w:trHeight w:val="979"/>
        </w:trPr>
        <w:tc>
          <w:tcPr>
            <w:tcW w:w="1045" w:type="dxa"/>
          </w:tcPr>
          <w:p w14:paraId="03EB582F" w14:textId="2D439159" w:rsidR="0009072E" w:rsidRPr="007F70DB" w:rsidRDefault="000F2BEE" w:rsidP="0009072E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</w:t>
            </w:r>
            <w:r w:rsidR="00DE1C98">
              <w:rPr>
                <w:rFonts w:eastAsia="Yu Mincho" w:hint="eastAsia"/>
                <w:spacing w:val="0"/>
              </w:rPr>
              <w:t>の</w:t>
            </w:r>
            <w:r>
              <w:rPr>
                <w:rFonts w:eastAsia="Yu Mincho" w:hint="eastAsia"/>
                <w:spacing w:val="0"/>
              </w:rPr>
              <w:t>１</w:t>
            </w:r>
            <w:r>
              <w:rPr>
                <w:rFonts w:eastAsia="Yu Mincho"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76A2BF04" w14:textId="03C3A28B" w:rsidR="0009072E" w:rsidRPr="007F70DB" w:rsidRDefault="0009072E" w:rsidP="0009072E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メール:</w:t>
            </w:r>
          </w:p>
        </w:tc>
        <w:tc>
          <w:tcPr>
            <w:tcW w:w="674" w:type="dxa"/>
          </w:tcPr>
          <w:p w14:paraId="5C86E247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DA3B84D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4CE23B23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E038D67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9545A2D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041414D7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11704131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1A81BA69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7DD91E2A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0D67312A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</w:tr>
      <w:tr w:rsidR="0009072E" w14:paraId="6F018B45" w14:textId="77777777" w:rsidTr="00DD2B50">
        <w:tc>
          <w:tcPr>
            <w:tcW w:w="1045" w:type="dxa"/>
          </w:tcPr>
          <w:p w14:paraId="0751B8D6" w14:textId="0A562FB0" w:rsidR="0009072E" w:rsidRPr="007F70DB" w:rsidRDefault="000F2BEE" w:rsidP="0009072E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乙４</w:t>
            </w:r>
            <w:r w:rsidR="001F15CC">
              <w:rPr>
                <w:rFonts w:eastAsia="Yu Mincho" w:hint="eastAsia"/>
                <w:spacing w:val="0"/>
              </w:rPr>
              <w:t>の</w:t>
            </w:r>
            <w:r>
              <w:rPr>
                <w:rFonts w:eastAsia="Yu Mincho" w:hint="eastAsia"/>
                <w:spacing w:val="0"/>
              </w:rPr>
              <w:t>１</w:t>
            </w:r>
            <w:r>
              <w:rPr>
                <w:rFonts w:eastAsia="Yu Mincho"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652C8BFC" w14:textId="431B7842" w:rsidR="0009072E" w:rsidRPr="007F70DB" w:rsidRDefault="0009072E" w:rsidP="0009072E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メール:</w:t>
            </w:r>
          </w:p>
        </w:tc>
        <w:tc>
          <w:tcPr>
            <w:tcW w:w="674" w:type="dxa"/>
          </w:tcPr>
          <w:p w14:paraId="79031CC2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77332FE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6977FF21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83926B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194EF42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09AB8F65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15A8D60F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0928B20D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794363D4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2959A451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</w:tr>
      <w:tr w:rsidR="0009072E" w14:paraId="288D9CAC" w14:textId="77777777" w:rsidTr="00DD2B50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1CC4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475F" w14:textId="5116FAFA" w:rsidR="0009072E" w:rsidRPr="007F70DB" w:rsidRDefault="0009072E" w:rsidP="0009072E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メール: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DBE2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86D34CF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508FBC85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138F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153C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9927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52C25ED5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05BD0047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3EC050AD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CF1E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</w:tr>
      <w:tr w:rsidR="0009072E" w14:paraId="65694FBD" w14:textId="77777777" w:rsidTr="00BD4AEA">
        <w:trPr>
          <w:trHeight w:val="979"/>
        </w:trPr>
        <w:tc>
          <w:tcPr>
            <w:tcW w:w="1045" w:type="dxa"/>
          </w:tcPr>
          <w:p w14:paraId="273ED117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C4C054F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FE8318E" w14:textId="77777777" w:rsidR="0009072E" w:rsidRPr="007F70DB" w:rsidRDefault="0009072E" w:rsidP="0009072E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C478316" w14:textId="79C1D206" w:rsidR="0009072E" w:rsidRPr="007F70DB" w:rsidRDefault="0009072E" w:rsidP="0009072E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1BA32E49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1E7CB4BE" w14:textId="5E3374F8" w:rsidR="0009072E" w:rsidRPr="007F70DB" w:rsidRDefault="0009072E" w:rsidP="0009072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312E9705" w14:textId="771B2EC0" w:rsidR="0009072E" w:rsidRPr="007F70DB" w:rsidRDefault="0009072E" w:rsidP="0009072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865" w:type="dxa"/>
          </w:tcPr>
          <w:p w14:paraId="636464EB" w14:textId="68DD61BA" w:rsidR="0009072E" w:rsidRPr="007F70DB" w:rsidRDefault="0009072E" w:rsidP="0009072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764" w:type="dxa"/>
          </w:tcPr>
          <w:p w14:paraId="1D807DDD" w14:textId="0FFAFEA8" w:rsidR="0009072E" w:rsidRPr="007F70DB" w:rsidRDefault="0009072E" w:rsidP="0009072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09072E" w14:paraId="6BBF86D1" w14:textId="77777777" w:rsidTr="00DD2B50">
        <w:trPr>
          <w:trHeight w:val="979"/>
        </w:trPr>
        <w:tc>
          <w:tcPr>
            <w:tcW w:w="1045" w:type="dxa"/>
          </w:tcPr>
          <w:p w14:paraId="2DA2E89B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DC24525" w14:textId="2448D2F1" w:rsidR="0009072E" w:rsidRPr="007F70DB" w:rsidRDefault="0009072E" w:rsidP="0009072E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メール:</w:t>
            </w:r>
          </w:p>
        </w:tc>
        <w:tc>
          <w:tcPr>
            <w:tcW w:w="674" w:type="dxa"/>
          </w:tcPr>
          <w:p w14:paraId="18D12AD7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B6531EE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00E3772F" w14:textId="6439374C" w:rsidR="0009072E" w:rsidRPr="007F70DB" w:rsidRDefault="0009072E" w:rsidP="0009072E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15FF847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9C48A18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020B5586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07DCB346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38D643BF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13F298F2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5CE22C04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</w:tr>
      <w:tr w:rsidR="0009072E" w14:paraId="679ACA26" w14:textId="77777777" w:rsidTr="00DD2B50">
        <w:trPr>
          <w:trHeight w:val="979"/>
        </w:trPr>
        <w:tc>
          <w:tcPr>
            <w:tcW w:w="1045" w:type="dxa"/>
          </w:tcPr>
          <w:p w14:paraId="45B5A0F0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3EBED47" w14:textId="29BAD7A5" w:rsidR="0009072E" w:rsidRPr="007F70DB" w:rsidRDefault="0009072E" w:rsidP="0009072E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メール:</w:t>
            </w:r>
          </w:p>
        </w:tc>
        <w:tc>
          <w:tcPr>
            <w:tcW w:w="674" w:type="dxa"/>
          </w:tcPr>
          <w:p w14:paraId="7FEFA1E4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7229693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6CFAB1AE" w14:textId="74F74ADC" w:rsidR="0009072E" w:rsidRPr="007F70DB" w:rsidRDefault="0009072E" w:rsidP="0009072E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87F47D6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5F3BEAC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4DFFC25F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67D09871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48751066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22E6B5D6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07DA9535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</w:tr>
      <w:tr w:rsidR="0009072E" w14:paraId="21EED65C" w14:textId="77777777" w:rsidTr="00DD2B50">
        <w:trPr>
          <w:trHeight w:val="979"/>
        </w:trPr>
        <w:tc>
          <w:tcPr>
            <w:tcW w:w="1045" w:type="dxa"/>
          </w:tcPr>
          <w:p w14:paraId="18BD119D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85968A3" w14:textId="3BB6CEF1" w:rsidR="0009072E" w:rsidRPr="007F70DB" w:rsidRDefault="0009072E" w:rsidP="0009072E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メール:</w:t>
            </w:r>
          </w:p>
        </w:tc>
        <w:tc>
          <w:tcPr>
            <w:tcW w:w="674" w:type="dxa"/>
          </w:tcPr>
          <w:p w14:paraId="6F2DCB37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AD9EAC0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090FFC53" w14:textId="250FA5A3" w:rsidR="0009072E" w:rsidRPr="007F70DB" w:rsidRDefault="0009072E" w:rsidP="0009072E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54FBE17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F3C4C34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6452288B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3EEA3D87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3B474680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  <w:p w14:paraId="6744242E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3C2CE8E1" w14:textId="77777777" w:rsidR="0009072E" w:rsidRPr="007F70DB" w:rsidRDefault="0009072E" w:rsidP="0009072E">
            <w:pPr>
              <w:pStyle w:val="a5"/>
              <w:rPr>
                <w:spacing w:val="0"/>
              </w:rPr>
            </w:pPr>
          </w:p>
        </w:tc>
      </w:tr>
      <w:tr w:rsidR="00E35BCE" w14:paraId="1797DFA1" w14:textId="77777777" w:rsidTr="00DD2B50">
        <w:trPr>
          <w:trHeight w:val="979"/>
        </w:trPr>
        <w:tc>
          <w:tcPr>
            <w:tcW w:w="1045" w:type="dxa"/>
          </w:tcPr>
          <w:p w14:paraId="23D5812C" w14:textId="0852FF96" w:rsidR="00E35BCE" w:rsidRPr="007F70DB" w:rsidRDefault="007168AF" w:rsidP="0009072E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</w:t>
            </w:r>
            <w:r>
              <w:rPr>
                <w:rFonts w:eastAsia="Yu Mincho" w:hint="eastAsia"/>
                <w:spacing w:val="0"/>
              </w:rPr>
              <w:t>５</w:t>
            </w:r>
            <w:r>
              <w:rPr>
                <w:rFonts w:eastAsia="Yu Mincho"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50C92A42" w14:textId="7838A58D" w:rsidR="00E35BCE" w:rsidRPr="007F70DB" w:rsidRDefault="00C92653" w:rsidP="0009072E">
            <w:pPr>
              <w:pStyle w:val="a5"/>
              <w:rPr>
                <w:spacing w:val="0"/>
              </w:rPr>
            </w:pPr>
            <w:r w:rsidRPr="00C92653">
              <w:rPr>
                <w:rFonts w:hint="eastAsia"/>
                <w:spacing w:val="0"/>
              </w:rPr>
              <w:t>大宇宙ジャパン弁護士通知書</w:t>
            </w:r>
          </w:p>
        </w:tc>
        <w:tc>
          <w:tcPr>
            <w:tcW w:w="674" w:type="dxa"/>
          </w:tcPr>
          <w:p w14:paraId="363C4DF9" w14:textId="0D6D500C" w:rsidR="00C92653" w:rsidRPr="007F70DB" w:rsidRDefault="00C92653" w:rsidP="00C92653">
            <w:pPr>
              <w:pStyle w:val="a5"/>
              <w:rPr>
                <w:rFonts w:hint="eastAsia"/>
                <w:spacing w:val="0"/>
              </w:rPr>
            </w:pPr>
          </w:p>
          <w:p w14:paraId="5067056F" w14:textId="428822B2" w:rsidR="00E35BCE" w:rsidRPr="00C92653" w:rsidRDefault="00C92653" w:rsidP="00C92653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B485CE7" w14:textId="5B3F817C" w:rsidR="00E35BCE" w:rsidRPr="007F70DB" w:rsidRDefault="00C92653" w:rsidP="0009072E">
            <w:pPr>
              <w:pStyle w:val="a5"/>
              <w:rPr>
                <w:spacing w:val="0"/>
              </w:rPr>
            </w:pPr>
            <w:r w:rsidRPr="00C92653">
              <w:rPr>
                <w:rFonts w:hint="eastAsia"/>
                <w:spacing w:val="0"/>
              </w:rPr>
              <w:t>2021</w:t>
            </w:r>
            <w:r w:rsidR="00600323">
              <w:rPr>
                <w:rFonts w:hint="eastAsia"/>
                <w:spacing w:val="0"/>
              </w:rPr>
              <w:t>/</w:t>
            </w:r>
            <w:r w:rsidRPr="00C92653">
              <w:rPr>
                <w:rFonts w:hint="eastAsia"/>
                <w:spacing w:val="0"/>
              </w:rPr>
              <w:t>09</w:t>
            </w:r>
            <w:r w:rsidR="00600323">
              <w:rPr>
                <w:spacing w:val="0"/>
              </w:rPr>
              <w:t>/</w:t>
            </w:r>
            <w:r w:rsidRPr="00C92653">
              <w:rPr>
                <w:rFonts w:hint="eastAsia"/>
                <w:spacing w:val="0"/>
              </w:rPr>
              <w:t>30</w:t>
            </w:r>
          </w:p>
        </w:tc>
        <w:tc>
          <w:tcPr>
            <w:tcW w:w="1340" w:type="dxa"/>
          </w:tcPr>
          <w:p w14:paraId="4220BAC5" w14:textId="77777777" w:rsidR="00E35BCE" w:rsidRPr="007F70DB" w:rsidRDefault="00E35BCE" w:rsidP="0009072E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7CAA01E3" w14:textId="77777777" w:rsidR="00E35BCE" w:rsidRPr="007F70DB" w:rsidRDefault="00E35BCE" w:rsidP="0009072E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21175801" w14:textId="77777777" w:rsidR="00E35BCE" w:rsidRPr="007F70DB" w:rsidRDefault="00E35BCE" w:rsidP="0009072E">
            <w:pPr>
              <w:pStyle w:val="a5"/>
              <w:rPr>
                <w:spacing w:val="0"/>
              </w:rPr>
            </w:pPr>
          </w:p>
        </w:tc>
      </w:tr>
      <w:tr w:rsidR="00760575" w14:paraId="6702F810" w14:textId="77777777" w:rsidTr="00DD2B50">
        <w:trPr>
          <w:trHeight w:val="979"/>
        </w:trPr>
        <w:tc>
          <w:tcPr>
            <w:tcW w:w="1045" w:type="dxa"/>
          </w:tcPr>
          <w:p w14:paraId="5E0D3CBE" w14:textId="6908A7A4" w:rsidR="00760575" w:rsidRPr="007F70DB" w:rsidRDefault="00C662BC" w:rsidP="0009072E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乙５の</w:t>
            </w:r>
            <w:r>
              <w:rPr>
                <w:rFonts w:eastAsia="Yu Mincho"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3CE01CD7" w14:textId="48BCED37" w:rsidR="00760575" w:rsidRPr="007F70DB" w:rsidRDefault="006F126E" w:rsidP="0009072E">
            <w:pPr>
              <w:pStyle w:val="a5"/>
              <w:rPr>
                <w:spacing w:val="0"/>
              </w:rPr>
            </w:pPr>
            <w:r w:rsidRPr="006F126E">
              <w:rPr>
                <w:rFonts w:hint="eastAsia"/>
                <w:spacing w:val="0"/>
              </w:rPr>
              <w:t>大宇宙ジャパン弁護士通知書</w:t>
            </w:r>
          </w:p>
        </w:tc>
        <w:tc>
          <w:tcPr>
            <w:tcW w:w="674" w:type="dxa"/>
          </w:tcPr>
          <w:p w14:paraId="53CE70E7" w14:textId="77777777" w:rsidR="00760575" w:rsidRPr="007F70DB" w:rsidRDefault="00760575" w:rsidP="00760575">
            <w:pPr>
              <w:pStyle w:val="a5"/>
              <w:rPr>
                <w:rFonts w:hint="eastAsia"/>
                <w:spacing w:val="0"/>
              </w:rPr>
            </w:pPr>
          </w:p>
          <w:p w14:paraId="7CBF3972" w14:textId="31CE2C1B" w:rsidR="00760575" w:rsidRPr="007F70DB" w:rsidRDefault="00760575" w:rsidP="00760575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F0BC658" w14:textId="67E77A8D" w:rsidR="00760575" w:rsidRPr="007F70DB" w:rsidRDefault="006F126E" w:rsidP="0009072E">
            <w:pPr>
              <w:pStyle w:val="a5"/>
              <w:rPr>
                <w:spacing w:val="0"/>
              </w:rPr>
            </w:pPr>
            <w:r w:rsidRPr="006F126E">
              <w:rPr>
                <w:rFonts w:hint="eastAsia"/>
                <w:spacing w:val="0"/>
              </w:rPr>
              <w:t>2021</w:t>
            </w:r>
            <w:r w:rsidR="00296850">
              <w:rPr>
                <w:rFonts w:hint="eastAsia"/>
                <w:spacing w:val="0"/>
              </w:rPr>
              <w:t>/</w:t>
            </w:r>
            <w:r w:rsidRPr="006F126E">
              <w:rPr>
                <w:rFonts w:hint="eastAsia"/>
                <w:spacing w:val="0"/>
              </w:rPr>
              <w:t>10</w:t>
            </w:r>
            <w:r w:rsidR="00296850">
              <w:rPr>
                <w:spacing w:val="0"/>
              </w:rPr>
              <w:t>/</w:t>
            </w:r>
            <w:r w:rsidRPr="006F126E">
              <w:rPr>
                <w:rFonts w:hint="eastAsia"/>
                <w:spacing w:val="0"/>
              </w:rPr>
              <w:t>18</w:t>
            </w:r>
          </w:p>
        </w:tc>
        <w:tc>
          <w:tcPr>
            <w:tcW w:w="1340" w:type="dxa"/>
          </w:tcPr>
          <w:p w14:paraId="11C50898" w14:textId="77777777" w:rsidR="00760575" w:rsidRPr="007F70DB" w:rsidRDefault="00760575" w:rsidP="0009072E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4EE774E7" w14:textId="77777777" w:rsidR="00760575" w:rsidRPr="007F70DB" w:rsidRDefault="00760575" w:rsidP="0009072E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207C98E9" w14:textId="77777777" w:rsidR="00760575" w:rsidRPr="007F70DB" w:rsidRDefault="00760575" w:rsidP="0009072E">
            <w:pPr>
              <w:pStyle w:val="a5"/>
              <w:rPr>
                <w:spacing w:val="0"/>
              </w:rPr>
            </w:pPr>
          </w:p>
        </w:tc>
      </w:tr>
      <w:tr w:rsidR="00760575" w14:paraId="32B77378" w14:textId="77777777" w:rsidTr="00DD2B50">
        <w:trPr>
          <w:trHeight w:val="979"/>
        </w:trPr>
        <w:tc>
          <w:tcPr>
            <w:tcW w:w="1045" w:type="dxa"/>
          </w:tcPr>
          <w:p w14:paraId="3162E2A4" w14:textId="77777777" w:rsidR="00760575" w:rsidRPr="007F70DB" w:rsidRDefault="00760575" w:rsidP="0009072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99D883E" w14:textId="77777777" w:rsidR="00760575" w:rsidRPr="007F70DB" w:rsidRDefault="00760575" w:rsidP="0009072E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B80841E" w14:textId="77777777" w:rsidR="00760575" w:rsidRPr="007F70DB" w:rsidRDefault="00760575" w:rsidP="00760575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955" w:type="dxa"/>
          </w:tcPr>
          <w:p w14:paraId="3C596BAF" w14:textId="77777777" w:rsidR="00760575" w:rsidRPr="007F70DB" w:rsidRDefault="00760575" w:rsidP="0009072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D84EAEB" w14:textId="77777777" w:rsidR="00760575" w:rsidRPr="007F70DB" w:rsidRDefault="00760575" w:rsidP="0009072E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7F352B1C" w14:textId="77777777" w:rsidR="00760575" w:rsidRPr="007F70DB" w:rsidRDefault="00760575" w:rsidP="0009072E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35C3C709" w14:textId="77777777" w:rsidR="00760575" w:rsidRPr="007F70DB" w:rsidRDefault="00760575" w:rsidP="0009072E">
            <w:pPr>
              <w:pStyle w:val="a5"/>
              <w:rPr>
                <w:spacing w:val="0"/>
              </w:rPr>
            </w:pPr>
          </w:p>
        </w:tc>
      </w:tr>
      <w:tr w:rsidR="00760575" w14:paraId="28BD19F6" w14:textId="77777777" w:rsidTr="00DD2B50">
        <w:trPr>
          <w:trHeight w:val="979"/>
        </w:trPr>
        <w:tc>
          <w:tcPr>
            <w:tcW w:w="1045" w:type="dxa"/>
          </w:tcPr>
          <w:p w14:paraId="7F533024" w14:textId="5F000373" w:rsidR="00760575" w:rsidRPr="007F70DB" w:rsidRDefault="00242CB6" w:rsidP="0009072E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</w:t>
            </w:r>
            <w:r>
              <w:rPr>
                <w:rFonts w:eastAsia="Yu Mincho" w:hint="eastAsia"/>
                <w:spacing w:val="0"/>
              </w:rPr>
              <w:t>６</w:t>
            </w:r>
            <w:r>
              <w:rPr>
                <w:rFonts w:eastAsia="Yu Mincho"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356AD428" w14:textId="6FD27D3C" w:rsidR="00760575" w:rsidRPr="007F70DB" w:rsidRDefault="007F46A5" w:rsidP="0009072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（第１回）</w:t>
            </w:r>
            <w:r w:rsidR="00C270F1" w:rsidRPr="00C270F1">
              <w:rPr>
                <w:rFonts w:hint="eastAsia"/>
                <w:spacing w:val="0"/>
              </w:rPr>
              <w:t>大崎警察署</w:t>
            </w:r>
            <w:r w:rsidR="00626225">
              <w:rPr>
                <w:rFonts w:hint="eastAsia"/>
                <w:spacing w:val="0"/>
              </w:rPr>
              <w:t>に</w:t>
            </w:r>
            <w:r w:rsidR="00C270F1" w:rsidRPr="00C270F1">
              <w:rPr>
                <w:rFonts w:hint="eastAsia"/>
                <w:spacing w:val="0"/>
              </w:rPr>
              <w:t>提出</w:t>
            </w:r>
            <w:r w:rsidR="00626225">
              <w:rPr>
                <w:rFonts w:hint="eastAsia"/>
                <w:spacing w:val="0"/>
              </w:rPr>
              <w:t>する</w:t>
            </w:r>
            <w:r w:rsidR="00626225" w:rsidRPr="00C270F1">
              <w:rPr>
                <w:rFonts w:hint="eastAsia"/>
                <w:spacing w:val="0"/>
              </w:rPr>
              <w:t>告訴状</w:t>
            </w:r>
          </w:p>
        </w:tc>
        <w:tc>
          <w:tcPr>
            <w:tcW w:w="674" w:type="dxa"/>
          </w:tcPr>
          <w:p w14:paraId="5A28DDF3" w14:textId="77777777" w:rsidR="001C4EB1" w:rsidRPr="007F70DB" w:rsidRDefault="001C4EB1" w:rsidP="001C4EB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E59DEC4" w14:textId="77777777" w:rsidR="00760575" w:rsidRPr="007F70DB" w:rsidRDefault="00760575" w:rsidP="00760575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955" w:type="dxa"/>
          </w:tcPr>
          <w:p w14:paraId="38C3F60C" w14:textId="603F51F9" w:rsidR="00760575" w:rsidRPr="00C270F1" w:rsidRDefault="00C270F1" w:rsidP="0009072E">
            <w:pPr>
              <w:pStyle w:val="a5"/>
              <w:rPr>
                <w:spacing w:val="0"/>
                <w:lang w:eastAsia="zh-CN"/>
              </w:rPr>
            </w:pPr>
            <w:r w:rsidRPr="00C270F1">
              <w:rPr>
                <w:rFonts w:hint="eastAsia"/>
                <w:spacing w:val="0"/>
                <w:lang w:eastAsia="zh-CN"/>
              </w:rPr>
              <w:t>2021</w:t>
            </w:r>
            <w:r w:rsidR="006F68EB">
              <w:rPr>
                <w:spacing w:val="0"/>
                <w:lang w:eastAsia="zh-CN"/>
              </w:rPr>
              <w:t>/</w:t>
            </w:r>
            <w:r w:rsidRPr="00C270F1">
              <w:rPr>
                <w:rFonts w:hint="eastAsia"/>
                <w:spacing w:val="0"/>
                <w:lang w:eastAsia="zh-CN"/>
              </w:rPr>
              <w:t>10</w:t>
            </w:r>
            <w:r w:rsidR="006F68EB">
              <w:rPr>
                <w:spacing w:val="0"/>
                <w:lang w:eastAsia="zh-CN"/>
              </w:rPr>
              <w:t>/</w:t>
            </w:r>
            <w:r w:rsidRPr="00C270F1">
              <w:rPr>
                <w:rFonts w:hint="eastAsia"/>
                <w:spacing w:val="0"/>
                <w:lang w:eastAsia="zh-CN"/>
              </w:rPr>
              <w:t>13</w:t>
            </w:r>
          </w:p>
        </w:tc>
        <w:tc>
          <w:tcPr>
            <w:tcW w:w="1340" w:type="dxa"/>
          </w:tcPr>
          <w:p w14:paraId="50C2F2F7" w14:textId="77777777" w:rsidR="00760575" w:rsidRPr="007F70DB" w:rsidRDefault="00760575" w:rsidP="0009072E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865" w:type="dxa"/>
          </w:tcPr>
          <w:p w14:paraId="61EFC7F1" w14:textId="500A480B" w:rsidR="00760575" w:rsidRPr="007F70DB" w:rsidRDefault="00626225" w:rsidP="0009072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結果：受け入れません</w:t>
            </w:r>
            <w:r w:rsidR="00CF4C66">
              <w:rPr>
                <w:rFonts w:hint="eastAsia"/>
                <w:spacing w:val="0"/>
              </w:rPr>
              <w:t>。</w:t>
            </w:r>
          </w:p>
        </w:tc>
        <w:tc>
          <w:tcPr>
            <w:tcW w:w="764" w:type="dxa"/>
          </w:tcPr>
          <w:p w14:paraId="46D65D10" w14:textId="77777777" w:rsidR="00760575" w:rsidRPr="007F70DB" w:rsidRDefault="00760575" w:rsidP="0009072E">
            <w:pPr>
              <w:pStyle w:val="a5"/>
              <w:rPr>
                <w:spacing w:val="0"/>
              </w:rPr>
            </w:pPr>
          </w:p>
        </w:tc>
      </w:tr>
      <w:tr w:rsidR="00E35BCE" w14:paraId="6BD79B77" w14:textId="77777777" w:rsidTr="00DD2B50">
        <w:trPr>
          <w:trHeight w:val="979"/>
        </w:trPr>
        <w:tc>
          <w:tcPr>
            <w:tcW w:w="1045" w:type="dxa"/>
          </w:tcPr>
          <w:p w14:paraId="3F9928C6" w14:textId="6B3CB766" w:rsidR="00E35BCE" w:rsidRPr="007F70DB" w:rsidRDefault="00242CB6" w:rsidP="0009072E">
            <w:pPr>
              <w:pStyle w:val="a5"/>
              <w:rPr>
                <w:spacing w:val="0"/>
              </w:rPr>
            </w:pPr>
            <w:r>
              <w:rPr>
                <w:rFonts w:eastAsia="Yu Mincho" w:hint="eastAsia"/>
                <w:spacing w:val="0"/>
              </w:rPr>
              <w:t>乙６の</w:t>
            </w:r>
            <w:r>
              <w:rPr>
                <w:rFonts w:eastAsia="Yu Mincho"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71BE1748" w14:textId="3F99640B" w:rsidR="00E35BCE" w:rsidRPr="007F70DB" w:rsidRDefault="00DD5EC8" w:rsidP="0009072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（</w:t>
            </w:r>
            <w:r w:rsidR="001C4EB1">
              <w:rPr>
                <w:rFonts w:hint="eastAsia"/>
                <w:spacing w:val="0"/>
              </w:rPr>
              <w:t>第</w:t>
            </w:r>
            <w:r>
              <w:rPr>
                <w:rFonts w:hint="eastAsia"/>
                <w:spacing w:val="0"/>
              </w:rPr>
              <w:t>２</w:t>
            </w:r>
            <w:r w:rsidR="001C4EB1">
              <w:rPr>
                <w:rFonts w:hint="eastAsia"/>
                <w:spacing w:val="0"/>
              </w:rPr>
              <w:t>回）</w:t>
            </w:r>
            <w:r w:rsidR="001C4EB1" w:rsidRPr="00C270F1">
              <w:rPr>
                <w:rFonts w:hint="eastAsia"/>
                <w:spacing w:val="0"/>
              </w:rPr>
              <w:t>大崎警察署</w:t>
            </w:r>
            <w:r w:rsidR="001C4EB1">
              <w:rPr>
                <w:rFonts w:hint="eastAsia"/>
                <w:spacing w:val="0"/>
              </w:rPr>
              <w:t>に</w:t>
            </w:r>
            <w:r w:rsidR="001C4EB1" w:rsidRPr="00C270F1">
              <w:rPr>
                <w:rFonts w:hint="eastAsia"/>
                <w:spacing w:val="0"/>
              </w:rPr>
              <w:t>提出</w:t>
            </w:r>
            <w:r w:rsidR="001C4EB1">
              <w:rPr>
                <w:rFonts w:hint="eastAsia"/>
                <w:spacing w:val="0"/>
              </w:rPr>
              <w:t>する</w:t>
            </w:r>
            <w:r w:rsidR="001C4EB1" w:rsidRPr="00C270F1">
              <w:rPr>
                <w:rFonts w:hint="eastAsia"/>
                <w:spacing w:val="0"/>
              </w:rPr>
              <w:t>告訴状</w:t>
            </w:r>
          </w:p>
        </w:tc>
        <w:tc>
          <w:tcPr>
            <w:tcW w:w="674" w:type="dxa"/>
          </w:tcPr>
          <w:p w14:paraId="6114F85A" w14:textId="77777777" w:rsidR="00760575" w:rsidRPr="007F70DB" w:rsidRDefault="00760575" w:rsidP="0076057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4901FD1" w14:textId="0A93A7A1" w:rsidR="00E35BCE" w:rsidRPr="007F70DB" w:rsidRDefault="00E35BCE" w:rsidP="00760575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955" w:type="dxa"/>
          </w:tcPr>
          <w:p w14:paraId="482155BD" w14:textId="77777777" w:rsidR="00E35BCE" w:rsidRPr="007F70DB" w:rsidRDefault="00E35BCE" w:rsidP="0009072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1E31212" w14:textId="77777777" w:rsidR="00E35BCE" w:rsidRPr="007F70DB" w:rsidRDefault="00E35BCE" w:rsidP="0009072E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3F391149" w14:textId="77777777" w:rsidR="00E35BCE" w:rsidRPr="007F70DB" w:rsidRDefault="00E35BCE" w:rsidP="0009072E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0B58E1B5" w14:textId="77777777" w:rsidR="00E35BCE" w:rsidRPr="007F70DB" w:rsidRDefault="00E35BCE" w:rsidP="0009072E">
            <w:pPr>
              <w:pStyle w:val="a5"/>
              <w:rPr>
                <w:spacing w:val="0"/>
              </w:rPr>
            </w:pPr>
          </w:p>
        </w:tc>
      </w:tr>
      <w:tr w:rsidR="00ED12D0" w14:paraId="5BBBE4C7" w14:textId="77777777" w:rsidTr="00DD2B50">
        <w:trPr>
          <w:trHeight w:val="979"/>
        </w:trPr>
        <w:tc>
          <w:tcPr>
            <w:tcW w:w="1045" w:type="dxa"/>
          </w:tcPr>
          <w:p w14:paraId="313358B5" w14:textId="77777777" w:rsidR="00ED12D0" w:rsidRDefault="00ED12D0" w:rsidP="0009072E">
            <w:pPr>
              <w:pStyle w:val="a5"/>
              <w:rPr>
                <w:rFonts w:eastAsia="Yu Mincho" w:hint="eastAsia"/>
                <w:spacing w:val="0"/>
              </w:rPr>
            </w:pPr>
          </w:p>
        </w:tc>
        <w:tc>
          <w:tcPr>
            <w:tcW w:w="1719" w:type="dxa"/>
          </w:tcPr>
          <w:p w14:paraId="19DED4D3" w14:textId="77777777" w:rsidR="00ED12D0" w:rsidRDefault="00ED12D0" w:rsidP="0009072E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674" w:type="dxa"/>
          </w:tcPr>
          <w:p w14:paraId="1497578E" w14:textId="77777777" w:rsidR="00ED12D0" w:rsidRPr="007F70DB" w:rsidRDefault="00ED12D0" w:rsidP="00760575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955" w:type="dxa"/>
          </w:tcPr>
          <w:p w14:paraId="0D069F35" w14:textId="77777777" w:rsidR="00ED12D0" w:rsidRPr="007F70DB" w:rsidRDefault="00ED12D0" w:rsidP="0009072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21665B5" w14:textId="77777777" w:rsidR="00ED12D0" w:rsidRPr="007F70DB" w:rsidRDefault="00ED12D0" w:rsidP="0009072E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4048A619" w14:textId="77777777" w:rsidR="00ED12D0" w:rsidRPr="007F70DB" w:rsidRDefault="00ED12D0" w:rsidP="0009072E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3E18E2A7" w14:textId="77777777" w:rsidR="00ED12D0" w:rsidRPr="007F70DB" w:rsidRDefault="00ED12D0" w:rsidP="0009072E">
            <w:pPr>
              <w:pStyle w:val="a5"/>
              <w:rPr>
                <w:spacing w:val="0"/>
              </w:rPr>
            </w:pPr>
          </w:p>
        </w:tc>
      </w:tr>
      <w:tr w:rsidR="00A74108" w14:paraId="54814FC5" w14:textId="77777777" w:rsidTr="007A7898">
        <w:trPr>
          <w:trHeight w:val="979"/>
        </w:trPr>
        <w:tc>
          <w:tcPr>
            <w:tcW w:w="1045" w:type="dxa"/>
          </w:tcPr>
          <w:p w14:paraId="4DD007B1" w14:textId="77777777" w:rsidR="00A74108" w:rsidRPr="007F70DB" w:rsidRDefault="00A74108" w:rsidP="00A7410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3A95FC0E" w14:textId="77777777" w:rsidR="00A74108" w:rsidRPr="007F70DB" w:rsidRDefault="00A74108" w:rsidP="00A74108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0C3FED9" w14:textId="77777777" w:rsidR="00A74108" w:rsidRPr="007F70DB" w:rsidRDefault="00A74108" w:rsidP="00A74108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7AF2C61" w14:textId="3A1493BD" w:rsidR="00A74108" w:rsidRPr="007F70DB" w:rsidRDefault="00A74108" w:rsidP="00A74108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2748962" w14:textId="77777777" w:rsidR="00A74108" w:rsidRPr="007F70DB" w:rsidRDefault="00A74108" w:rsidP="00A7410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464666F2" w14:textId="0BC758A2" w:rsidR="00A74108" w:rsidRPr="007F70DB" w:rsidRDefault="00A74108" w:rsidP="00A7410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5E8265C" w14:textId="79A00522" w:rsidR="00A74108" w:rsidRPr="007F70DB" w:rsidRDefault="00A74108" w:rsidP="00A7410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865" w:type="dxa"/>
          </w:tcPr>
          <w:p w14:paraId="0614661A" w14:textId="0AF1D1BB" w:rsidR="00A74108" w:rsidRPr="007F70DB" w:rsidRDefault="00A74108" w:rsidP="00A7410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764" w:type="dxa"/>
          </w:tcPr>
          <w:p w14:paraId="579D9C48" w14:textId="7A07A775" w:rsidR="00A74108" w:rsidRPr="007F70DB" w:rsidRDefault="00A74108" w:rsidP="00A7410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A74108" w14:paraId="05142CD5" w14:textId="77777777" w:rsidTr="00DD2B50">
        <w:trPr>
          <w:trHeight w:val="979"/>
        </w:trPr>
        <w:tc>
          <w:tcPr>
            <w:tcW w:w="1045" w:type="dxa"/>
          </w:tcPr>
          <w:p w14:paraId="32E2E932" w14:textId="77777777" w:rsidR="00A74108" w:rsidRPr="007F70DB" w:rsidRDefault="00A74108" w:rsidP="00A74108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618F091" w14:textId="77777777" w:rsidR="00A74108" w:rsidRPr="007F70DB" w:rsidRDefault="00A74108" w:rsidP="00A74108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5D1B681" w14:textId="77777777" w:rsidR="00A74108" w:rsidRPr="007F70DB" w:rsidRDefault="00A74108" w:rsidP="00A7410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95345D0" w14:textId="77777777" w:rsidR="00A74108" w:rsidRPr="007F70DB" w:rsidRDefault="00A74108" w:rsidP="00A74108">
            <w:pPr>
              <w:pStyle w:val="a5"/>
              <w:rPr>
                <w:spacing w:val="0"/>
              </w:rPr>
            </w:pPr>
          </w:p>
          <w:p w14:paraId="2AA9F2F6" w14:textId="77777777" w:rsidR="00A74108" w:rsidRPr="007F70DB" w:rsidRDefault="00A74108" w:rsidP="00A7410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4DA9C43" w14:textId="77777777" w:rsidR="00A74108" w:rsidRPr="007F70DB" w:rsidRDefault="00A74108" w:rsidP="00A74108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1A98876" w14:textId="77777777" w:rsidR="00A74108" w:rsidRPr="007F70DB" w:rsidRDefault="00A74108" w:rsidP="00A74108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3FE4F3B4" w14:textId="77777777" w:rsidR="00A74108" w:rsidRPr="007F70DB" w:rsidRDefault="00A74108" w:rsidP="00A74108">
            <w:pPr>
              <w:pStyle w:val="a5"/>
              <w:rPr>
                <w:spacing w:val="0"/>
              </w:rPr>
            </w:pPr>
          </w:p>
          <w:p w14:paraId="4D661C41" w14:textId="77777777" w:rsidR="00A74108" w:rsidRPr="007F70DB" w:rsidRDefault="00A74108" w:rsidP="00A74108">
            <w:pPr>
              <w:pStyle w:val="a5"/>
              <w:rPr>
                <w:spacing w:val="0"/>
              </w:rPr>
            </w:pPr>
          </w:p>
          <w:p w14:paraId="6156B79D" w14:textId="77777777" w:rsidR="00A74108" w:rsidRPr="007F70DB" w:rsidRDefault="00A74108" w:rsidP="00A74108">
            <w:pPr>
              <w:pStyle w:val="a5"/>
              <w:rPr>
                <w:spacing w:val="0"/>
              </w:rPr>
            </w:pPr>
          </w:p>
          <w:p w14:paraId="56CEDF3F" w14:textId="77777777" w:rsidR="00A74108" w:rsidRPr="007F70DB" w:rsidRDefault="00A74108" w:rsidP="00A74108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59574C3A" w14:textId="77777777" w:rsidR="00A74108" w:rsidRPr="007F70DB" w:rsidRDefault="00A74108" w:rsidP="00A74108">
            <w:pPr>
              <w:pStyle w:val="a5"/>
              <w:rPr>
                <w:spacing w:val="0"/>
              </w:rPr>
            </w:pPr>
          </w:p>
        </w:tc>
      </w:tr>
    </w:tbl>
    <w:p w14:paraId="7208A019" w14:textId="77777777" w:rsidR="0000276C" w:rsidRDefault="0000276C" w:rsidP="00612C5A">
      <w:pPr>
        <w:pStyle w:val="a5"/>
      </w:pPr>
    </w:p>
    <w:sectPr w:rsidR="0000276C" w:rsidSect="001035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985" w:right="1701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439E5" w14:textId="77777777" w:rsidR="00DE2CC0" w:rsidRDefault="00DE2CC0">
      <w:r>
        <w:separator/>
      </w:r>
    </w:p>
  </w:endnote>
  <w:endnote w:type="continuationSeparator" w:id="0">
    <w:p w14:paraId="57557A4E" w14:textId="77777777" w:rsidR="00DE2CC0" w:rsidRDefault="00DE2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9D0BA" w14:textId="77777777" w:rsidR="00D82A99" w:rsidRDefault="00D82A9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55FA" w14:textId="77777777" w:rsidR="00D82A99" w:rsidRDefault="00D82A9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7F45E" w14:textId="77777777" w:rsidR="00DE2CC0" w:rsidRDefault="00DE2CC0">
      <w:r>
        <w:separator/>
      </w:r>
    </w:p>
  </w:footnote>
  <w:footnote w:type="continuationSeparator" w:id="0">
    <w:p w14:paraId="0DBD345D" w14:textId="77777777" w:rsidR="00DE2CC0" w:rsidRDefault="00DE2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A2A1" w14:textId="77777777" w:rsidR="00D82A99" w:rsidRDefault="00D82A9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2B1D2" w14:textId="77777777" w:rsidR="00D82A99" w:rsidRDefault="00D82A9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276C"/>
    <w:rsid w:val="000114FB"/>
    <w:rsid w:val="000157D8"/>
    <w:rsid w:val="00021F87"/>
    <w:rsid w:val="00031BFE"/>
    <w:rsid w:val="00050523"/>
    <w:rsid w:val="0006428B"/>
    <w:rsid w:val="00082F57"/>
    <w:rsid w:val="0009072E"/>
    <w:rsid w:val="00094137"/>
    <w:rsid w:val="000E1C45"/>
    <w:rsid w:val="000F2BEE"/>
    <w:rsid w:val="000F5C81"/>
    <w:rsid w:val="001035A9"/>
    <w:rsid w:val="00110A6E"/>
    <w:rsid w:val="00127A4B"/>
    <w:rsid w:val="00176B39"/>
    <w:rsid w:val="001A2C58"/>
    <w:rsid w:val="001B23ED"/>
    <w:rsid w:val="001B6F58"/>
    <w:rsid w:val="001C4EB1"/>
    <w:rsid w:val="001F15CC"/>
    <w:rsid w:val="001F513B"/>
    <w:rsid w:val="00221F4D"/>
    <w:rsid w:val="00232C46"/>
    <w:rsid w:val="00242CB6"/>
    <w:rsid w:val="002611A8"/>
    <w:rsid w:val="00296850"/>
    <w:rsid w:val="002B1C41"/>
    <w:rsid w:val="002D5EFD"/>
    <w:rsid w:val="002E32F1"/>
    <w:rsid w:val="002F085D"/>
    <w:rsid w:val="00311DC1"/>
    <w:rsid w:val="003141E0"/>
    <w:rsid w:val="003831EF"/>
    <w:rsid w:val="00391571"/>
    <w:rsid w:val="00397BDE"/>
    <w:rsid w:val="003D04F9"/>
    <w:rsid w:val="00403B2F"/>
    <w:rsid w:val="004055BA"/>
    <w:rsid w:val="004516EB"/>
    <w:rsid w:val="00456970"/>
    <w:rsid w:val="00467BFE"/>
    <w:rsid w:val="00482E03"/>
    <w:rsid w:val="00491FA1"/>
    <w:rsid w:val="004A38FD"/>
    <w:rsid w:val="004A7059"/>
    <w:rsid w:val="004F1319"/>
    <w:rsid w:val="00500F48"/>
    <w:rsid w:val="005220E7"/>
    <w:rsid w:val="0052470E"/>
    <w:rsid w:val="005439F4"/>
    <w:rsid w:val="0057259A"/>
    <w:rsid w:val="00586944"/>
    <w:rsid w:val="005926CD"/>
    <w:rsid w:val="005A04BA"/>
    <w:rsid w:val="005C13C4"/>
    <w:rsid w:val="00600323"/>
    <w:rsid w:val="00612C5A"/>
    <w:rsid w:val="00624A0D"/>
    <w:rsid w:val="00626225"/>
    <w:rsid w:val="0063408C"/>
    <w:rsid w:val="006427AB"/>
    <w:rsid w:val="0064359F"/>
    <w:rsid w:val="00650851"/>
    <w:rsid w:val="006830F4"/>
    <w:rsid w:val="006C3C45"/>
    <w:rsid w:val="006C5A98"/>
    <w:rsid w:val="006D0017"/>
    <w:rsid w:val="006D2575"/>
    <w:rsid w:val="006D7D3C"/>
    <w:rsid w:val="006E2A9B"/>
    <w:rsid w:val="006E2B7D"/>
    <w:rsid w:val="006E3C5E"/>
    <w:rsid w:val="006E51B4"/>
    <w:rsid w:val="006F126E"/>
    <w:rsid w:val="006F3124"/>
    <w:rsid w:val="006F68EB"/>
    <w:rsid w:val="007168AF"/>
    <w:rsid w:val="00750D23"/>
    <w:rsid w:val="00760575"/>
    <w:rsid w:val="00770C1E"/>
    <w:rsid w:val="007971F4"/>
    <w:rsid w:val="007F46A5"/>
    <w:rsid w:val="007F70DB"/>
    <w:rsid w:val="00801722"/>
    <w:rsid w:val="00821678"/>
    <w:rsid w:val="00823629"/>
    <w:rsid w:val="00893212"/>
    <w:rsid w:val="008E1E72"/>
    <w:rsid w:val="008E2D61"/>
    <w:rsid w:val="008F3EAA"/>
    <w:rsid w:val="009022A7"/>
    <w:rsid w:val="00903A5E"/>
    <w:rsid w:val="00907A7E"/>
    <w:rsid w:val="00913769"/>
    <w:rsid w:val="0092021E"/>
    <w:rsid w:val="009208C3"/>
    <w:rsid w:val="009547EF"/>
    <w:rsid w:val="00977333"/>
    <w:rsid w:val="00977D81"/>
    <w:rsid w:val="0099738F"/>
    <w:rsid w:val="009A39D5"/>
    <w:rsid w:val="009C2D22"/>
    <w:rsid w:val="009E7CAA"/>
    <w:rsid w:val="00A23EAF"/>
    <w:rsid w:val="00A35DC6"/>
    <w:rsid w:val="00A3634F"/>
    <w:rsid w:val="00A51B3A"/>
    <w:rsid w:val="00A74108"/>
    <w:rsid w:val="00A825E8"/>
    <w:rsid w:val="00A87796"/>
    <w:rsid w:val="00A97550"/>
    <w:rsid w:val="00AA57E1"/>
    <w:rsid w:val="00AC58C3"/>
    <w:rsid w:val="00AE1F21"/>
    <w:rsid w:val="00B114A5"/>
    <w:rsid w:val="00B26145"/>
    <w:rsid w:val="00B73817"/>
    <w:rsid w:val="00BB42C3"/>
    <w:rsid w:val="00BE20D0"/>
    <w:rsid w:val="00BE59C6"/>
    <w:rsid w:val="00C270F1"/>
    <w:rsid w:val="00C3222E"/>
    <w:rsid w:val="00C434AC"/>
    <w:rsid w:val="00C579B7"/>
    <w:rsid w:val="00C662BC"/>
    <w:rsid w:val="00C752E0"/>
    <w:rsid w:val="00C7545C"/>
    <w:rsid w:val="00C92653"/>
    <w:rsid w:val="00CA1758"/>
    <w:rsid w:val="00CA4A26"/>
    <w:rsid w:val="00CC2142"/>
    <w:rsid w:val="00CF3ED6"/>
    <w:rsid w:val="00CF4C66"/>
    <w:rsid w:val="00D07352"/>
    <w:rsid w:val="00D502C4"/>
    <w:rsid w:val="00D64C9A"/>
    <w:rsid w:val="00D654AB"/>
    <w:rsid w:val="00D750C9"/>
    <w:rsid w:val="00D82A99"/>
    <w:rsid w:val="00D87152"/>
    <w:rsid w:val="00DA0E09"/>
    <w:rsid w:val="00DA1CA3"/>
    <w:rsid w:val="00DD2B50"/>
    <w:rsid w:val="00DD5EC8"/>
    <w:rsid w:val="00DE1C98"/>
    <w:rsid w:val="00DE2CC0"/>
    <w:rsid w:val="00DF4DEA"/>
    <w:rsid w:val="00E1601E"/>
    <w:rsid w:val="00E25C63"/>
    <w:rsid w:val="00E35BCE"/>
    <w:rsid w:val="00E769B3"/>
    <w:rsid w:val="00E87DF5"/>
    <w:rsid w:val="00EC6396"/>
    <w:rsid w:val="00ED12D0"/>
    <w:rsid w:val="00ED1E5A"/>
    <w:rsid w:val="00F1178A"/>
    <w:rsid w:val="00F12D3A"/>
    <w:rsid w:val="00F15C75"/>
    <w:rsid w:val="00F345BB"/>
    <w:rsid w:val="00F46C90"/>
    <w:rsid w:val="00F743A4"/>
    <w:rsid w:val="00F805AA"/>
    <w:rsid w:val="00F927D8"/>
    <w:rsid w:val="00FC0A00"/>
    <w:rsid w:val="00FC624F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2C5A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265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Sun Shubin Malaysia</cp:lastModifiedBy>
  <cp:revision>125</cp:revision>
  <cp:lastPrinted>2012-02-28T01:50:00Z</cp:lastPrinted>
  <dcterms:created xsi:type="dcterms:W3CDTF">2021-11-13T08:23:00Z</dcterms:created>
  <dcterms:modified xsi:type="dcterms:W3CDTF">2021-11-15T09:07:00Z</dcterms:modified>
</cp:coreProperties>
</file>