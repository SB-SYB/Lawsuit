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77777777" w:rsidR="0000276C" w:rsidRDefault="00F927D8" w:rsidP="0000276C">
      <w:pPr>
        <w:pStyle w:val="a5"/>
        <w:spacing w:line="354" w:lineRule="exact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令和</w:t>
      </w:r>
      <w:r w:rsidR="00F12D3A">
        <w:rPr>
          <w:rFonts w:ascii="MS Mincho" w:hAnsi="MS Mincho" w:hint="eastAsia"/>
          <w:lang w:eastAsia="zh-CN"/>
        </w:rPr>
        <w:t xml:space="preserve">　　年(労)</w:t>
      </w:r>
      <w:r w:rsidR="00612C5A">
        <w:rPr>
          <w:rFonts w:ascii="MS Mincho" w:hAnsi="MS Mincho" w:hint="eastAsia"/>
          <w:lang w:eastAsia="zh-CN"/>
        </w:rPr>
        <w:t xml:space="preserve">第　　　　号　　　　　　　</w:t>
      </w:r>
      <w:r w:rsidR="0000276C">
        <w:rPr>
          <w:rFonts w:ascii="MS Mincho" w:hAnsi="MS Mincho" w:hint="eastAsia"/>
          <w:lang w:eastAsia="zh-CN"/>
        </w:rPr>
        <w:t xml:space="preserve">　　　　　　　　　　　　　</w:t>
      </w:r>
      <w:r w:rsidR="0000276C">
        <w:rPr>
          <w:rFonts w:ascii="MS Gothic" w:eastAsia="MS Gothic" w:hAnsi="MS Gothic" w:cs="MS Gothic" w:hint="eastAsia"/>
          <w:b/>
          <w:bCs/>
          <w:lang w:eastAsia="zh-CN"/>
        </w:rPr>
        <w:t xml:space="preserve">　</w:t>
      </w:r>
    </w:p>
    <w:p w14:paraId="464B65B2" w14:textId="7777777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申立人</w:t>
      </w:r>
      <w:r w:rsidR="0000276C">
        <w:rPr>
          <w:rFonts w:ascii="MS Mincho" w:hAnsi="MS Mincho" w:hint="eastAsia"/>
        </w:rPr>
        <w:t xml:space="preserve">　　　</w:t>
      </w:r>
    </w:p>
    <w:p w14:paraId="55893BD9" w14:textId="7777777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相手方</w:t>
      </w:r>
      <w:r w:rsidR="0000276C">
        <w:rPr>
          <w:rFonts w:ascii="MS Mincho" w:hAnsi="MS Mincho" w:hint="eastAsia"/>
        </w:rPr>
        <w:t xml:space="preserve">　　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73C0516A" w14:textId="77777777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12D3A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 xml:space="preserve">　　　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　年　　月　　日　</w:t>
      </w:r>
    </w:p>
    <w:p w14:paraId="34003C01" w14:textId="77777777" w:rsidR="0000276C" w:rsidRDefault="0000276C" w:rsidP="0000276C">
      <w:pPr>
        <w:pStyle w:val="a5"/>
        <w:rPr>
          <w:spacing w:val="0"/>
        </w:rPr>
      </w:pPr>
    </w:p>
    <w:p w14:paraId="080ACCCE" w14:textId="77777777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東京地方裁判所民事第　　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77777777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申立人・相手方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>
        <w:rPr>
          <w:rFonts w:cs="Times New Roman" w:hint="eastAsia"/>
          <w:spacing w:val="1"/>
        </w:rPr>
        <w:t xml:space="preserve">　　　　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865"/>
        <w:gridCol w:w="764"/>
      </w:tblGrid>
      <w:tr w:rsidR="0000276C" w:rsidRPr="007F70DB" w14:paraId="66E77C1B" w14:textId="77777777" w:rsidTr="007F70DB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AC1A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FDB48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3A90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E54612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6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303B7C3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806B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4C5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09D7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0276C" w:rsidRPr="007F70DB" w14:paraId="265DE184" w14:textId="77777777" w:rsidTr="007F70DB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1384" w14:textId="3B23DA08" w:rsidR="0000276C" w:rsidRPr="00CA1758" w:rsidRDefault="00CA1758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8486" w14:textId="097F91FB" w:rsidR="0000276C" w:rsidRPr="007F70DB" w:rsidRDefault="00397BD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２０２１年６月</w:t>
            </w:r>
            <w:r w:rsidR="00C579B7">
              <w:rPr>
                <w:rFonts w:hint="eastAsia"/>
                <w:spacing w:val="0"/>
              </w:rPr>
              <w:t>勤務表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A402" w14:textId="77777777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B5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C74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8B57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2ED56A50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4C5C5382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0CFC70E8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1D1E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00276C" w:rsidRPr="007F70DB" w14:paraId="46A9F27D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1B7" w14:textId="045933AB" w:rsidR="0000276C" w:rsidRPr="007F70DB" w:rsidRDefault="008F3EA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A23EAF"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1599" w14:textId="27AC8A59" w:rsidR="0000276C" w:rsidRPr="007F70DB" w:rsidRDefault="00893212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告発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C80A" w14:textId="77777777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03B9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8CC0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7299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4BBF310C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00C96E8F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4AA30538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01B2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893212" w:rsidRPr="007F70DB" w14:paraId="0A225B05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643" w14:textId="1D14FAFC" w:rsidR="00893212" w:rsidRDefault="00893212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乙３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F81A" w14:textId="70DD2CD3" w:rsidR="00893212" w:rsidRDefault="00893212" w:rsidP="007F70DB">
            <w:pPr>
              <w:overflowPunct w:val="0"/>
              <w:textAlignment w:val="baseline"/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労働局あっせん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B62B" w14:textId="74E6988E" w:rsidR="00893212" w:rsidRPr="007F70DB" w:rsidRDefault="00893212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565A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A685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FE67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9733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</w:tr>
      <w:tr w:rsidR="0000276C" w:rsidRPr="007F70DB" w14:paraId="5748FC1C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3C0" w14:textId="4B40A8B1" w:rsidR="0000276C" w:rsidRPr="007F70DB" w:rsidRDefault="0006428B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893212">
              <w:rPr>
                <w:rFonts w:eastAsia="Yu Mincho" w:hint="eastAsia"/>
                <w:spacing w:val="0"/>
              </w:rPr>
              <w:t>４</w:t>
            </w:r>
            <w:r w:rsidR="00403B2F"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042A" w14:textId="2318EC5B" w:rsidR="0000276C" w:rsidRPr="007F70DB" w:rsidRDefault="0063408C" w:rsidP="007F70DB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メール:</w:t>
            </w:r>
            <w:r w:rsidR="0006428B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アデコ担当さん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A83E" w14:textId="77777777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06DD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0E2F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049D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285BF3F9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6AAB5186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4963791D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3BE9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612C5A" w:rsidRPr="007F70DB" w14:paraId="3DDF6AFF" w14:textId="77777777" w:rsidTr="007F70DB">
        <w:trPr>
          <w:trHeight w:val="979"/>
        </w:trPr>
        <w:tc>
          <w:tcPr>
            <w:tcW w:w="1045" w:type="dxa"/>
          </w:tcPr>
          <w:p w14:paraId="25FCAD4B" w14:textId="0592ED2C" w:rsidR="00612C5A" w:rsidRPr="007F70DB" w:rsidRDefault="0063408C" w:rsidP="006C5A98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893212">
              <w:rPr>
                <w:rFonts w:eastAsia="Yu Mincho" w:hint="eastAsia"/>
                <w:spacing w:val="0"/>
              </w:rPr>
              <w:t>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2</w:t>
            </w:r>
          </w:p>
        </w:tc>
        <w:tc>
          <w:tcPr>
            <w:tcW w:w="1719" w:type="dxa"/>
          </w:tcPr>
          <w:p w14:paraId="6990D808" w14:textId="35976167" w:rsidR="00612C5A" w:rsidRPr="007F70DB" w:rsidRDefault="00C3222E" w:rsidP="006C5A98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6C3C45">
              <w:rPr>
                <w:rFonts w:ascii="MS Mincho" w:hint="eastAsia"/>
                <w:color w:val="000000"/>
                <w:spacing w:val="4"/>
              </w:rPr>
              <w:t>NRI様の入館証申請</w:t>
            </w:r>
          </w:p>
        </w:tc>
        <w:tc>
          <w:tcPr>
            <w:tcW w:w="674" w:type="dxa"/>
          </w:tcPr>
          <w:p w14:paraId="69048AF1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E531D36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5949369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2FE7E11D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6DB3D153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26725B69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0C29812C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F4D270A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</w:tr>
      <w:tr w:rsidR="00612C5A" w:rsidRPr="007F70DB" w14:paraId="6DFFCFD8" w14:textId="77777777" w:rsidTr="007F70DB">
        <w:tc>
          <w:tcPr>
            <w:tcW w:w="1045" w:type="dxa"/>
          </w:tcPr>
          <w:p w14:paraId="3F18939A" w14:textId="4FDF7515" w:rsidR="00612C5A" w:rsidRPr="007F70DB" w:rsidRDefault="00E1601E" w:rsidP="006C5A98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893212">
              <w:rPr>
                <w:rFonts w:eastAsia="Yu Mincho" w:hint="eastAsia"/>
                <w:spacing w:val="0"/>
              </w:rPr>
              <w:t>４</w:t>
            </w:r>
            <w:r>
              <w:rPr>
                <w:rFonts w:eastAsia="Yu Mincho"/>
                <w:spacing w:val="0"/>
              </w:rPr>
              <w:t>-</w:t>
            </w:r>
            <w:r w:rsidR="00F1178A">
              <w:rPr>
                <w:rFonts w:eastAsia="Yu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C10B6E" w14:textId="77777777" w:rsidR="00612C5A" w:rsidRDefault="00E1601E" w:rsidP="006C5A98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メール:内部告発（三回の纏め印刷）</w:t>
            </w:r>
          </w:p>
          <w:p w14:paraId="2967368D" w14:textId="77777777" w:rsidR="006D0017" w:rsidRDefault="006D0017" w:rsidP="006C5A98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  <w:p w14:paraId="0065AE6E" w14:textId="77777777" w:rsidR="006D0017" w:rsidRDefault="006D0017" w:rsidP="006C5A98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  <w:p w14:paraId="2CE3420E" w14:textId="77A497EF" w:rsidR="006D0017" w:rsidRPr="007F70DB" w:rsidRDefault="006D0017" w:rsidP="006C5A98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2569D506" w14:textId="28333460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681E1B06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65FF98D5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97138D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3D5B87A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4912F943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77F14A1D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7EB54560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0B33640C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4D91D0B0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</w:tr>
      <w:tr w:rsidR="00CF3ED6" w:rsidRPr="007F70DB" w14:paraId="78735505" w14:textId="77777777" w:rsidTr="008E3ED5">
        <w:tc>
          <w:tcPr>
            <w:tcW w:w="1045" w:type="dxa"/>
          </w:tcPr>
          <w:p w14:paraId="4056478C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5E6E70B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62693E" w14:textId="77777777" w:rsidR="00CF3ED6" w:rsidRPr="007F70DB" w:rsidRDefault="00CF3ED6" w:rsidP="00CF3ED6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C0FCF3E" w14:textId="486C4B3C" w:rsidR="00CF3ED6" w:rsidRPr="007F70DB" w:rsidRDefault="00CF3ED6" w:rsidP="00CF3ED6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D8F2338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58E71F7" w14:textId="77472728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4B6CEB2" w14:textId="7FB627A2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</w:tcPr>
          <w:p w14:paraId="342464D2" w14:textId="0A1B66AB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</w:tcPr>
          <w:p w14:paraId="733CA42D" w14:textId="583E687D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F3ED6" w:rsidRPr="007F70DB" w14:paraId="56B7ACD0" w14:textId="77777777" w:rsidTr="007F70DB">
        <w:tc>
          <w:tcPr>
            <w:tcW w:w="1045" w:type="dxa"/>
          </w:tcPr>
          <w:p w14:paraId="146C2A56" w14:textId="20A90A90" w:rsidR="00CF3ED6" w:rsidRPr="007F70DB" w:rsidRDefault="00F1178A" w:rsidP="00CF3ED6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4A0ED40" w14:textId="77777777" w:rsidR="00CF3ED6" w:rsidRPr="007F70DB" w:rsidRDefault="00CF3ED6" w:rsidP="00CF3ED6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42588A0C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B4C31A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7CBA7914" w14:textId="06ADA6FF" w:rsidR="00CF3ED6" w:rsidRPr="007F70DB" w:rsidRDefault="00CF3ED6" w:rsidP="00CF3ED6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C3E363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DF70ED4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4EEC435A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58E0AECF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3E9F103E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7A00A7E4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635BD9C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</w:tr>
      <w:tr w:rsidR="00CF3ED6" w:rsidRPr="007F70DB" w14:paraId="62DD590F" w14:textId="77777777" w:rsidTr="007F70DB">
        <w:tc>
          <w:tcPr>
            <w:tcW w:w="1045" w:type="dxa"/>
          </w:tcPr>
          <w:p w14:paraId="417E3F8F" w14:textId="6454CF9E" w:rsidR="00CF3ED6" w:rsidRPr="007F70DB" w:rsidRDefault="00F1178A" w:rsidP="00CF3ED6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23592C4A" w14:textId="77777777" w:rsidR="00CF3ED6" w:rsidRPr="007F70DB" w:rsidRDefault="00CF3ED6" w:rsidP="00CF3ED6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24A1BAE5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8B9DDC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2F04D678" w14:textId="6633E360" w:rsidR="00CF3ED6" w:rsidRPr="007F70DB" w:rsidRDefault="00CF3ED6" w:rsidP="00CF3ED6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A48D49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ECD259A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FA6CDC9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6D319825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22A6B4A9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  <w:p w14:paraId="0F2856FF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199E2425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</w:tr>
      <w:tr w:rsidR="00DF4DEA" w:rsidRPr="007F70DB" w14:paraId="3AC14AAE" w14:textId="77777777" w:rsidTr="007F70DB">
        <w:tc>
          <w:tcPr>
            <w:tcW w:w="1045" w:type="dxa"/>
          </w:tcPr>
          <w:p w14:paraId="3CFAE5F6" w14:textId="63874F4E" w:rsidR="00DF4DEA" w:rsidRPr="007F70DB" w:rsidRDefault="00F1178A" w:rsidP="00DF4DE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0054E776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34449B3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03F12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54404C38" w14:textId="7D46A939" w:rsidR="00DF4DEA" w:rsidRPr="007F70DB" w:rsidRDefault="00DF4DEA" w:rsidP="00DF4DEA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1B8DC9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F318F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1AD6E3EC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40F2A41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378DA12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812B27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054A81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:rsidRPr="007F70DB" w14:paraId="34229D11" w14:textId="77777777" w:rsidTr="007F70DB">
        <w:tc>
          <w:tcPr>
            <w:tcW w:w="1045" w:type="dxa"/>
          </w:tcPr>
          <w:p w14:paraId="2EFC100E" w14:textId="0F2D71D9" w:rsidR="00DF4DEA" w:rsidRPr="007F70DB" w:rsidRDefault="00CC2142" w:rsidP="00DF4DE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1700C0D4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38636EF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A54B3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2F25365" w14:textId="3543EB2E" w:rsidR="00DF4DEA" w:rsidRPr="007F70DB" w:rsidRDefault="00DF4DEA" w:rsidP="00DF4DEA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75FD0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786C8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9A207E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815C14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5A44F2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8E93EDC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771D2508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:rsidRPr="007F70DB" w14:paraId="3A7881C2" w14:textId="77777777" w:rsidTr="007F70DB">
        <w:tc>
          <w:tcPr>
            <w:tcW w:w="1045" w:type="dxa"/>
          </w:tcPr>
          <w:p w14:paraId="547975DB" w14:textId="0249B66B" w:rsidR="00DF4DEA" w:rsidRPr="007F70DB" w:rsidRDefault="006E2B7D" w:rsidP="00DF4DE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52AB2E1F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26B899E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2F5D0B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C1533C1" w14:textId="7B540DF5" w:rsidR="00DF4DEA" w:rsidRPr="007F70DB" w:rsidRDefault="00DF4DEA" w:rsidP="00DF4DEA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46F3A7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A21FE4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2A8734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735B4D9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0BDBD0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523F17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EF2FA4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:rsidRPr="007F70DB" w14:paraId="05B8AC82" w14:textId="77777777" w:rsidTr="007F70DB">
        <w:tc>
          <w:tcPr>
            <w:tcW w:w="1045" w:type="dxa"/>
          </w:tcPr>
          <w:p w14:paraId="09D57E7E" w14:textId="16351358" w:rsidR="00DF4DEA" w:rsidRPr="007F70DB" w:rsidRDefault="002B1C41" w:rsidP="00DF4DE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5E626656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7FFCE4C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3E1A9F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34161F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56F06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852874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11D588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3DDB39A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E3F44A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7C39D97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525799E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220DED81" w14:textId="77777777" w:rsidTr="007F70DB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AC6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65E9AA1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FBB0" w14:textId="77777777" w:rsidR="00DF4DEA" w:rsidRPr="007F70DB" w:rsidRDefault="00DF4DEA" w:rsidP="00DF4DE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7A65C8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712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6C4307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76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4368" w14:textId="77777777" w:rsidR="00DF4DEA" w:rsidRPr="007F70DB" w:rsidRDefault="00DF4DEA" w:rsidP="00DF4DE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A4F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F4DEA" w14:paraId="5239D44C" w14:textId="77777777" w:rsidTr="007F70DB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29CF" w14:textId="09AA7926" w:rsidR="00DF4DEA" w:rsidRPr="007F70DB" w:rsidRDefault="002E32F1" w:rsidP="00DF4DE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１０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A9A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B2D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6F413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4B25986C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3EF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CB3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70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904531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5F5398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BACE08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DB8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0E5D0914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5A41" w14:textId="3CC932CA" w:rsidR="00DF4DEA" w:rsidRPr="007F70DB" w:rsidRDefault="002E32F1" w:rsidP="00DF4DE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>
              <w:rPr>
                <w:rFonts w:eastAsia="Yu Mincho"/>
                <w:spacing w:val="0"/>
              </w:rPr>
              <w:t>-</w:t>
            </w:r>
            <w:r>
              <w:rPr>
                <w:rFonts w:eastAsia="Yu Mincho" w:hint="eastAsia"/>
                <w:spacing w:val="0"/>
              </w:rPr>
              <w:t>１</w:t>
            </w:r>
            <w:r>
              <w:rPr>
                <w:rFonts w:eastAsia="Yu Mincho" w:hint="eastAsia"/>
                <w:spacing w:val="0"/>
              </w:rPr>
              <w:t>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1FA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C0F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9F0DF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70E779B8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828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B3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2A6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2FC11C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B41ECA8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5B20D72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B3C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2DD5F381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FCB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BD28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3D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FA2FC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207690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81C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3F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792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55F55D2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410288E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94B4F4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6B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4AD5CE22" w14:textId="77777777" w:rsidTr="007F70DB">
        <w:trPr>
          <w:trHeight w:val="979"/>
        </w:trPr>
        <w:tc>
          <w:tcPr>
            <w:tcW w:w="1045" w:type="dxa"/>
          </w:tcPr>
          <w:p w14:paraId="03EB582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A2BF0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C86E24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A3B84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4CE23B2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038D6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545A2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41414D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170413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A81BA6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7DD91E2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D67312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6F018B45" w14:textId="77777777" w:rsidTr="007F70DB">
        <w:tc>
          <w:tcPr>
            <w:tcW w:w="1045" w:type="dxa"/>
          </w:tcPr>
          <w:p w14:paraId="0751B8D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2C8BFC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031CC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7332F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977FF2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3926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4EF4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9AB8F6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15A8D60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928B20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794363D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959A45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551889E6" w14:textId="77777777" w:rsidTr="007F70DB">
        <w:tc>
          <w:tcPr>
            <w:tcW w:w="1045" w:type="dxa"/>
          </w:tcPr>
          <w:p w14:paraId="2948B9B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609B829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</w:tcPr>
          <w:p w14:paraId="1DEAE17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6D7C97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F5918D9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1B1A4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2CB8FF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265E30A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67E16B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E3966D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B2ACDB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6424067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288D9CAC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1CC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475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DBE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6D34C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508FBC8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138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53C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992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52C25ED5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05BD0047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3EC050A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CF1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674DE8A5" w14:textId="77777777" w:rsidTr="007F70DB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62E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286D" w14:textId="77777777" w:rsidR="00DF4DEA" w:rsidRPr="007F70DB" w:rsidRDefault="00DF4DEA" w:rsidP="00DF4DEA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D60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86E0AC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4365E71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8D68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AFE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80E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72E0741B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7D3226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9DA8C5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0E0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  <w:tr w:rsidR="00DF4DEA" w14:paraId="05142CD5" w14:textId="77777777" w:rsidTr="007F70DB">
        <w:trPr>
          <w:trHeight w:val="979"/>
        </w:trPr>
        <w:tc>
          <w:tcPr>
            <w:tcW w:w="1045" w:type="dxa"/>
          </w:tcPr>
          <w:p w14:paraId="32E2E932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618F09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D1B68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95345D0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2AA9F2F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DA9C43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1A98876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3FE4F3B4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4D661C41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6156B79D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  <w:p w14:paraId="56CEDF3F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59574C3A" w14:textId="77777777" w:rsidR="00DF4DEA" w:rsidRPr="007F70DB" w:rsidRDefault="00DF4DEA" w:rsidP="00DF4DEA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sectPr w:rsidR="0000276C" w:rsidSect="001035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8F91" w14:textId="77777777" w:rsidR="000F5C81" w:rsidRDefault="000F5C81">
      <w:r>
        <w:separator/>
      </w:r>
    </w:p>
  </w:endnote>
  <w:endnote w:type="continuationSeparator" w:id="0">
    <w:p w14:paraId="19D0CF1A" w14:textId="77777777" w:rsidR="000F5C81" w:rsidRDefault="000F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D0BA" w14:textId="77777777" w:rsidR="00D82A99" w:rsidRDefault="00D82A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55FA" w14:textId="77777777" w:rsidR="00D82A99" w:rsidRDefault="00D82A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A6A4" w14:textId="77777777" w:rsidR="000F5C81" w:rsidRDefault="000F5C81">
      <w:r>
        <w:separator/>
      </w:r>
    </w:p>
  </w:footnote>
  <w:footnote w:type="continuationSeparator" w:id="0">
    <w:p w14:paraId="6F8D64E7" w14:textId="77777777" w:rsidR="000F5C81" w:rsidRDefault="000F5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A2A1" w14:textId="77777777" w:rsidR="00D82A99" w:rsidRDefault="00D82A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B1D2" w14:textId="77777777" w:rsidR="00D82A99" w:rsidRDefault="00D82A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6428B"/>
    <w:rsid w:val="00082F57"/>
    <w:rsid w:val="000F5C81"/>
    <w:rsid w:val="001035A9"/>
    <w:rsid w:val="001A2C58"/>
    <w:rsid w:val="001F513B"/>
    <w:rsid w:val="00232C46"/>
    <w:rsid w:val="002B1C41"/>
    <w:rsid w:val="002E32F1"/>
    <w:rsid w:val="00311DC1"/>
    <w:rsid w:val="00397BDE"/>
    <w:rsid w:val="003D04F9"/>
    <w:rsid w:val="00403B2F"/>
    <w:rsid w:val="004055BA"/>
    <w:rsid w:val="004516EB"/>
    <w:rsid w:val="00467BFE"/>
    <w:rsid w:val="004A7059"/>
    <w:rsid w:val="004F1319"/>
    <w:rsid w:val="005439F4"/>
    <w:rsid w:val="005926CD"/>
    <w:rsid w:val="005A04BA"/>
    <w:rsid w:val="00612C5A"/>
    <w:rsid w:val="00624A0D"/>
    <w:rsid w:val="0063408C"/>
    <w:rsid w:val="006427AB"/>
    <w:rsid w:val="0064359F"/>
    <w:rsid w:val="006C3C45"/>
    <w:rsid w:val="006C5A98"/>
    <w:rsid w:val="006D0017"/>
    <w:rsid w:val="006D2575"/>
    <w:rsid w:val="006E2A9B"/>
    <w:rsid w:val="006E2B7D"/>
    <w:rsid w:val="006E3C5E"/>
    <w:rsid w:val="006E51B4"/>
    <w:rsid w:val="007F70DB"/>
    <w:rsid w:val="00823629"/>
    <w:rsid w:val="00893212"/>
    <w:rsid w:val="008F3EAA"/>
    <w:rsid w:val="009022A7"/>
    <w:rsid w:val="00907A7E"/>
    <w:rsid w:val="00913769"/>
    <w:rsid w:val="009208C3"/>
    <w:rsid w:val="009547EF"/>
    <w:rsid w:val="00977333"/>
    <w:rsid w:val="00977D81"/>
    <w:rsid w:val="009E7CAA"/>
    <w:rsid w:val="00A23EAF"/>
    <w:rsid w:val="00A3634F"/>
    <w:rsid w:val="00AA57E1"/>
    <w:rsid w:val="00AE1F21"/>
    <w:rsid w:val="00B114A5"/>
    <w:rsid w:val="00C3222E"/>
    <w:rsid w:val="00C579B7"/>
    <w:rsid w:val="00CA1758"/>
    <w:rsid w:val="00CC2142"/>
    <w:rsid w:val="00CF3ED6"/>
    <w:rsid w:val="00D64C9A"/>
    <w:rsid w:val="00D654AB"/>
    <w:rsid w:val="00D82A99"/>
    <w:rsid w:val="00D87152"/>
    <w:rsid w:val="00DA1CA3"/>
    <w:rsid w:val="00DF4DEA"/>
    <w:rsid w:val="00E1601E"/>
    <w:rsid w:val="00E25C63"/>
    <w:rsid w:val="00F1178A"/>
    <w:rsid w:val="00F12D3A"/>
    <w:rsid w:val="00F345BB"/>
    <w:rsid w:val="00F46C90"/>
    <w:rsid w:val="00F805AA"/>
    <w:rsid w:val="00F927D8"/>
    <w:rsid w:val="00F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2C5A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Sun Shubin Malaysia</cp:lastModifiedBy>
  <cp:revision>30</cp:revision>
  <cp:lastPrinted>2012-02-28T01:50:00Z</cp:lastPrinted>
  <dcterms:created xsi:type="dcterms:W3CDTF">2021-11-13T08:23:00Z</dcterms:created>
  <dcterms:modified xsi:type="dcterms:W3CDTF">2021-11-14T23:51:00Z</dcterms:modified>
</cp:coreProperties>
</file>