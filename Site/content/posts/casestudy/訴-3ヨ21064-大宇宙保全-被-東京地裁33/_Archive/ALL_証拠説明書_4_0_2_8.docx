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F137D" w14:textId="32E277C3" w:rsidR="0000276C" w:rsidRDefault="00F927D8" w:rsidP="0000276C">
      <w:pPr>
        <w:pStyle w:val="a5"/>
        <w:spacing w:line="354" w:lineRule="exact"/>
        <w:rPr>
          <w:spacing w:val="0"/>
        </w:rPr>
      </w:pPr>
      <w:r>
        <w:rPr>
          <w:rFonts w:ascii="MS Mincho" w:hAnsi="MS Mincho" w:hint="eastAsia"/>
        </w:rPr>
        <w:t>令和</w:t>
      </w:r>
      <w:r w:rsidR="00F12D3A">
        <w:rPr>
          <w:rFonts w:ascii="MS Mincho" w:hAnsi="MS Mincho" w:hint="eastAsia"/>
        </w:rPr>
        <w:t xml:space="preserve">　</w:t>
      </w:r>
      <w:r w:rsidR="005E70D9">
        <w:rPr>
          <w:rFonts w:ascii="MS Mincho" w:hAnsi="MS Mincho" w:hint="eastAsia"/>
        </w:rPr>
        <w:t>３</w:t>
      </w:r>
      <w:r w:rsidR="00F12D3A">
        <w:rPr>
          <w:rFonts w:ascii="MS Mincho" w:hAnsi="MS Mincho" w:hint="eastAsia"/>
        </w:rPr>
        <w:t xml:space="preserve">　年(</w:t>
      </w:r>
      <w:r w:rsidR="005E70D9">
        <w:rPr>
          <w:rFonts w:ascii="MS Mincho" w:hAnsi="MS Mincho" w:hint="eastAsia"/>
        </w:rPr>
        <w:t>ヨ</w:t>
      </w:r>
      <w:r w:rsidR="00F12D3A">
        <w:rPr>
          <w:rFonts w:ascii="MS Mincho" w:hAnsi="MS Mincho" w:hint="eastAsia"/>
        </w:rPr>
        <w:t>)</w:t>
      </w:r>
      <w:r w:rsidR="00612C5A">
        <w:rPr>
          <w:rFonts w:ascii="MS Mincho" w:hAnsi="MS Mincho" w:hint="eastAsia"/>
        </w:rPr>
        <w:t xml:space="preserve">第　</w:t>
      </w:r>
      <w:r w:rsidR="005E70D9">
        <w:rPr>
          <w:rFonts w:ascii="MS Mincho" w:hAnsi="MS Mincho" w:hint="eastAsia"/>
        </w:rPr>
        <w:t xml:space="preserve">３３６７　</w:t>
      </w:r>
      <w:r w:rsidR="00612C5A">
        <w:rPr>
          <w:rFonts w:ascii="MS Mincho" w:hAnsi="MS Mincho" w:hint="eastAsia"/>
        </w:rPr>
        <w:t xml:space="preserve">号　　　　　　　</w:t>
      </w:r>
      <w:r w:rsidR="0000276C">
        <w:rPr>
          <w:rFonts w:ascii="MS Mincho" w:hAnsi="MS Mincho" w:hint="eastAsia"/>
        </w:rPr>
        <w:t xml:space="preserve">　　　　　　　　　　　　　</w:t>
      </w:r>
      <w:r w:rsidR="0000276C">
        <w:rPr>
          <w:rFonts w:ascii="MS Gothic" w:eastAsia="MS Gothic" w:hAnsi="MS Gothic" w:cs="MS Gothic" w:hint="eastAsia"/>
          <w:b/>
          <w:bCs/>
        </w:rPr>
        <w:t xml:space="preserve">　</w:t>
      </w:r>
    </w:p>
    <w:p w14:paraId="464B65B2" w14:textId="6C5688D3" w:rsidR="0000276C" w:rsidRDefault="00F12D3A" w:rsidP="0000276C">
      <w:pPr>
        <w:pStyle w:val="a5"/>
        <w:rPr>
          <w:spacing w:val="0"/>
        </w:rPr>
      </w:pPr>
      <w:r>
        <w:rPr>
          <w:rFonts w:ascii="MS Mincho" w:hAnsi="MS Mincho" w:hint="eastAsia"/>
        </w:rPr>
        <w:t>申立人</w:t>
      </w:r>
      <w:r w:rsidR="0000276C">
        <w:rPr>
          <w:rFonts w:ascii="MS Mincho" w:hAnsi="MS Mincho" w:hint="eastAsia"/>
        </w:rPr>
        <w:t xml:space="preserve">　　</w:t>
      </w:r>
      <w:r w:rsidR="008725E5">
        <w:rPr>
          <w:rFonts w:ascii="MS Mincho" w:hAnsi="MS Mincho" w:hint="eastAsia"/>
        </w:rPr>
        <w:t>大宇宙ジャパン株式会社</w:t>
      </w:r>
    </w:p>
    <w:p w14:paraId="55893BD9" w14:textId="7198A707" w:rsidR="0000276C" w:rsidRDefault="00F12D3A" w:rsidP="0000276C">
      <w:pPr>
        <w:pStyle w:val="a5"/>
        <w:rPr>
          <w:spacing w:val="0"/>
        </w:rPr>
      </w:pPr>
      <w:r>
        <w:rPr>
          <w:rFonts w:ascii="MS Mincho" w:hAnsi="MS Mincho" w:hint="eastAsia"/>
        </w:rPr>
        <w:t>相手方</w:t>
      </w:r>
      <w:r w:rsidR="0000276C">
        <w:rPr>
          <w:rFonts w:ascii="MS Mincho" w:hAnsi="MS Mincho" w:hint="eastAsia"/>
        </w:rPr>
        <w:t xml:space="preserve">　　</w:t>
      </w:r>
      <w:r w:rsidR="008725E5">
        <w:rPr>
          <w:rFonts w:ascii="MS Mincho" w:hAnsi="MS Mincho" w:hint="eastAsia"/>
        </w:rPr>
        <w:t>孫　樹斌</w:t>
      </w:r>
    </w:p>
    <w:p w14:paraId="0CC9DA0A" w14:textId="77777777" w:rsidR="0000276C" w:rsidRDefault="0000276C" w:rsidP="0000276C">
      <w:pPr>
        <w:pStyle w:val="a5"/>
        <w:rPr>
          <w:spacing w:val="0"/>
        </w:rPr>
      </w:pPr>
    </w:p>
    <w:p w14:paraId="36BE5BD1" w14:textId="77777777" w:rsidR="0000276C" w:rsidRDefault="0000276C" w:rsidP="0000276C">
      <w:pPr>
        <w:pStyle w:val="a5"/>
        <w:jc w:val="center"/>
        <w:rPr>
          <w:spacing w:val="0"/>
        </w:rPr>
      </w:pPr>
      <w:r>
        <w:rPr>
          <w:rFonts w:ascii="MS Mincho" w:hAnsi="MS Mincho" w:hint="eastAsia"/>
          <w:spacing w:val="4"/>
          <w:sz w:val="32"/>
          <w:szCs w:val="32"/>
        </w:rPr>
        <w:t>証　拠　説　明　書</w:t>
      </w:r>
    </w:p>
    <w:p w14:paraId="3FD544E1" w14:textId="77777777" w:rsidR="0000276C" w:rsidRDefault="0000276C" w:rsidP="0000276C">
      <w:pPr>
        <w:pStyle w:val="a5"/>
        <w:rPr>
          <w:spacing w:val="0"/>
        </w:rPr>
      </w:pPr>
    </w:p>
    <w:p w14:paraId="34003C01" w14:textId="6FF33BAC" w:rsidR="0000276C" w:rsidRDefault="0000276C" w:rsidP="0000276C">
      <w:pPr>
        <w:pStyle w:val="a5"/>
        <w:rPr>
          <w:spacing w:val="0"/>
        </w:rPr>
      </w:pPr>
      <w:r>
        <w:rPr>
          <w:rFonts w:ascii="MS Mincho" w:hAnsi="MS Mincho" w:hint="eastAsia"/>
        </w:rPr>
        <w:t xml:space="preserve">　　　　　　　　　　　　　　　　　　　　</w:t>
      </w:r>
      <w:r>
        <w:rPr>
          <w:rFonts w:eastAsia="Times New Roman" w:cs="Times New Roman"/>
          <w:spacing w:val="1"/>
        </w:rPr>
        <w:t xml:space="preserve">  </w:t>
      </w:r>
      <w:r w:rsidR="00F927D8">
        <w:rPr>
          <w:rFonts w:ascii="MS Mincho" w:hAnsi="MS Mincho" w:hint="eastAsia"/>
        </w:rPr>
        <w:t>令和</w:t>
      </w:r>
      <w:r>
        <w:rPr>
          <w:rFonts w:ascii="MS Mincho" w:hAnsi="MS Mincho" w:hint="eastAsia"/>
        </w:rPr>
        <w:t xml:space="preserve">　</w:t>
      </w:r>
      <w:r w:rsidR="006C001A">
        <w:rPr>
          <w:rFonts w:ascii="MS Mincho" w:hAnsi="MS Mincho" w:hint="eastAsia"/>
        </w:rPr>
        <w:t>３</w:t>
      </w:r>
      <w:r>
        <w:rPr>
          <w:rFonts w:ascii="MS Mincho" w:hAnsi="MS Mincho" w:hint="eastAsia"/>
        </w:rPr>
        <w:t xml:space="preserve">　年　</w:t>
      </w:r>
      <w:r w:rsidR="006C001A">
        <w:rPr>
          <w:rFonts w:ascii="MS Mincho" w:hAnsi="MS Mincho" w:hint="eastAsia"/>
        </w:rPr>
        <w:t>１１</w:t>
      </w:r>
      <w:r>
        <w:rPr>
          <w:rFonts w:ascii="MS Mincho" w:hAnsi="MS Mincho" w:hint="eastAsia"/>
        </w:rPr>
        <w:t xml:space="preserve">　月　</w:t>
      </w:r>
      <w:r w:rsidR="006C001A">
        <w:rPr>
          <w:rFonts w:ascii="MS Mincho" w:hAnsi="MS Mincho" w:hint="eastAsia"/>
        </w:rPr>
        <w:t>１７</w:t>
      </w:r>
      <w:r>
        <w:rPr>
          <w:rFonts w:ascii="MS Mincho" w:hAnsi="MS Mincho" w:hint="eastAsia"/>
        </w:rPr>
        <w:t xml:space="preserve">　日　</w:t>
      </w:r>
    </w:p>
    <w:p w14:paraId="080ACCCE" w14:textId="5C7BCD96" w:rsidR="0000276C" w:rsidRDefault="0000276C" w:rsidP="0000276C">
      <w:pPr>
        <w:pStyle w:val="a5"/>
        <w:rPr>
          <w:spacing w:val="0"/>
        </w:rPr>
      </w:pPr>
      <w:r>
        <w:rPr>
          <w:rFonts w:ascii="MS Mincho" w:hAnsi="MS Mincho" w:hint="eastAsia"/>
        </w:rPr>
        <w:t xml:space="preserve">　東京地方裁判所民事第　</w:t>
      </w:r>
      <w:r w:rsidR="006A0676">
        <w:rPr>
          <w:rFonts w:ascii="MS Mincho" w:hAnsi="MS Mincho" w:hint="eastAsia"/>
        </w:rPr>
        <w:t>９</w:t>
      </w:r>
      <w:r>
        <w:rPr>
          <w:rFonts w:ascii="MS Mincho" w:hAnsi="MS Mincho" w:hint="eastAsia"/>
        </w:rPr>
        <w:t xml:space="preserve">　部　係</w:t>
      </w:r>
      <w:r>
        <w:rPr>
          <w:rFonts w:eastAsia="Times New Roman" w:cs="Times New Roman"/>
          <w:spacing w:val="1"/>
        </w:rPr>
        <w:t xml:space="preserve">  </w:t>
      </w:r>
      <w:r>
        <w:rPr>
          <w:rFonts w:ascii="MS Mincho" w:hAnsi="MS Mincho" w:hint="eastAsia"/>
        </w:rPr>
        <w:t>御中</w:t>
      </w:r>
    </w:p>
    <w:p w14:paraId="215FB788" w14:textId="77777777" w:rsidR="0000276C" w:rsidRDefault="0000276C" w:rsidP="0000276C">
      <w:pPr>
        <w:pStyle w:val="a5"/>
        <w:rPr>
          <w:spacing w:val="0"/>
        </w:rPr>
      </w:pPr>
    </w:p>
    <w:p w14:paraId="701094D3" w14:textId="63CB9FDD" w:rsidR="0000276C" w:rsidRPr="00F12D3A" w:rsidRDefault="0000276C" w:rsidP="00F12D3A">
      <w:pPr>
        <w:pStyle w:val="a5"/>
        <w:rPr>
          <w:rFonts w:ascii="MS Mincho" w:hAnsi="MS Mincho"/>
        </w:rPr>
      </w:pPr>
      <w:r>
        <w:rPr>
          <w:rFonts w:eastAsia="Times New Roman" w:cs="Times New Roman"/>
          <w:spacing w:val="1"/>
        </w:rPr>
        <w:t xml:space="preserve">                    </w:t>
      </w:r>
      <w:r w:rsidR="00F12D3A">
        <w:rPr>
          <w:rFonts w:ascii="MS Mincho" w:hAnsi="MS Mincho" w:hint="eastAsia"/>
        </w:rPr>
        <w:t xml:space="preserve">　　　　　　　　　　　　</w:t>
      </w:r>
      <w:r w:rsidR="008D66E4">
        <w:rPr>
          <w:rFonts w:ascii="MS Mincho" w:hAnsi="MS Mincho" w:hint="eastAsia"/>
        </w:rPr>
        <w:t xml:space="preserve">　　　</w:t>
      </w:r>
      <w:r w:rsidR="00F12D3A">
        <w:rPr>
          <w:rFonts w:ascii="MS Mincho" w:hAnsi="MS Mincho" w:hint="eastAsia"/>
        </w:rPr>
        <w:t>相手方</w:t>
      </w:r>
      <w:r>
        <w:rPr>
          <w:rFonts w:cs="Times New Roman" w:hint="eastAsia"/>
          <w:spacing w:val="1"/>
        </w:rPr>
        <w:t xml:space="preserve">　</w:t>
      </w:r>
      <w:r w:rsidR="00F12D3A">
        <w:rPr>
          <w:rFonts w:cs="Times New Roman" w:hint="eastAsia"/>
          <w:spacing w:val="1"/>
        </w:rPr>
        <w:t xml:space="preserve">　</w:t>
      </w:r>
      <w:r w:rsidR="008D66E4">
        <w:rPr>
          <w:rFonts w:cs="Times New Roman" w:hint="eastAsia"/>
          <w:spacing w:val="1"/>
        </w:rPr>
        <w:t>孫　樹斌</w:t>
      </w:r>
      <w:r>
        <w:rPr>
          <w:rFonts w:cs="Times New Roman" w:hint="eastAsia"/>
          <w:spacing w:val="1"/>
        </w:rPr>
        <w:t xml:space="preserve">　　　　</w:t>
      </w:r>
      <w:r>
        <w:rPr>
          <w:rFonts w:ascii="MS Mincho" w:hAnsi="MS Mincho" w:hint="eastAsia"/>
        </w:rPr>
        <w:t>印</w:t>
      </w:r>
    </w:p>
    <w:p w14:paraId="472A5A3D" w14:textId="77777777" w:rsidR="0000276C" w:rsidRPr="00F12D3A" w:rsidRDefault="0000276C" w:rsidP="0000276C">
      <w:pPr>
        <w:pStyle w:val="a5"/>
        <w:rPr>
          <w:spacing w:val="0"/>
        </w:rPr>
      </w:pPr>
    </w:p>
    <w:tbl>
      <w:tblPr>
        <w:tblW w:w="9362"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45"/>
        <w:gridCol w:w="1719"/>
        <w:gridCol w:w="674"/>
        <w:gridCol w:w="955"/>
        <w:gridCol w:w="1340"/>
        <w:gridCol w:w="2865"/>
        <w:gridCol w:w="764"/>
      </w:tblGrid>
      <w:tr w:rsidR="0000276C" w:rsidRPr="007F70DB" w14:paraId="66E77C1B" w14:textId="77777777" w:rsidTr="00DD2B50">
        <w:trPr>
          <w:trHeight w:val="769"/>
        </w:trPr>
        <w:tc>
          <w:tcPr>
            <w:tcW w:w="1045" w:type="dxa"/>
            <w:tcBorders>
              <w:top w:val="single" w:sz="4" w:space="0" w:color="auto"/>
              <w:left w:val="single" w:sz="4" w:space="0" w:color="auto"/>
              <w:bottom w:val="single" w:sz="4" w:space="0" w:color="auto"/>
              <w:right w:val="single" w:sz="4" w:space="0" w:color="auto"/>
            </w:tcBorders>
          </w:tcPr>
          <w:p w14:paraId="3ED4AC1A" w14:textId="77777777" w:rsidR="0000276C" w:rsidRPr="007F70DB" w:rsidRDefault="0000276C">
            <w:pPr>
              <w:pStyle w:val="a5"/>
              <w:rPr>
                <w:spacing w:val="0"/>
              </w:rPr>
            </w:pPr>
            <w:r w:rsidRPr="007F70DB">
              <w:rPr>
                <w:rFonts w:hint="eastAsia"/>
                <w:spacing w:val="0"/>
              </w:rPr>
              <w:t>号　証</w:t>
            </w:r>
          </w:p>
          <w:p w14:paraId="7FDB4865" w14:textId="77777777" w:rsidR="0000276C" w:rsidRPr="007F70DB" w:rsidRDefault="0000276C">
            <w:pPr>
              <w:pStyle w:val="a5"/>
              <w:rPr>
                <w:spacing w:val="0"/>
              </w:rPr>
            </w:pPr>
          </w:p>
        </w:tc>
        <w:tc>
          <w:tcPr>
            <w:tcW w:w="2393" w:type="dxa"/>
            <w:gridSpan w:val="2"/>
            <w:tcBorders>
              <w:top w:val="single" w:sz="4" w:space="0" w:color="auto"/>
              <w:left w:val="single" w:sz="4" w:space="0" w:color="auto"/>
              <w:bottom w:val="single" w:sz="4" w:space="0" w:color="auto"/>
              <w:right w:val="single" w:sz="4" w:space="0" w:color="auto"/>
            </w:tcBorders>
          </w:tcPr>
          <w:p w14:paraId="1A753A90" w14:textId="77777777" w:rsidR="0000276C" w:rsidRPr="007F70DB" w:rsidRDefault="0000276C" w:rsidP="007F70DB">
            <w:pPr>
              <w:pStyle w:val="a5"/>
              <w:ind w:firstLineChars="100" w:firstLine="220"/>
              <w:rPr>
                <w:spacing w:val="0"/>
              </w:rPr>
            </w:pPr>
            <w:r w:rsidRPr="007F70DB">
              <w:rPr>
                <w:rFonts w:hint="eastAsia"/>
                <w:spacing w:val="0"/>
              </w:rPr>
              <w:t>標　　　　　目</w:t>
            </w:r>
          </w:p>
          <w:p w14:paraId="1E546122" w14:textId="77777777" w:rsidR="0000276C" w:rsidRPr="007F70DB" w:rsidRDefault="0000276C">
            <w:pPr>
              <w:pStyle w:val="a5"/>
              <w:rPr>
                <w:spacing w:val="0"/>
              </w:rPr>
            </w:pPr>
            <w:r w:rsidRPr="007F70DB">
              <w:rPr>
                <w:rFonts w:hint="eastAsia"/>
                <w:spacing w:val="0"/>
              </w:rPr>
              <w:t>（原本・写しの別）</w:t>
            </w:r>
          </w:p>
        </w:tc>
        <w:tc>
          <w:tcPr>
            <w:tcW w:w="955" w:type="dxa"/>
            <w:tcBorders>
              <w:top w:val="single" w:sz="4" w:space="0" w:color="auto"/>
              <w:left w:val="single" w:sz="4" w:space="0" w:color="auto"/>
              <w:bottom w:val="single" w:sz="4" w:space="0" w:color="auto"/>
              <w:right w:val="single" w:sz="4" w:space="0" w:color="auto"/>
            </w:tcBorders>
          </w:tcPr>
          <w:p w14:paraId="261F1F62" w14:textId="77777777" w:rsidR="0000276C" w:rsidRPr="007F70DB" w:rsidRDefault="0000276C">
            <w:pPr>
              <w:pStyle w:val="a5"/>
              <w:rPr>
                <w:spacing w:val="0"/>
              </w:rPr>
            </w:pPr>
            <w:r w:rsidRPr="007F70DB">
              <w:rPr>
                <w:rFonts w:hint="eastAsia"/>
                <w:spacing w:val="0"/>
              </w:rPr>
              <w:t>作成年</w:t>
            </w:r>
          </w:p>
          <w:p w14:paraId="1303B7C3" w14:textId="77777777" w:rsidR="0000276C" w:rsidRPr="007F70DB" w:rsidRDefault="0000276C">
            <w:pPr>
              <w:pStyle w:val="a5"/>
              <w:rPr>
                <w:spacing w:val="0"/>
              </w:rPr>
            </w:pPr>
            <w:r w:rsidRPr="007F70DB">
              <w:rPr>
                <w:rFonts w:hint="eastAsia"/>
                <w:spacing w:val="0"/>
              </w:rPr>
              <w:t>月　日</w:t>
            </w:r>
          </w:p>
        </w:tc>
        <w:tc>
          <w:tcPr>
            <w:tcW w:w="1340" w:type="dxa"/>
            <w:tcBorders>
              <w:top w:val="single" w:sz="4" w:space="0" w:color="auto"/>
              <w:left w:val="single" w:sz="4" w:space="0" w:color="auto"/>
              <w:bottom w:val="single" w:sz="4" w:space="0" w:color="auto"/>
              <w:right w:val="single" w:sz="4" w:space="0" w:color="auto"/>
            </w:tcBorders>
          </w:tcPr>
          <w:p w14:paraId="10AD806B" w14:textId="77777777" w:rsidR="0000276C" w:rsidRPr="007F70DB" w:rsidRDefault="0000276C">
            <w:pPr>
              <w:pStyle w:val="a5"/>
              <w:rPr>
                <w:spacing w:val="0"/>
              </w:rPr>
            </w:pPr>
            <w:r w:rsidRPr="007F70DB">
              <w:rPr>
                <w:rFonts w:hint="eastAsia"/>
                <w:spacing w:val="0"/>
              </w:rPr>
              <w:t>作　成　者</w:t>
            </w:r>
          </w:p>
        </w:tc>
        <w:tc>
          <w:tcPr>
            <w:tcW w:w="2865" w:type="dxa"/>
            <w:tcBorders>
              <w:top w:val="single" w:sz="4" w:space="0" w:color="auto"/>
              <w:left w:val="single" w:sz="4" w:space="0" w:color="auto"/>
              <w:bottom w:val="single" w:sz="4" w:space="0" w:color="auto"/>
              <w:right w:val="single" w:sz="4" w:space="0" w:color="auto"/>
            </w:tcBorders>
          </w:tcPr>
          <w:p w14:paraId="6B2454C5" w14:textId="77777777" w:rsidR="0000276C" w:rsidRPr="007F70DB" w:rsidRDefault="0000276C" w:rsidP="007F70DB">
            <w:pPr>
              <w:pStyle w:val="a5"/>
              <w:ind w:firstLineChars="100" w:firstLine="220"/>
              <w:rPr>
                <w:spacing w:val="0"/>
              </w:rPr>
            </w:pPr>
            <w:r w:rsidRPr="007F70DB">
              <w:rPr>
                <w:rFonts w:hint="eastAsia"/>
                <w:spacing w:val="0"/>
              </w:rPr>
              <w:t>立　証　趣　旨</w:t>
            </w:r>
          </w:p>
        </w:tc>
        <w:tc>
          <w:tcPr>
            <w:tcW w:w="764" w:type="dxa"/>
            <w:tcBorders>
              <w:top w:val="single" w:sz="4" w:space="0" w:color="auto"/>
              <w:left w:val="single" w:sz="4" w:space="0" w:color="auto"/>
              <w:bottom w:val="single" w:sz="4" w:space="0" w:color="auto"/>
              <w:right w:val="single" w:sz="4" w:space="0" w:color="auto"/>
            </w:tcBorders>
          </w:tcPr>
          <w:p w14:paraId="6BD509D7" w14:textId="77777777" w:rsidR="0000276C" w:rsidRPr="007F70DB" w:rsidRDefault="0000276C">
            <w:pPr>
              <w:pStyle w:val="a5"/>
              <w:rPr>
                <w:spacing w:val="0"/>
              </w:rPr>
            </w:pPr>
            <w:r w:rsidRPr="007F70DB">
              <w:rPr>
                <w:rFonts w:hint="eastAsia"/>
                <w:spacing w:val="0"/>
              </w:rPr>
              <w:t>備考</w:t>
            </w:r>
          </w:p>
        </w:tc>
      </w:tr>
      <w:tr w:rsidR="0000276C" w:rsidRPr="007F70DB" w14:paraId="265DE184" w14:textId="77777777" w:rsidTr="0097078E">
        <w:trPr>
          <w:trHeight w:val="708"/>
        </w:trPr>
        <w:tc>
          <w:tcPr>
            <w:tcW w:w="1045" w:type="dxa"/>
            <w:tcBorders>
              <w:top w:val="single" w:sz="4" w:space="0" w:color="auto"/>
              <w:left w:val="single" w:sz="4" w:space="0" w:color="auto"/>
              <w:bottom w:val="single" w:sz="4" w:space="0" w:color="auto"/>
              <w:right w:val="single" w:sz="4" w:space="0" w:color="auto"/>
            </w:tcBorders>
          </w:tcPr>
          <w:p w14:paraId="59911384" w14:textId="1D16FB1E" w:rsidR="0000276C" w:rsidRPr="00CA1758" w:rsidRDefault="00CA1758">
            <w:pPr>
              <w:pStyle w:val="a5"/>
              <w:rPr>
                <w:rFonts w:eastAsia="Yu Mincho"/>
                <w:spacing w:val="0"/>
              </w:rPr>
            </w:pPr>
            <w:r>
              <w:rPr>
                <w:rFonts w:eastAsia="Yu Mincho" w:hint="eastAsia"/>
                <w:spacing w:val="0"/>
              </w:rPr>
              <w:t>乙１</w:t>
            </w:r>
          </w:p>
        </w:tc>
        <w:tc>
          <w:tcPr>
            <w:tcW w:w="1719" w:type="dxa"/>
            <w:tcBorders>
              <w:top w:val="single" w:sz="4" w:space="0" w:color="auto"/>
              <w:left w:val="single" w:sz="4" w:space="0" w:color="auto"/>
              <w:bottom w:val="single" w:sz="4" w:space="0" w:color="auto"/>
              <w:right w:val="single" w:sz="4" w:space="0" w:color="auto"/>
            </w:tcBorders>
          </w:tcPr>
          <w:p w14:paraId="2DA68486" w14:textId="097F91FB" w:rsidR="0000276C" w:rsidRPr="007F70DB" w:rsidRDefault="00397BDE">
            <w:pPr>
              <w:pStyle w:val="a5"/>
              <w:rPr>
                <w:spacing w:val="0"/>
              </w:rPr>
            </w:pPr>
            <w:r>
              <w:rPr>
                <w:rFonts w:hint="eastAsia"/>
                <w:spacing w:val="0"/>
              </w:rPr>
              <w:t>２０２１年６月</w:t>
            </w:r>
            <w:r w:rsidR="00C579B7">
              <w:rPr>
                <w:rFonts w:hint="eastAsia"/>
                <w:spacing w:val="0"/>
              </w:rPr>
              <w:t>勤務表</w:t>
            </w:r>
          </w:p>
        </w:tc>
        <w:tc>
          <w:tcPr>
            <w:tcW w:w="674" w:type="dxa"/>
            <w:tcBorders>
              <w:top w:val="single" w:sz="4" w:space="0" w:color="auto"/>
              <w:left w:val="single" w:sz="4" w:space="0" w:color="auto"/>
              <w:bottom w:val="single" w:sz="4" w:space="0" w:color="auto"/>
              <w:right w:val="single" w:sz="4" w:space="0" w:color="auto"/>
            </w:tcBorders>
          </w:tcPr>
          <w:p w14:paraId="0C545B18" w14:textId="77777777" w:rsidR="00C7545C" w:rsidRDefault="00C7545C">
            <w:pPr>
              <w:pStyle w:val="a5"/>
              <w:rPr>
                <w:spacing w:val="0"/>
              </w:rPr>
            </w:pPr>
          </w:p>
          <w:p w14:paraId="5C9FA402" w14:textId="5A01A644" w:rsidR="00612C5A" w:rsidRPr="007F70DB" w:rsidRDefault="00612C5A">
            <w:pPr>
              <w:pStyle w:val="a5"/>
              <w:rPr>
                <w:spacing w:val="0"/>
              </w:rPr>
            </w:pPr>
            <w:r w:rsidRPr="007F70DB">
              <w:rPr>
                <w:rFonts w:hint="eastAsia"/>
                <w:spacing w:val="0"/>
              </w:rPr>
              <w:t>写し</w:t>
            </w:r>
          </w:p>
        </w:tc>
        <w:tc>
          <w:tcPr>
            <w:tcW w:w="955" w:type="dxa"/>
            <w:tcBorders>
              <w:top w:val="single" w:sz="4" w:space="0" w:color="auto"/>
              <w:left w:val="single" w:sz="4" w:space="0" w:color="auto"/>
              <w:bottom w:val="single" w:sz="4" w:space="0" w:color="auto"/>
              <w:right w:val="single" w:sz="4" w:space="0" w:color="auto"/>
            </w:tcBorders>
          </w:tcPr>
          <w:p w14:paraId="7363B565" w14:textId="77777777" w:rsidR="0000276C" w:rsidRPr="007F70DB" w:rsidRDefault="0000276C">
            <w:pPr>
              <w:pStyle w:val="a5"/>
              <w:rPr>
                <w:spacing w:val="0"/>
              </w:rPr>
            </w:pPr>
          </w:p>
        </w:tc>
        <w:tc>
          <w:tcPr>
            <w:tcW w:w="1340" w:type="dxa"/>
            <w:tcBorders>
              <w:top w:val="single" w:sz="4" w:space="0" w:color="auto"/>
              <w:left w:val="single" w:sz="4" w:space="0" w:color="auto"/>
              <w:bottom w:val="single" w:sz="4" w:space="0" w:color="auto"/>
              <w:right w:val="single" w:sz="4" w:space="0" w:color="auto"/>
            </w:tcBorders>
          </w:tcPr>
          <w:p w14:paraId="5332C745" w14:textId="6A5F52C7" w:rsidR="0000276C" w:rsidRPr="007F70DB" w:rsidRDefault="005C13C4">
            <w:pPr>
              <w:pStyle w:val="a5"/>
              <w:rPr>
                <w:spacing w:val="0"/>
              </w:rPr>
            </w:pPr>
            <w:r>
              <w:rPr>
                <w:rFonts w:hint="eastAsia"/>
                <w:spacing w:val="0"/>
              </w:rPr>
              <w:t>孫　樹斌</w:t>
            </w:r>
          </w:p>
        </w:tc>
        <w:tc>
          <w:tcPr>
            <w:tcW w:w="2865" w:type="dxa"/>
            <w:tcBorders>
              <w:top w:val="single" w:sz="4" w:space="0" w:color="auto"/>
              <w:left w:val="single" w:sz="4" w:space="0" w:color="auto"/>
              <w:bottom w:val="single" w:sz="4" w:space="0" w:color="auto"/>
              <w:right w:val="single" w:sz="4" w:space="0" w:color="auto"/>
            </w:tcBorders>
          </w:tcPr>
          <w:p w14:paraId="3BE053AF" w14:textId="77777777" w:rsidR="0000276C" w:rsidRDefault="001B6F58">
            <w:pPr>
              <w:pStyle w:val="a5"/>
              <w:rPr>
                <w:spacing w:val="0"/>
              </w:rPr>
            </w:pPr>
            <w:r>
              <w:rPr>
                <w:rFonts w:hint="eastAsia"/>
                <w:spacing w:val="0"/>
              </w:rPr>
              <w:t>１週間だけ　客先現場に出勤しました。</w:t>
            </w:r>
          </w:p>
          <w:p w14:paraId="4FB50BFE" w14:textId="77777777" w:rsidR="002B0C75" w:rsidRDefault="002B0C75">
            <w:pPr>
              <w:pStyle w:val="a5"/>
              <w:rPr>
                <w:spacing w:val="0"/>
              </w:rPr>
            </w:pPr>
          </w:p>
          <w:p w14:paraId="0CFC70E8" w14:textId="67F57C79" w:rsidR="00A56C48" w:rsidRPr="007F70DB" w:rsidRDefault="00A56C48">
            <w:pPr>
              <w:pStyle w:val="a5"/>
              <w:rPr>
                <w:spacing w:val="0"/>
              </w:rPr>
            </w:pPr>
          </w:p>
        </w:tc>
        <w:tc>
          <w:tcPr>
            <w:tcW w:w="764" w:type="dxa"/>
            <w:tcBorders>
              <w:top w:val="single" w:sz="4" w:space="0" w:color="auto"/>
              <w:left w:val="single" w:sz="4" w:space="0" w:color="auto"/>
              <w:bottom w:val="single" w:sz="4" w:space="0" w:color="auto"/>
              <w:right w:val="single" w:sz="4" w:space="0" w:color="auto"/>
            </w:tcBorders>
          </w:tcPr>
          <w:p w14:paraId="4B841D1E" w14:textId="3B158E5B" w:rsidR="0000276C" w:rsidRPr="00D42ADD" w:rsidRDefault="00A746D8">
            <w:pPr>
              <w:pStyle w:val="a5"/>
              <w:rPr>
                <w:rFonts w:ascii="MS Mincho" w:hAnsi="MS Mincho"/>
                <w:spacing w:val="0"/>
              </w:rPr>
            </w:pPr>
            <w:r w:rsidRPr="00D42ADD">
              <w:rPr>
                <w:rFonts w:ascii="MS Mincho" w:hAnsi="MS Mincho"/>
                <w:spacing w:val="0"/>
              </w:rPr>
              <w:t>2021/11/17</w:t>
            </w:r>
          </w:p>
        </w:tc>
      </w:tr>
      <w:tr w:rsidR="00AC58C3" w:rsidRPr="007F70DB" w14:paraId="057C2BDC" w14:textId="77777777" w:rsidTr="00DD2B50">
        <w:tc>
          <w:tcPr>
            <w:tcW w:w="1045" w:type="dxa"/>
            <w:tcBorders>
              <w:top w:val="single" w:sz="4" w:space="0" w:color="auto"/>
              <w:left w:val="single" w:sz="4" w:space="0" w:color="auto"/>
              <w:bottom w:val="single" w:sz="4" w:space="0" w:color="auto"/>
              <w:right w:val="single" w:sz="4" w:space="0" w:color="auto"/>
            </w:tcBorders>
          </w:tcPr>
          <w:p w14:paraId="72F9ED8D" w14:textId="595C3F58" w:rsidR="00C721F2" w:rsidRDefault="00903A5E">
            <w:pPr>
              <w:pStyle w:val="a5"/>
              <w:rPr>
                <w:rFonts w:eastAsia="Yu Mincho"/>
                <w:spacing w:val="0"/>
              </w:rPr>
            </w:pPr>
            <w:r>
              <w:rPr>
                <w:rFonts w:eastAsia="Yu Mincho" w:hint="eastAsia"/>
                <w:spacing w:val="0"/>
              </w:rPr>
              <w:t>乙</w:t>
            </w:r>
            <w:r w:rsidR="00395AF1">
              <w:rPr>
                <w:rFonts w:eastAsia="Yu Mincho" w:hint="eastAsia"/>
                <w:spacing w:val="0"/>
              </w:rPr>
              <w:t>２</w:t>
            </w:r>
            <w:r w:rsidR="001F15CC">
              <w:rPr>
                <w:rFonts w:eastAsia="Yu Mincho" w:hint="eastAsia"/>
                <w:spacing w:val="0"/>
              </w:rPr>
              <w:t>の</w:t>
            </w:r>
            <w:r w:rsidR="00C721F2">
              <w:rPr>
                <w:rFonts w:eastAsia="Yu Mincho" w:hint="eastAsia"/>
                <w:spacing w:val="0"/>
              </w:rPr>
              <w:t>１</w:t>
            </w:r>
          </w:p>
        </w:tc>
        <w:tc>
          <w:tcPr>
            <w:tcW w:w="1719" w:type="dxa"/>
            <w:tcBorders>
              <w:top w:val="single" w:sz="4" w:space="0" w:color="auto"/>
              <w:left w:val="single" w:sz="4" w:space="0" w:color="auto"/>
              <w:bottom w:val="single" w:sz="4" w:space="0" w:color="auto"/>
              <w:right w:val="single" w:sz="4" w:space="0" w:color="auto"/>
            </w:tcBorders>
          </w:tcPr>
          <w:p w14:paraId="791B1DA6" w14:textId="69543378" w:rsidR="00AC58C3" w:rsidRDefault="00750D23" w:rsidP="0097078E">
            <w:pPr>
              <w:pStyle w:val="a5"/>
              <w:rPr>
                <w:rFonts w:ascii="MS Mincho"/>
                <w:color w:val="000000"/>
                <w:spacing w:val="4"/>
              </w:rPr>
            </w:pPr>
            <w:r w:rsidRPr="0097078E">
              <w:rPr>
                <w:rFonts w:hint="eastAsia"/>
                <w:spacing w:val="0"/>
              </w:rPr>
              <w:t>あっせん開始通知書</w:t>
            </w:r>
          </w:p>
        </w:tc>
        <w:tc>
          <w:tcPr>
            <w:tcW w:w="674" w:type="dxa"/>
            <w:tcBorders>
              <w:top w:val="single" w:sz="4" w:space="0" w:color="auto"/>
              <w:left w:val="single" w:sz="4" w:space="0" w:color="auto"/>
              <w:bottom w:val="single" w:sz="4" w:space="0" w:color="auto"/>
              <w:right w:val="single" w:sz="4" w:space="0" w:color="auto"/>
            </w:tcBorders>
          </w:tcPr>
          <w:p w14:paraId="04F92313" w14:textId="77777777" w:rsidR="00C7545C" w:rsidRDefault="00C7545C">
            <w:pPr>
              <w:pStyle w:val="a5"/>
              <w:rPr>
                <w:spacing w:val="0"/>
              </w:rPr>
            </w:pPr>
          </w:p>
          <w:p w14:paraId="204D6B02" w14:textId="4F86E482" w:rsidR="00AC58C3" w:rsidRPr="007F70DB" w:rsidRDefault="00D750C9">
            <w:pPr>
              <w:pStyle w:val="a5"/>
              <w:rPr>
                <w:spacing w:val="0"/>
              </w:rPr>
            </w:pPr>
            <w:r w:rsidRPr="007F70DB">
              <w:rPr>
                <w:rFonts w:hint="eastAsia"/>
                <w:spacing w:val="0"/>
              </w:rPr>
              <w:t>写し</w:t>
            </w:r>
          </w:p>
        </w:tc>
        <w:tc>
          <w:tcPr>
            <w:tcW w:w="955" w:type="dxa"/>
            <w:tcBorders>
              <w:top w:val="single" w:sz="4" w:space="0" w:color="auto"/>
              <w:left w:val="single" w:sz="4" w:space="0" w:color="auto"/>
              <w:bottom w:val="single" w:sz="4" w:space="0" w:color="auto"/>
              <w:right w:val="single" w:sz="4" w:space="0" w:color="auto"/>
            </w:tcBorders>
          </w:tcPr>
          <w:p w14:paraId="550EEF63" w14:textId="15BEE847" w:rsidR="00AC58C3" w:rsidRPr="007F70DB" w:rsidRDefault="00D07352">
            <w:pPr>
              <w:pStyle w:val="a5"/>
              <w:rPr>
                <w:spacing w:val="0"/>
              </w:rPr>
            </w:pPr>
            <w:r w:rsidRPr="00D07352">
              <w:rPr>
                <w:spacing w:val="0"/>
              </w:rPr>
              <w:t>2021</w:t>
            </w:r>
            <w:r>
              <w:rPr>
                <w:spacing w:val="0"/>
              </w:rPr>
              <w:t>/</w:t>
            </w:r>
            <w:r w:rsidRPr="00D07352">
              <w:rPr>
                <w:spacing w:val="0"/>
              </w:rPr>
              <w:t>09</w:t>
            </w:r>
            <w:r>
              <w:rPr>
                <w:spacing w:val="0"/>
              </w:rPr>
              <w:t>/</w:t>
            </w:r>
            <w:r w:rsidRPr="00D07352">
              <w:rPr>
                <w:spacing w:val="0"/>
              </w:rPr>
              <w:t>06</w:t>
            </w:r>
          </w:p>
        </w:tc>
        <w:tc>
          <w:tcPr>
            <w:tcW w:w="1340" w:type="dxa"/>
            <w:tcBorders>
              <w:top w:val="single" w:sz="4" w:space="0" w:color="auto"/>
              <w:left w:val="single" w:sz="4" w:space="0" w:color="auto"/>
              <w:bottom w:val="single" w:sz="4" w:space="0" w:color="auto"/>
              <w:right w:val="single" w:sz="4" w:space="0" w:color="auto"/>
            </w:tcBorders>
          </w:tcPr>
          <w:p w14:paraId="390283A1" w14:textId="46A8AC89" w:rsidR="00AC58C3" w:rsidRPr="007F70DB" w:rsidRDefault="00CE6DFF">
            <w:pPr>
              <w:pStyle w:val="a5"/>
              <w:rPr>
                <w:spacing w:val="0"/>
              </w:rPr>
            </w:pPr>
            <w:r>
              <w:rPr>
                <w:rFonts w:ascii="MS Mincho" w:hint="eastAsia"/>
                <w:color w:val="000000"/>
                <w:spacing w:val="4"/>
              </w:rPr>
              <w:t>東京紛争調整委員会</w:t>
            </w:r>
          </w:p>
        </w:tc>
        <w:tc>
          <w:tcPr>
            <w:tcW w:w="2865" w:type="dxa"/>
            <w:tcBorders>
              <w:top w:val="single" w:sz="4" w:space="0" w:color="auto"/>
              <w:left w:val="single" w:sz="4" w:space="0" w:color="auto"/>
              <w:bottom w:val="single" w:sz="4" w:space="0" w:color="auto"/>
              <w:right w:val="single" w:sz="4" w:space="0" w:color="auto"/>
            </w:tcBorders>
          </w:tcPr>
          <w:p w14:paraId="30808916" w14:textId="77777777" w:rsidR="00AC58C3" w:rsidRPr="007F70DB" w:rsidRDefault="00AC58C3">
            <w:pPr>
              <w:pStyle w:val="a5"/>
              <w:rPr>
                <w:spacing w:val="0"/>
              </w:rPr>
            </w:pPr>
          </w:p>
        </w:tc>
        <w:tc>
          <w:tcPr>
            <w:tcW w:w="764" w:type="dxa"/>
            <w:tcBorders>
              <w:top w:val="single" w:sz="4" w:space="0" w:color="auto"/>
              <w:left w:val="single" w:sz="4" w:space="0" w:color="auto"/>
              <w:bottom w:val="single" w:sz="4" w:space="0" w:color="auto"/>
              <w:right w:val="single" w:sz="4" w:space="0" w:color="auto"/>
            </w:tcBorders>
          </w:tcPr>
          <w:p w14:paraId="4E17E36A" w14:textId="7254475A" w:rsidR="00AC58C3" w:rsidRPr="00D42ADD" w:rsidRDefault="00204546">
            <w:pPr>
              <w:pStyle w:val="a5"/>
              <w:rPr>
                <w:rFonts w:ascii="MS Mincho" w:hAnsi="MS Mincho"/>
                <w:spacing w:val="0"/>
              </w:rPr>
            </w:pPr>
            <w:r w:rsidRPr="00D42ADD">
              <w:rPr>
                <w:rFonts w:ascii="MS Mincho" w:hAnsi="MS Mincho"/>
                <w:spacing w:val="0"/>
              </w:rPr>
              <w:t>2021/11/17</w:t>
            </w:r>
          </w:p>
        </w:tc>
      </w:tr>
      <w:tr w:rsidR="00750D23" w:rsidRPr="007F70DB" w14:paraId="2B42279D" w14:textId="77777777" w:rsidTr="00DD2B50">
        <w:tc>
          <w:tcPr>
            <w:tcW w:w="1045" w:type="dxa"/>
            <w:tcBorders>
              <w:top w:val="single" w:sz="4" w:space="0" w:color="auto"/>
              <w:left w:val="single" w:sz="4" w:space="0" w:color="auto"/>
              <w:bottom w:val="single" w:sz="4" w:space="0" w:color="auto"/>
              <w:right w:val="single" w:sz="4" w:space="0" w:color="auto"/>
            </w:tcBorders>
          </w:tcPr>
          <w:p w14:paraId="7819A865" w14:textId="23F7EE69" w:rsidR="00750D23" w:rsidRDefault="00750D23">
            <w:pPr>
              <w:pStyle w:val="a5"/>
              <w:rPr>
                <w:rFonts w:eastAsia="Yu Mincho"/>
                <w:spacing w:val="0"/>
              </w:rPr>
            </w:pPr>
            <w:r>
              <w:rPr>
                <w:rFonts w:eastAsia="Yu Mincho" w:hint="eastAsia"/>
                <w:spacing w:val="0"/>
              </w:rPr>
              <w:t>乙</w:t>
            </w:r>
            <w:r w:rsidR="00395AF1">
              <w:rPr>
                <w:rFonts w:eastAsia="Yu Mincho" w:hint="eastAsia"/>
                <w:spacing w:val="0"/>
              </w:rPr>
              <w:t>２</w:t>
            </w:r>
            <w:r w:rsidR="00DE1C98">
              <w:rPr>
                <w:rFonts w:eastAsia="Yu Mincho" w:hint="eastAsia"/>
                <w:spacing w:val="0"/>
              </w:rPr>
              <w:t>の</w:t>
            </w:r>
            <w:r w:rsidR="00C721F2">
              <w:rPr>
                <w:rFonts w:eastAsia="Yu Mincho" w:hint="eastAsia"/>
                <w:spacing w:val="0"/>
              </w:rPr>
              <w:t>２</w:t>
            </w:r>
          </w:p>
        </w:tc>
        <w:tc>
          <w:tcPr>
            <w:tcW w:w="1719" w:type="dxa"/>
            <w:tcBorders>
              <w:top w:val="single" w:sz="4" w:space="0" w:color="auto"/>
              <w:left w:val="single" w:sz="4" w:space="0" w:color="auto"/>
              <w:bottom w:val="single" w:sz="4" w:space="0" w:color="auto"/>
              <w:right w:val="single" w:sz="4" w:space="0" w:color="auto"/>
            </w:tcBorders>
          </w:tcPr>
          <w:p w14:paraId="0B5E1B17" w14:textId="00C4C9BB" w:rsidR="00750D23" w:rsidRDefault="00EC6396" w:rsidP="0097078E">
            <w:pPr>
              <w:pStyle w:val="a5"/>
              <w:rPr>
                <w:rFonts w:ascii="MS Mincho"/>
                <w:color w:val="000000"/>
                <w:spacing w:val="4"/>
              </w:rPr>
            </w:pPr>
            <w:r w:rsidRPr="0097078E">
              <w:rPr>
                <w:rFonts w:hint="eastAsia"/>
                <w:spacing w:val="0"/>
              </w:rPr>
              <w:t>あっせん打切り通知書</w:t>
            </w:r>
          </w:p>
        </w:tc>
        <w:tc>
          <w:tcPr>
            <w:tcW w:w="674" w:type="dxa"/>
            <w:tcBorders>
              <w:top w:val="single" w:sz="4" w:space="0" w:color="auto"/>
              <w:left w:val="single" w:sz="4" w:space="0" w:color="auto"/>
              <w:bottom w:val="single" w:sz="4" w:space="0" w:color="auto"/>
              <w:right w:val="single" w:sz="4" w:space="0" w:color="auto"/>
            </w:tcBorders>
          </w:tcPr>
          <w:p w14:paraId="3BFC52CF" w14:textId="77777777" w:rsidR="00C7545C" w:rsidRDefault="00C7545C">
            <w:pPr>
              <w:pStyle w:val="a5"/>
              <w:rPr>
                <w:spacing w:val="0"/>
              </w:rPr>
            </w:pPr>
          </w:p>
          <w:p w14:paraId="3441EBB1" w14:textId="5E60A08E" w:rsidR="00750D23" w:rsidRPr="007F70DB" w:rsidRDefault="00750D23">
            <w:pPr>
              <w:pStyle w:val="a5"/>
              <w:rPr>
                <w:spacing w:val="0"/>
              </w:rPr>
            </w:pPr>
            <w:r w:rsidRPr="007F70DB">
              <w:rPr>
                <w:rFonts w:hint="eastAsia"/>
                <w:spacing w:val="0"/>
              </w:rPr>
              <w:t>写し</w:t>
            </w:r>
          </w:p>
        </w:tc>
        <w:tc>
          <w:tcPr>
            <w:tcW w:w="955" w:type="dxa"/>
            <w:tcBorders>
              <w:top w:val="single" w:sz="4" w:space="0" w:color="auto"/>
              <w:left w:val="single" w:sz="4" w:space="0" w:color="auto"/>
              <w:bottom w:val="single" w:sz="4" w:space="0" w:color="auto"/>
              <w:right w:val="single" w:sz="4" w:space="0" w:color="auto"/>
            </w:tcBorders>
          </w:tcPr>
          <w:p w14:paraId="5FFBB0D4" w14:textId="68408A44" w:rsidR="00750D23" w:rsidRPr="007F70DB" w:rsidRDefault="00EC6396">
            <w:pPr>
              <w:pStyle w:val="a5"/>
              <w:rPr>
                <w:spacing w:val="0"/>
              </w:rPr>
            </w:pPr>
            <w:r w:rsidRPr="00EC6396">
              <w:rPr>
                <w:rFonts w:ascii="MS Mincho" w:hint="eastAsia"/>
                <w:color w:val="000000"/>
                <w:spacing w:val="4"/>
              </w:rPr>
              <w:t>2021</w:t>
            </w:r>
            <w:r>
              <w:rPr>
                <w:rFonts w:ascii="MS Mincho" w:hint="eastAsia"/>
                <w:color w:val="000000"/>
                <w:spacing w:val="4"/>
              </w:rPr>
              <w:t>/</w:t>
            </w:r>
            <w:r w:rsidRPr="00EC6396">
              <w:rPr>
                <w:rFonts w:ascii="MS Mincho" w:hint="eastAsia"/>
                <w:color w:val="000000"/>
                <w:spacing w:val="4"/>
              </w:rPr>
              <w:t>09</w:t>
            </w:r>
            <w:r>
              <w:rPr>
                <w:rFonts w:ascii="MS Mincho"/>
                <w:color w:val="000000"/>
                <w:spacing w:val="4"/>
              </w:rPr>
              <w:t>/</w:t>
            </w:r>
            <w:r w:rsidRPr="00EC6396">
              <w:rPr>
                <w:rFonts w:ascii="MS Mincho" w:hint="eastAsia"/>
                <w:color w:val="000000"/>
                <w:spacing w:val="4"/>
              </w:rPr>
              <w:t>16</w:t>
            </w:r>
          </w:p>
        </w:tc>
        <w:tc>
          <w:tcPr>
            <w:tcW w:w="1340" w:type="dxa"/>
            <w:tcBorders>
              <w:top w:val="single" w:sz="4" w:space="0" w:color="auto"/>
              <w:left w:val="single" w:sz="4" w:space="0" w:color="auto"/>
              <w:bottom w:val="single" w:sz="4" w:space="0" w:color="auto"/>
              <w:right w:val="single" w:sz="4" w:space="0" w:color="auto"/>
            </w:tcBorders>
          </w:tcPr>
          <w:p w14:paraId="55BB9273" w14:textId="187BBF89" w:rsidR="00750D23" w:rsidRPr="007F70DB" w:rsidRDefault="002119E5">
            <w:pPr>
              <w:pStyle w:val="a5"/>
              <w:rPr>
                <w:spacing w:val="0"/>
              </w:rPr>
            </w:pPr>
            <w:r>
              <w:rPr>
                <w:rFonts w:ascii="MS Mincho" w:hint="eastAsia"/>
                <w:color w:val="000000"/>
                <w:spacing w:val="4"/>
              </w:rPr>
              <w:t>東京紛争調整委員会</w:t>
            </w:r>
          </w:p>
        </w:tc>
        <w:tc>
          <w:tcPr>
            <w:tcW w:w="2865" w:type="dxa"/>
            <w:tcBorders>
              <w:top w:val="single" w:sz="4" w:space="0" w:color="auto"/>
              <w:left w:val="single" w:sz="4" w:space="0" w:color="auto"/>
              <w:bottom w:val="single" w:sz="4" w:space="0" w:color="auto"/>
              <w:right w:val="single" w:sz="4" w:space="0" w:color="auto"/>
            </w:tcBorders>
          </w:tcPr>
          <w:p w14:paraId="7E5471EB" w14:textId="77777777" w:rsidR="00750D23" w:rsidRDefault="005A2A92">
            <w:pPr>
              <w:pStyle w:val="a5"/>
              <w:rPr>
                <w:spacing w:val="0"/>
              </w:rPr>
            </w:pPr>
            <w:r>
              <w:rPr>
                <w:rFonts w:hint="eastAsia"/>
                <w:spacing w:val="0"/>
              </w:rPr>
              <w:t>会社は　あっせん</w:t>
            </w:r>
            <w:r w:rsidR="002157AD">
              <w:rPr>
                <w:rFonts w:hint="eastAsia"/>
                <w:spacing w:val="0"/>
              </w:rPr>
              <w:t>の手続きに参加しない。</w:t>
            </w:r>
          </w:p>
          <w:p w14:paraId="7BF4BCDA" w14:textId="77777777" w:rsidR="00A56C48" w:rsidRDefault="00A56C48">
            <w:pPr>
              <w:pStyle w:val="a5"/>
              <w:rPr>
                <w:spacing w:val="0"/>
              </w:rPr>
            </w:pPr>
          </w:p>
          <w:p w14:paraId="17EE3307" w14:textId="08A34E05" w:rsidR="00A56C48" w:rsidRPr="007F70DB" w:rsidRDefault="00A56C48">
            <w:pPr>
              <w:pStyle w:val="a5"/>
              <w:rPr>
                <w:spacing w:val="0"/>
              </w:rPr>
            </w:pPr>
          </w:p>
        </w:tc>
        <w:tc>
          <w:tcPr>
            <w:tcW w:w="764" w:type="dxa"/>
            <w:tcBorders>
              <w:top w:val="single" w:sz="4" w:space="0" w:color="auto"/>
              <w:left w:val="single" w:sz="4" w:space="0" w:color="auto"/>
              <w:bottom w:val="single" w:sz="4" w:space="0" w:color="auto"/>
              <w:right w:val="single" w:sz="4" w:space="0" w:color="auto"/>
            </w:tcBorders>
          </w:tcPr>
          <w:p w14:paraId="28284094" w14:textId="26422C40" w:rsidR="00750D23" w:rsidRPr="00D42ADD" w:rsidRDefault="00204546">
            <w:pPr>
              <w:pStyle w:val="a5"/>
              <w:rPr>
                <w:rFonts w:ascii="MS Mincho" w:hAnsi="MS Mincho"/>
                <w:spacing w:val="0"/>
              </w:rPr>
            </w:pPr>
            <w:r w:rsidRPr="00D42ADD">
              <w:rPr>
                <w:rFonts w:ascii="MS Mincho" w:hAnsi="MS Mincho"/>
                <w:spacing w:val="0"/>
              </w:rPr>
              <w:t>2021/11/17</w:t>
            </w:r>
          </w:p>
        </w:tc>
      </w:tr>
      <w:tr w:rsidR="00395AF1" w:rsidRPr="007F70DB" w14:paraId="49A3EDBB" w14:textId="77777777" w:rsidTr="00DD2B50">
        <w:tc>
          <w:tcPr>
            <w:tcW w:w="1045" w:type="dxa"/>
            <w:tcBorders>
              <w:top w:val="single" w:sz="4" w:space="0" w:color="auto"/>
              <w:left w:val="single" w:sz="4" w:space="0" w:color="auto"/>
              <w:bottom w:val="single" w:sz="4" w:space="0" w:color="auto"/>
              <w:right w:val="single" w:sz="4" w:space="0" w:color="auto"/>
            </w:tcBorders>
          </w:tcPr>
          <w:p w14:paraId="26EAEDF6" w14:textId="48A20C9F" w:rsidR="00395AF1" w:rsidRDefault="00395AF1" w:rsidP="00395AF1">
            <w:pPr>
              <w:pStyle w:val="a5"/>
              <w:rPr>
                <w:rFonts w:eastAsia="Yu Mincho"/>
                <w:spacing w:val="0"/>
              </w:rPr>
            </w:pPr>
            <w:r>
              <w:rPr>
                <w:rFonts w:eastAsia="Yu Mincho" w:hint="eastAsia"/>
                <w:spacing w:val="0"/>
              </w:rPr>
              <w:t>乙３</w:t>
            </w:r>
          </w:p>
        </w:tc>
        <w:tc>
          <w:tcPr>
            <w:tcW w:w="1719" w:type="dxa"/>
            <w:tcBorders>
              <w:top w:val="single" w:sz="4" w:space="0" w:color="auto"/>
              <w:left w:val="single" w:sz="4" w:space="0" w:color="auto"/>
              <w:bottom w:val="single" w:sz="4" w:space="0" w:color="auto"/>
              <w:right w:val="single" w:sz="4" w:space="0" w:color="auto"/>
            </w:tcBorders>
          </w:tcPr>
          <w:p w14:paraId="1DB7D05C" w14:textId="7C444E2E" w:rsidR="00395AF1" w:rsidRDefault="00395AF1" w:rsidP="00395AF1">
            <w:pPr>
              <w:overflowPunct w:val="0"/>
              <w:textAlignment w:val="baseline"/>
              <w:rPr>
                <w:rFonts w:ascii="MS Mincho" w:hAnsi="Times New Roman"/>
                <w:color w:val="000000"/>
                <w:spacing w:val="4"/>
                <w:kern w:val="0"/>
                <w:sz w:val="22"/>
                <w:szCs w:val="22"/>
              </w:rPr>
            </w:pPr>
            <w:r>
              <w:rPr>
                <w:rFonts w:hint="eastAsia"/>
              </w:rPr>
              <w:t>内部告発資料</w:t>
            </w:r>
          </w:p>
        </w:tc>
        <w:tc>
          <w:tcPr>
            <w:tcW w:w="674" w:type="dxa"/>
            <w:tcBorders>
              <w:top w:val="single" w:sz="4" w:space="0" w:color="auto"/>
              <w:left w:val="single" w:sz="4" w:space="0" w:color="auto"/>
              <w:bottom w:val="single" w:sz="4" w:space="0" w:color="auto"/>
              <w:right w:val="single" w:sz="4" w:space="0" w:color="auto"/>
            </w:tcBorders>
          </w:tcPr>
          <w:p w14:paraId="6378372A" w14:textId="77777777" w:rsidR="00395AF1" w:rsidRDefault="00395AF1" w:rsidP="00395AF1">
            <w:pPr>
              <w:pStyle w:val="a5"/>
              <w:rPr>
                <w:spacing w:val="0"/>
              </w:rPr>
            </w:pPr>
          </w:p>
          <w:p w14:paraId="2FC112AB" w14:textId="15E93B39" w:rsidR="00395AF1" w:rsidRDefault="00395AF1" w:rsidP="00395AF1">
            <w:pPr>
              <w:pStyle w:val="a5"/>
              <w:rPr>
                <w:spacing w:val="0"/>
              </w:rPr>
            </w:pPr>
            <w:r w:rsidRPr="007F70DB">
              <w:rPr>
                <w:rFonts w:hint="eastAsia"/>
                <w:spacing w:val="0"/>
              </w:rPr>
              <w:t>写し</w:t>
            </w:r>
          </w:p>
        </w:tc>
        <w:tc>
          <w:tcPr>
            <w:tcW w:w="955" w:type="dxa"/>
            <w:tcBorders>
              <w:top w:val="single" w:sz="4" w:space="0" w:color="auto"/>
              <w:left w:val="single" w:sz="4" w:space="0" w:color="auto"/>
              <w:bottom w:val="single" w:sz="4" w:space="0" w:color="auto"/>
              <w:right w:val="single" w:sz="4" w:space="0" w:color="auto"/>
            </w:tcBorders>
          </w:tcPr>
          <w:p w14:paraId="1CF5FB45" w14:textId="2F91C1F0" w:rsidR="00395AF1" w:rsidRPr="007F70DB" w:rsidRDefault="00395AF1" w:rsidP="00395AF1">
            <w:pPr>
              <w:pStyle w:val="a5"/>
              <w:rPr>
                <w:spacing w:val="0"/>
              </w:rPr>
            </w:pPr>
            <w:r>
              <w:rPr>
                <w:rFonts w:hint="eastAsia"/>
                <w:spacing w:val="0"/>
              </w:rPr>
              <w:t>2</w:t>
            </w:r>
            <w:r>
              <w:rPr>
                <w:spacing w:val="0"/>
              </w:rPr>
              <w:t>021</w:t>
            </w:r>
            <w:r>
              <w:rPr>
                <w:rFonts w:hint="eastAsia"/>
                <w:spacing w:val="0"/>
              </w:rPr>
              <w:t>/</w:t>
            </w:r>
            <w:r>
              <w:rPr>
                <w:spacing w:val="0"/>
              </w:rPr>
              <w:t>6</w:t>
            </w:r>
            <w:r>
              <w:rPr>
                <w:rFonts w:hint="eastAsia"/>
                <w:spacing w:val="0"/>
              </w:rPr>
              <w:t>/2</w:t>
            </w:r>
            <w:r>
              <w:rPr>
                <w:spacing w:val="0"/>
              </w:rPr>
              <w:t>9</w:t>
            </w:r>
          </w:p>
        </w:tc>
        <w:tc>
          <w:tcPr>
            <w:tcW w:w="1340" w:type="dxa"/>
            <w:tcBorders>
              <w:top w:val="single" w:sz="4" w:space="0" w:color="auto"/>
              <w:left w:val="single" w:sz="4" w:space="0" w:color="auto"/>
              <w:bottom w:val="single" w:sz="4" w:space="0" w:color="auto"/>
              <w:right w:val="single" w:sz="4" w:space="0" w:color="auto"/>
            </w:tcBorders>
          </w:tcPr>
          <w:p w14:paraId="23B5550B" w14:textId="05C9F1ED" w:rsidR="00395AF1" w:rsidRDefault="00395AF1" w:rsidP="00395AF1">
            <w:pPr>
              <w:pStyle w:val="a5"/>
              <w:rPr>
                <w:spacing w:val="0"/>
              </w:rPr>
            </w:pPr>
            <w:r>
              <w:rPr>
                <w:rFonts w:hint="eastAsia"/>
                <w:spacing w:val="0"/>
              </w:rPr>
              <w:t>孫　樹斌</w:t>
            </w:r>
          </w:p>
        </w:tc>
        <w:tc>
          <w:tcPr>
            <w:tcW w:w="2865" w:type="dxa"/>
            <w:tcBorders>
              <w:top w:val="single" w:sz="4" w:space="0" w:color="auto"/>
              <w:left w:val="single" w:sz="4" w:space="0" w:color="auto"/>
              <w:bottom w:val="single" w:sz="4" w:space="0" w:color="auto"/>
              <w:right w:val="single" w:sz="4" w:space="0" w:color="auto"/>
            </w:tcBorders>
          </w:tcPr>
          <w:p w14:paraId="2F52CD7E" w14:textId="32268DA2" w:rsidR="00395AF1" w:rsidRPr="007F70DB" w:rsidRDefault="002157AD" w:rsidP="00395AF1">
            <w:pPr>
              <w:pStyle w:val="a5"/>
              <w:rPr>
                <w:spacing w:val="0"/>
              </w:rPr>
            </w:pPr>
            <w:r>
              <w:rPr>
                <w:rFonts w:hint="eastAsia"/>
                <w:spacing w:val="0"/>
              </w:rPr>
              <w:t>ビジネス詐欺の</w:t>
            </w:r>
            <w:r w:rsidR="00B61ED0">
              <w:rPr>
                <w:rFonts w:hint="eastAsia"/>
                <w:spacing w:val="0"/>
              </w:rPr>
              <w:t>証拠</w:t>
            </w:r>
          </w:p>
          <w:p w14:paraId="05EF4DEA" w14:textId="77777777" w:rsidR="00395AF1" w:rsidRDefault="00395AF1" w:rsidP="00395AF1">
            <w:pPr>
              <w:pStyle w:val="a5"/>
              <w:rPr>
                <w:spacing w:val="0"/>
              </w:rPr>
            </w:pPr>
          </w:p>
          <w:p w14:paraId="5AC10A8B" w14:textId="77777777" w:rsidR="00A56C48" w:rsidRDefault="00A56C48" w:rsidP="00395AF1">
            <w:pPr>
              <w:pStyle w:val="a5"/>
              <w:rPr>
                <w:spacing w:val="0"/>
              </w:rPr>
            </w:pPr>
          </w:p>
          <w:p w14:paraId="7E8C4BB4" w14:textId="488CC07B" w:rsidR="00A56C48" w:rsidRPr="007F70DB" w:rsidRDefault="00A56C48" w:rsidP="00395AF1">
            <w:pPr>
              <w:pStyle w:val="a5"/>
              <w:rPr>
                <w:spacing w:val="0"/>
              </w:rPr>
            </w:pPr>
          </w:p>
        </w:tc>
        <w:tc>
          <w:tcPr>
            <w:tcW w:w="764" w:type="dxa"/>
            <w:tcBorders>
              <w:top w:val="single" w:sz="4" w:space="0" w:color="auto"/>
              <w:left w:val="single" w:sz="4" w:space="0" w:color="auto"/>
              <w:bottom w:val="single" w:sz="4" w:space="0" w:color="auto"/>
              <w:right w:val="single" w:sz="4" w:space="0" w:color="auto"/>
            </w:tcBorders>
          </w:tcPr>
          <w:p w14:paraId="674127E2" w14:textId="53A86419" w:rsidR="00395AF1" w:rsidRPr="00D42ADD" w:rsidRDefault="00204546" w:rsidP="00395AF1">
            <w:pPr>
              <w:pStyle w:val="a5"/>
              <w:rPr>
                <w:rFonts w:ascii="MS Mincho" w:hAnsi="MS Mincho"/>
                <w:spacing w:val="0"/>
              </w:rPr>
            </w:pPr>
            <w:r w:rsidRPr="00D42ADD">
              <w:rPr>
                <w:rFonts w:ascii="MS Mincho" w:hAnsi="MS Mincho"/>
                <w:spacing w:val="0"/>
              </w:rPr>
              <w:t>2021/11/17</w:t>
            </w:r>
          </w:p>
        </w:tc>
      </w:tr>
      <w:tr w:rsidR="00395AF1" w:rsidRPr="007F70DB" w14:paraId="5748FC1C" w14:textId="77777777" w:rsidTr="00DD2B50">
        <w:tc>
          <w:tcPr>
            <w:tcW w:w="1045" w:type="dxa"/>
            <w:tcBorders>
              <w:top w:val="single" w:sz="4" w:space="0" w:color="auto"/>
              <w:left w:val="single" w:sz="4" w:space="0" w:color="auto"/>
              <w:bottom w:val="single" w:sz="4" w:space="0" w:color="auto"/>
              <w:right w:val="single" w:sz="4" w:space="0" w:color="auto"/>
            </w:tcBorders>
          </w:tcPr>
          <w:p w14:paraId="00C883C0" w14:textId="406EC45C" w:rsidR="00395AF1" w:rsidRPr="007F70DB" w:rsidRDefault="00395AF1" w:rsidP="00395AF1">
            <w:pPr>
              <w:pStyle w:val="a5"/>
              <w:rPr>
                <w:spacing w:val="0"/>
              </w:rPr>
            </w:pPr>
            <w:r>
              <w:rPr>
                <w:rFonts w:eastAsia="Yu Mincho" w:hint="eastAsia"/>
                <w:spacing w:val="0"/>
              </w:rPr>
              <w:t>乙４の１</w:t>
            </w:r>
          </w:p>
        </w:tc>
        <w:tc>
          <w:tcPr>
            <w:tcW w:w="1719" w:type="dxa"/>
            <w:tcBorders>
              <w:top w:val="single" w:sz="4" w:space="0" w:color="auto"/>
              <w:left w:val="single" w:sz="4" w:space="0" w:color="auto"/>
              <w:bottom w:val="single" w:sz="4" w:space="0" w:color="auto"/>
              <w:right w:val="single" w:sz="4" w:space="0" w:color="auto"/>
            </w:tcBorders>
          </w:tcPr>
          <w:p w14:paraId="2773042A" w14:textId="14D9B9E2" w:rsidR="00395AF1" w:rsidRPr="0097078E" w:rsidRDefault="0097078E" w:rsidP="0097078E">
            <w:pPr>
              <w:pStyle w:val="a5"/>
              <w:rPr>
                <w:spacing w:val="0"/>
              </w:rPr>
            </w:pPr>
            <w:r w:rsidRPr="0097078E">
              <w:rPr>
                <w:rFonts w:hint="eastAsia"/>
                <w:spacing w:val="0"/>
              </w:rPr>
              <w:t xml:space="preserve">RE_ </w:t>
            </w:r>
            <w:r w:rsidRPr="0097078E">
              <w:rPr>
                <w:rFonts w:hint="eastAsia"/>
                <w:spacing w:val="0"/>
              </w:rPr>
              <w:t>【アデコ</w:t>
            </w:r>
            <w:r w:rsidRPr="0097078E">
              <w:rPr>
                <w:rFonts w:hint="eastAsia"/>
                <w:spacing w:val="0"/>
              </w:rPr>
              <w:t>Spring</w:t>
            </w:r>
            <w:r w:rsidRPr="0097078E">
              <w:rPr>
                <w:rFonts w:hint="eastAsia"/>
                <w:spacing w:val="0"/>
              </w:rPr>
              <w:t>】大宇宙ジャパン社／一次面接【面接後アンケート】</w:t>
            </w:r>
          </w:p>
        </w:tc>
        <w:tc>
          <w:tcPr>
            <w:tcW w:w="674" w:type="dxa"/>
            <w:tcBorders>
              <w:top w:val="single" w:sz="4" w:space="0" w:color="auto"/>
              <w:left w:val="single" w:sz="4" w:space="0" w:color="auto"/>
              <w:bottom w:val="single" w:sz="4" w:space="0" w:color="auto"/>
              <w:right w:val="single" w:sz="4" w:space="0" w:color="auto"/>
            </w:tcBorders>
          </w:tcPr>
          <w:p w14:paraId="146E1677" w14:textId="77777777" w:rsidR="00395AF1" w:rsidRDefault="00395AF1" w:rsidP="00395AF1">
            <w:pPr>
              <w:pStyle w:val="a5"/>
              <w:rPr>
                <w:spacing w:val="0"/>
              </w:rPr>
            </w:pPr>
          </w:p>
          <w:p w14:paraId="06A2A83E" w14:textId="4C848EFB" w:rsidR="00395AF1" w:rsidRPr="007F70DB" w:rsidRDefault="00395AF1" w:rsidP="00395AF1">
            <w:pPr>
              <w:pStyle w:val="a5"/>
              <w:rPr>
                <w:spacing w:val="0"/>
              </w:rPr>
            </w:pPr>
            <w:r w:rsidRPr="007F70DB">
              <w:rPr>
                <w:rFonts w:hint="eastAsia"/>
                <w:spacing w:val="0"/>
              </w:rPr>
              <w:t>写し</w:t>
            </w:r>
          </w:p>
        </w:tc>
        <w:tc>
          <w:tcPr>
            <w:tcW w:w="955" w:type="dxa"/>
            <w:tcBorders>
              <w:top w:val="single" w:sz="4" w:space="0" w:color="auto"/>
              <w:left w:val="single" w:sz="4" w:space="0" w:color="auto"/>
              <w:bottom w:val="single" w:sz="4" w:space="0" w:color="auto"/>
              <w:right w:val="single" w:sz="4" w:space="0" w:color="auto"/>
            </w:tcBorders>
          </w:tcPr>
          <w:p w14:paraId="291D06DD" w14:textId="286C7617" w:rsidR="00395AF1" w:rsidRPr="007F70DB" w:rsidRDefault="0097078E" w:rsidP="00395AF1">
            <w:pPr>
              <w:pStyle w:val="a5"/>
              <w:rPr>
                <w:spacing w:val="0"/>
              </w:rPr>
            </w:pPr>
            <w:r w:rsidRPr="0097078E">
              <w:rPr>
                <w:spacing w:val="0"/>
              </w:rPr>
              <w:t>2021/0</w:t>
            </w:r>
            <w:r>
              <w:rPr>
                <w:spacing w:val="0"/>
              </w:rPr>
              <w:t>5</w:t>
            </w:r>
            <w:r w:rsidRPr="0097078E">
              <w:rPr>
                <w:spacing w:val="0"/>
              </w:rPr>
              <w:t>/</w:t>
            </w:r>
            <w:r>
              <w:rPr>
                <w:spacing w:val="0"/>
              </w:rPr>
              <w:t>21</w:t>
            </w:r>
          </w:p>
        </w:tc>
        <w:tc>
          <w:tcPr>
            <w:tcW w:w="1340" w:type="dxa"/>
            <w:tcBorders>
              <w:top w:val="single" w:sz="4" w:space="0" w:color="auto"/>
              <w:left w:val="single" w:sz="4" w:space="0" w:color="auto"/>
              <w:bottom w:val="single" w:sz="4" w:space="0" w:color="auto"/>
              <w:right w:val="single" w:sz="4" w:space="0" w:color="auto"/>
            </w:tcBorders>
          </w:tcPr>
          <w:p w14:paraId="599D0E2F" w14:textId="16AA6EE7" w:rsidR="00395AF1" w:rsidRPr="007F70DB" w:rsidRDefault="00395AF1" w:rsidP="00395AF1">
            <w:pPr>
              <w:pStyle w:val="a5"/>
              <w:rPr>
                <w:spacing w:val="0"/>
              </w:rPr>
            </w:pPr>
            <w:r>
              <w:rPr>
                <w:rFonts w:hint="eastAsia"/>
                <w:spacing w:val="0"/>
              </w:rPr>
              <w:t>孫　樹斌</w:t>
            </w:r>
          </w:p>
        </w:tc>
        <w:tc>
          <w:tcPr>
            <w:tcW w:w="2865" w:type="dxa"/>
            <w:tcBorders>
              <w:top w:val="single" w:sz="4" w:space="0" w:color="auto"/>
              <w:left w:val="single" w:sz="4" w:space="0" w:color="auto"/>
              <w:bottom w:val="single" w:sz="4" w:space="0" w:color="auto"/>
              <w:right w:val="single" w:sz="4" w:space="0" w:color="auto"/>
            </w:tcBorders>
          </w:tcPr>
          <w:p w14:paraId="7936049D" w14:textId="333FBEE3" w:rsidR="00395AF1" w:rsidRPr="007F70DB" w:rsidRDefault="007758CA" w:rsidP="00395AF1">
            <w:pPr>
              <w:pStyle w:val="a5"/>
              <w:rPr>
                <w:spacing w:val="0"/>
              </w:rPr>
            </w:pPr>
            <w:r>
              <w:rPr>
                <w:rFonts w:hint="eastAsia"/>
                <w:spacing w:val="0"/>
              </w:rPr>
              <w:t>社内メール</w:t>
            </w:r>
          </w:p>
          <w:p w14:paraId="285BF3F9" w14:textId="77777777" w:rsidR="00395AF1" w:rsidRPr="007F70DB" w:rsidRDefault="00395AF1" w:rsidP="00395AF1">
            <w:pPr>
              <w:pStyle w:val="a5"/>
              <w:rPr>
                <w:spacing w:val="0"/>
              </w:rPr>
            </w:pPr>
          </w:p>
          <w:p w14:paraId="6AAB5186" w14:textId="77777777" w:rsidR="00395AF1" w:rsidRPr="007F70DB" w:rsidRDefault="00395AF1" w:rsidP="00395AF1">
            <w:pPr>
              <w:pStyle w:val="a5"/>
              <w:rPr>
                <w:spacing w:val="0"/>
              </w:rPr>
            </w:pPr>
          </w:p>
          <w:p w14:paraId="6D9FD728" w14:textId="77777777" w:rsidR="00395AF1" w:rsidRDefault="00395AF1" w:rsidP="00395AF1">
            <w:pPr>
              <w:pStyle w:val="a5"/>
              <w:rPr>
                <w:spacing w:val="0"/>
              </w:rPr>
            </w:pPr>
          </w:p>
          <w:p w14:paraId="3F4EBB02" w14:textId="77777777" w:rsidR="002B0C75" w:rsidRDefault="002B0C75" w:rsidP="00395AF1">
            <w:pPr>
              <w:pStyle w:val="a5"/>
              <w:rPr>
                <w:spacing w:val="0"/>
              </w:rPr>
            </w:pPr>
          </w:p>
          <w:p w14:paraId="4963791D" w14:textId="280E152A" w:rsidR="002B0C75" w:rsidRPr="007F70DB" w:rsidRDefault="002B0C75" w:rsidP="00395AF1">
            <w:pPr>
              <w:pStyle w:val="a5"/>
              <w:rPr>
                <w:spacing w:val="0"/>
              </w:rPr>
            </w:pPr>
          </w:p>
        </w:tc>
        <w:tc>
          <w:tcPr>
            <w:tcW w:w="764" w:type="dxa"/>
            <w:tcBorders>
              <w:top w:val="single" w:sz="4" w:space="0" w:color="auto"/>
              <w:left w:val="single" w:sz="4" w:space="0" w:color="auto"/>
              <w:bottom w:val="single" w:sz="4" w:space="0" w:color="auto"/>
              <w:right w:val="single" w:sz="4" w:space="0" w:color="auto"/>
            </w:tcBorders>
          </w:tcPr>
          <w:p w14:paraId="082A3BE9" w14:textId="3B4A7253" w:rsidR="00395AF1" w:rsidRPr="00D42ADD" w:rsidRDefault="00204546" w:rsidP="00395AF1">
            <w:pPr>
              <w:pStyle w:val="a5"/>
              <w:rPr>
                <w:rFonts w:ascii="MS Mincho" w:hAnsi="MS Mincho"/>
                <w:spacing w:val="0"/>
              </w:rPr>
            </w:pPr>
            <w:r w:rsidRPr="00D42ADD">
              <w:rPr>
                <w:rFonts w:ascii="MS Mincho" w:hAnsi="MS Mincho"/>
                <w:spacing w:val="0"/>
              </w:rPr>
              <w:t>2021/11/1</w:t>
            </w:r>
            <w:r w:rsidR="00B67B5D" w:rsidRPr="00D42ADD">
              <w:rPr>
                <w:rFonts w:ascii="MS Mincho" w:hAnsi="MS Mincho"/>
                <w:spacing w:val="0"/>
              </w:rPr>
              <w:t>7</w:t>
            </w:r>
          </w:p>
        </w:tc>
      </w:tr>
      <w:tr w:rsidR="00395AF1" w:rsidRPr="007F70DB" w14:paraId="3DDF6AFF" w14:textId="77777777" w:rsidTr="00DD2B50">
        <w:trPr>
          <w:trHeight w:val="979"/>
        </w:trPr>
        <w:tc>
          <w:tcPr>
            <w:tcW w:w="1045" w:type="dxa"/>
          </w:tcPr>
          <w:p w14:paraId="25FCAD4B" w14:textId="74EC1717" w:rsidR="00395AF1" w:rsidRPr="007F70DB" w:rsidRDefault="00395AF1" w:rsidP="00395AF1">
            <w:pPr>
              <w:pStyle w:val="a5"/>
              <w:rPr>
                <w:spacing w:val="0"/>
              </w:rPr>
            </w:pPr>
            <w:r>
              <w:rPr>
                <w:rFonts w:eastAsia="Yu Mincho" w:hint="eastAsia"/>
                <w:spacing w:val="0"/>
              </w:rPr>
              <w:t>乙４の</w:t>
            </w:r>
            <w:r>
              <w:rPr>
                <w:rFonts w:eastAsia="Yu Mincho" w:hint="eastAsia"/>
                <w:spacing w:val="0"/>
              </w:rPr>
              <w:t>2</w:t>
            </w:r>
          </w:p>
        </w:tc>
        <w:tc>
          <w:tcPr>
            <w:tcW w:w="1719" w:type="dxa"/>
          </w:tcPr>
          <w:p w14:paraId="6990D808" w14:textId="0BD6E840" w:rsidR="0097078E" w:rsidRPr="0097078E" w:rsidRDefault="00395AF1" w:rsidP="00395AF1">
            <w:pPr>
              <w:pStyle w:val="a5"/>
              <w:rPr>
                <w:rFonts w:ascii="MS Mincho"/>
                <w:color w:val="000000"/>
                <w:spacing w:val="4"/>
              </w:rPr>
            </w:pPr>
            <w:proofErr w:type="spellStart"/>
            <w:r w:rsidRPr="005220E7">
              <w:rPr>
                <w:rFonts w:ascii="MS Mincho" w:hint="eastAsia"/>
                <w:color w:val="000000"/>
                <w:spacing w:val="4"/>
              </w:rPr>
              <w:t>Fw_RE</w:t>
            </w:r>
            <w:proofErr w:type="spellEnd"/>
            <w:r w:rsidRPr="005220E7">
              <w:rPr>
                <w:rFonts w:ascii="MS Mincho" w:hint="eastAsia"/>
                <w:color w:val="000000"/>
                <w:spacing w:val="4"/>
              </w:rPr>
              <w:t>_ 【要確認】NRI様入館証申請＿大宇宙ジャパン</w:t>
            </w:r>
          </w:p>
        </w:tc>
        <w:tc>
          <w:tcPr>
            <w:tcW w:w="674" w:type="dxa"/>
          </w:tcPr>
          <w:p w14:paraId="57149AD4" w14:textId="77777777" w:rsidR="00395AF1" w:rsidRDefault="00395AF1" w:rsidP="00395AF1">
            <w:pPr>
              <w:pStyle w:val="a5"/>
              <w:rPr>
                <w:spacing w:val="0"/>
              </w:rPr>
            </w:pPr>
          </w:p>
          <w:p w14:paraId="69048AF1" w14:textId="5426298B" w:rsidR="00395AF1" w:rsidRPr="007F70DB" w:rsidRDefault="00395AF1" w:rsidP="00395AF1">
            <w:pPr>
              <w:pStyle w:val="a5"/>
              <w:rPr>
                <w:spacing w:val="0"/>
              </w:rPr>
            </w:pPr>
            <w:r w:rsidRPr="007F70DB">
              <w:rPr>
                <w:rFonts w:hint="eastAsia"/>
                <w:spacing w:val="0"/>
              </w:rPr>
              <w:t>写し</w:t>
            </w:r>
          </w:p>
        </w:tc>
        <w:tc>
          <w:tcPr>
            <w:tcW w:w="955" w:type="dxa"/>
          </w:tcPr>
          <w:p w14:paraId="6E531D36" w14:textId="52F0DE99" w:rsidR="00395AF1" w:rsidRPr="007F70DB" w:rsidRDefault="00395AF1" w:rsidP="00395AF1">
            <w:pPr>
              <w:pStyle w:val="a5"/>
              <w:rPr>
                <w:spacing w:val="0"/>
              </w:rPr>
            </w:pPr>
            <w:r w:rsidRPr="00B73817">
              <w:rPr>
                <w:spacing w:val="0"/>
              </w:rPr>
              <w:t>2021</w:t>
            </w:r>
            <w:r>
              <w:rPr>
                <w:spacing w:val="0"/>
              </w:rPr>
              <w:t>/</w:t>
            </w:r>
            <w:r w:rsidRPr="00B73817">
              <w:rPr>
                <w:spacing w:val="0"/>
              </w:rPr>
              <w:t>06</w:t>
            </w:r>
            <w:r>
              <w:rPr>
                <w:spacing w:val="0"/>
              </w:rPr>
              <w:t>/</w:t>
            </w:r>
            <w:r w:rsidRPr="00B73817">
              <w:rPr>
                <w:spacing w:val="0"/>
              </w:rPr>
              <w:t>11</w:t>
            </w:r>
          </w:p>
        </w:tc>
        <w:tc>
          <w:tcPr>
            <w:tcW w:w="1340" w:type="dxa"/>
          </w:tcPr>
          <w:p w14:paraId="05949369" w14:textId="77777777" w:rsidR="00395AF1" w:rsidRPr="007F70DB" w:rsidRDefault="00395AF1" w:rsidP="00395AF1">
            <w:pPr>
              <w:pStyle w:val="a5"/>
              <w:rPr>
                <w:spacing w:val="0"/>
              </w:rPr>
            </w:pPr>
          </w:p>
        </w:tc>
        <w:tc>
          <w:tcPr>
            <w:tcW w:w="2865" w:type="dxa"/>
          </w:tcPr>
          <w:p w14:paraId="523DC049" w14:textId="52B9C28A" w:rsidR="007758CA" w:rsidRDefault="007758CA" w:rsidP="00395AF1">
            <w:pPr>
              <w:pStyle w:val="a5"/>
              <w:rPr>
                <w:spacing w:val="0"/>
              </w:rPr>
            </w:pPr>
            <w:r>
              <w:rPr>
                <w:rFonts w:hint="eastAsia"/>
                <w:spacing w:val="0"/>
              </w:rPr>
              <w:t>社内メール</w:t>
            </w:r>
          </w:p>
          <w:p w14:paraId="2FE7E11D" w14:textId="2ECEE541" w:rsidR="00395AF1" w:rsidRPr="007F70DB" w:rsidRDefault="00F22FEE" w:rsidP="00395AF1">
            <w:pPr>
              <w:pStyle w:val="a5"/>
              <w:rPr>
                <w:spacing w:val="0"/>
              </w:rPr>
            </w:pPr>
            <w:r>
              <w:rPr>
                <w:rFonts w:hint="eastAsia"/>
                <w:spacing w:val="0"/>
              </w:rPr>
              <w:t xml:space="preserve">６月月末まで　</w:t>
            </w:r>
            <w:r w:rsidR="00205267">
              <w:rPr>
                <w:rFonts w:hint="eastAsia"/>
                <w:spacing w:val="0"/>
              </w:rPr>
              <w:t>入館証をもらいません。</w:t>
            </w:r>
          </w:p>
          <w:p w14:paraId="668959EA" w14:textId="77777777" w:rsidR="00395AF1" w:rsidRDefault="00395AF1" w:rsidP="00395AF1">
            <w:pPr>
              <w:pStyle w:val="a5"/>
              <w:rPr>
                <w:spacing w:val="0"/>
              </w:rPr>
            </w:pPr>
          </w:p>
          <w:p w14:paraId="0C29812C" w14:textId="62515DD3" w:rsidR="002B0C75" w:rsidRPr="007F70DB" w:rsidRDefault="002B0C75" w:rsidP="00395AF1">
            <w:pPr>
              <w:pStyle w:val="a5"/>
              <w:rPr>
                <w:spacing w:val="0"/>
              </w:rPr>
            </w:pPr>
          </w:p>
        </w:tc>
        <w:tc>
          <w:tcPr>
            <w:tcW w:w="764" w:type="dxa"/>
          </w:tcPr>
          <w:p w14:paraId="2F4D270A" w14:textId="77AE5E32" w:rsidR="00395AF1" w:rsidRPr="00D42ADD" w:rsidRDefault="007758CA" w:rsidP="00395AF1">
            <w:pPr>
              <w:pStyle w:val="a5"/>
              <w:rPr>
                <w:rFonts w:ascii="MS Mincho" w:hAnsi="MS Mincho"/>
                <w:spacing w:val="0"/>
              </w:rPr>
            </w:pPr>
            <w:r w:rsidRPr="00D42ADD">
              <w:rPr>
                <w:rFonts w:ascii="MS Mincho" w:hAnsi="MS Mincho"/>
                <w:spacing w:val="0"/>
                <w:lang w:eastAsia="zh-CN"/>
              </w:rPr>
              <w:t>2021/11/17</w:t>
            </w:r>
          </w:p>
        </w:tc>
      </w:tr>
      <w:tr w:rsidR="00395AF1" w:rsidRPr="007F70DB" w14:paraId="78735505" w14:textId="77777777" w:rsidTr="00DD2B50">
        <w:tc>
          <w:tcPr>
            <w:tcW w:w="1045" w:type="dxa"/>
          </w:tcPr>
          <w:p w14:paraId="4056478C" w14:textId="77777777" w:rsidR="00395AF1" w:rsidRPr="007F70DB" w:rsidRDefault="00395AF1" w:rsidP="00395AF1">
            <w:pPr>
              <w:pStyle w:val="a5"/>
              <w:rPr>
                <w:spacing w:val="0"/>
              </w:rPr>
            </w:pPr>
            <w:r w:rsidRPr="007F70DB">
              <w:rPr>
                <w:rFonts w:hint="eastAsia"/>
                <w:spacing w:val="0"/>
              </w:rPr>
              <w:lastRenderedPageBreak/>
              <w:t>号　証</w:t>
            </w:r>
          </w:p>
          <w:p w14:paraId="75E6E70B" w14:textId="77777777" w:rsidR="00395AF1" w:rsidRPr="007F70DB" w:rsidRDefault="00395AF1" w:rsidP="00395AF1">
            <w:pPr>
              <w:pStyle w:val="a5"/>
              <w:rPr>
                <w:spacing w:val="0"/>
              </w:rPr>
            </w:pPr>
          </w:p>
        </w:tc>
        <w:tc>
          <w:tcPr>
            <w:tcW w:w="2393" w:type="dxa"/>
            <w:gridSpan w:val="2"/>
          </w:tcPr>
          <w:p w14:paraId="4662693E" w14:textId="77777777" w:rsidR="00395AF1" w:rsidRPr="007F70DB" w:rsidRDefault="00395AF1" w:rsidP="00395AF1">
            <w:pPr>
              <w:pStyle w:val="a5"/>
              <w:ind w:firstLineChars="100" w:firstLine="220"/>
              <w:rPr>
                <w:spacing w:val="0"/>
              </w:rPr>
            </w:pPr>
            <w:r w:rsidRPr="007F70DB">
              <w:rPr>
                <w:rFonts w:hint="eastAsia"/>
                <w:spacing w:val="0"/>
              </w:rPr>
              <w:t>標　　　　　目</w:t>
            </w:r>
          </w:p>
          <w:p w14:paraId="7C0FCF3E" w14:textId="486C4B3C" w:rsidR="00395AF1" w:rsidRPr="007F70DB" w:rsidRDefault="00395AF1" w:rsidP="00395AF1">
            <w:pPr>
              <w:pStyle w:val="a5"/>
              <w:rPr>
                <w:spacing w:val="0"/>
              </w:rPr>
            </w:pPr>
            <w:r w:rsidRPr="007F70DB">
              <w:rPr>
                <w:rFonts w:hint="eastAsia"/>
                <w:spacing w:val="0"/>
              </w:rPr>
              <w:t>（原本・写しの別）</w:t>
            </w:r>
          </w:p>
        </w:tc>
        <w:tc>
          <w:tcPr>
            <w:tcW w:w="955" w:type="dxa"/>
          </w:tcPr>
          <w:p w14:paraId="7D8F2338" w14:textId="77777777" w:rsidR="00395AF1" w:rsidRPr="007F70DB" w:rsidRDefault="00395AF1" w:rsidP="00395AF1">
            <w:pPr>
              <w:pStyle w:val="a5"/>
              <w:rPr>
                <w:spacing w:val="0"/>
              </w:rPr>
            </w:pPr>
            <w:r w:rsidRPr="007F70DB">
              <w:rPr>
                <w:rFonts w:hint="eastAsia"/>
                <w:spacing w:val="0"/>
              </w:rPr>
              <w:t>作成年</w:t>
            </w:r>
          </w:p>
          <w:p w14:paraId="058E71F7" w14:textId="77472728" w:rsidR="00395AF1" w:rsidRPr="007F70DB" w:rsidRDefault="00395AF1" w:rsidP="00395AF1">
            <w:pPr>
              <w:pStyle w:val="a5"/>
              <w:rPr>
                <w:spacing w:val="0"/>
              </w:rPr>
            </w:pPr>
            <w:r w:rsidRPr="007F70DB">
              <w:rPr>
                <w:rFonts w:hint="eastAsia"/>
                <w:spacing w:val="0"/>
              </w:rPr>
              <w:t>月　日</w:t>
            </w:r>
          </w:p>
        </w:tc>
        <w:tc>
          <w:tcPr>
            <w:tcW w:w="1340" w:type="dxa"/>
          </w:tcPr>
          <w:p w14:paraId="44B6CEB2" w14:textId="7FB627A2" w:rsidR="00395AF1" w:rsidRPr="007F70DB" w:rsidRDefault="00395AF1" w:rsidP="00395AF1">
            <w:pPr>
              <w:pStyle w:val="a5"/>
              <w:rPr>
                <w:spacing w:val="0"/>
              </w:rPr>
            </w:pPr>
            <w:r w:rsidRPr="007F70DB">
              <w:rPr>
                <w:rFonts w:hint="eastAsia"/>
                <w:spacing w:val="0"/>
              </w:rPr>
              <w:t>作　成　者</w:t>
            </w:r>
          </w:p>
        </w:tc>
        <w:tc>
          <w:tcPr>
            <w:tcW w:w="2865" w:type="dxa"/>
          </w:tcPr>
          <w:p w14:paraId="342464D2" w14:textId="0A1B66AB" w:rsidR="00395AF1" w:rsidRPr="007F70DB" w:rsidRDefault="00395AF1" w:rsidP="00395AF1">
            <w:pPr>
              <w:pStyle w:val="a5"/>
              <w:rPr>
                <w:spacing w:val="0"/>
              </w:rPr>
            </w:pPr>
            <w:r w:rsidRPr="007F70DB">
              <w:rPr>
                <w:rFonts w:hint="eastAsia"/>
                <w:spacing w:val="0"/>
              </w:rPr>
              <w:t>立　証　趣　旨</w:t>
            </w:r>
          </w:p>
        </w:tc>
        <w:tc>
          <w:tcPr>
            <w:tcW w:w="764" w:type="dxa"/>
          </w:tcPr>
          <w:p w14:paraId="733CA42D" w14:textId="583E687D" w:rsidR="00395AF1" w:rsidRPr="007F70DB" w:rsidRDefault="00395AF1" w:rsidP="00395AF1">
            <w:pPr>
              <w:pStyle w:val="a5"/>
              <w:rPr>
                <w:spacing w:val="0"/>
              </w:rPr>
            </w:pPr>
            <w:r w:rsidRPr="007F70DB">
              <w:rPr>
                <w:rFonts w:hint="eastAsia"/>
                <w:spacing w:val="0"/>
              </w:rPr>
              <w:t>備考</w:t>
            </w:r>
          </w:p>
        </w:tc>
      </w:tr>
      <w:tr w:rsidR="002B0C75" w:rsidRPr="007F70DB" w14:paraId="4A33A99F" w14:textId="77777777" w:rsidTr="00DD2B50">
        <w:tc>
          <w:tcPr>
            <w:tcW w:w="1045" w:type="dxa"/>
          </w:tcPr>
          <w:p w14:paraId="22106D40" w14:textId="1EE80565" w:rsidR="002B0C75" w:rsidRDefault="002B0C75" w:rsidP="002B0C75">
            <w:pPr>
              <w:pStyle w:val="a5"/>
              <w:rPr>
                <w:rFonts w:eastAsia="Yu Mincho"/>
                <w:spacing w:val="0"/>
              </w:rPr>
            </w:pPr>
            <w:r>
              <w:rPr>
                <w:rFonts w:eastAsia="Yu Mincho" w:hint="eastAsia"/>
                <w:spacing w:val="0"/>
              </w:rPr>
              <w:t>乙４の３</w:t>
            </w:r>
          </w:p>
        </w:tc>
        <w:tc>
          <w:tcPr>
            <w:tcW w:w="1719" w:type="dxa"/>
          </w:tcPr>
          <w:p w14:paraId="6B3C054B" w14:textId="4623B09C" w:rsidR="002B0C75" w:rsidRPr="00B26145" w:rsidRDefault="002B0C75" w:rsidP="002B0C75">
            <w:pPr>
              <w:pStyle w:val="a5"/>
              <w:rPr>
                <w:rFonts w:ascii="MS Mincho"/>
                <w:color w:val="000000"/>
                <w:spacing w:val="4"/>
              </w:rPr>
            </w:pPr>
            <w:r w:rsidRPr="008E2D61">
              <w:rPr>
                <w:rFonts w:ascii="MS Mincho" w:hint="eastAsia"/>
                <w:color w:val="000000"/>
                <w:spacing w:val="4"/>
              </w:rPr>
              <w:t>Re_緊急！プロジェクト「OMS202202」の単体開発成果物やり直しについて</w:t>
            </w:r>
          </w:p>
        </w:tc>
        <w:tc>
          <w:tcPr>
            <w:tcW w:w="674" w:type="dxa"/>
          </w:tcPr>
          <w:p w14:paraId="623B1DFF" w14:textId="77777777" w:rsidR="002B0C75" w:rsidRDefault="002B0C75" w:rsidP="002B0C75">
            <w:pPr>
              <w:pStyle w:val="a5"/>
              <w:rPr>
                <w:spacing w:val="0"/>
              </w:rPr>
            </w:pPr>
          </w:p>
          <w:p w14:paraId="78A3EE4D" w14:textId="10FAAADD" w:rsidR="002B0C75" w:rsidRPr="007F70DB" w:rsidRDefault="002B0C75" w:rsidP="002B0C75">
            <w:pPr>
              <w:pStyle w:val="a5"/>
              <w:rPr>
                <w:spacing w:val="0"/>
              </w:rPr>
            </w:pPr>
            <w:r w:rsidRPr="007F70DB">
              <w:rPr>
                <w:rFonts w:hint="eastAsia"/>
                <w:spacing w:val="0"/>
              </w:rPr>
              <w:t>写し</w:t>
            </w:r>
          </w:p>
        </w:tc>
        <w:tc>
          <w:tcPr>
            <w:tcW w:w="955" w:type="dxa"/>
          </w:tcPr>
          <w:p w14:paraId="43F9FB14" w14:textId="7B7990FC" w:rsidR="002B0C75" w:rsidRPr="00A825E8" w:rsidRDefault="002B0C75" w:rsidP="002B0C75">
            <w:pPr>
              <w:pStyle w:val="a5"/>
              <w:rPr>
                <w:spacing w:val="0"/>
              </w:rPr>
            </w:pPr>
            <w:r w:rsidRPr="00B73817">
              <w:rPr>
                <w:spacing w:val="0"/>
              </w:rPr>
              <w:t>2021</w:t>
            </w:r>
            <w:r>
              <w:rPr>
                <w:spacing w:val="0"/>
              </w:rPr>
              <w:t>/</w:t>
            </w:r>
            <w:r w:rsidRPr="00B73817">
              <w:rPr>
                <w:spacing w:val="0"/>
              </w:rPr>
              <w:t>06</w:t>
            </w:r>
            <w:r>
              <w:rPr>
                <w:spacing w:val="0"/>
              </w:rPr>
              <w:t>/29</w:t>
            </w:r>
          </w:p>
        </w:tc>
        <w:tc>
          <w:tcPr>
            <w:tcW w:w="1340" w:type="dxa"/>
          </w:tcPr>
          <w:p w14:paraId="682218E3" w14:textId="77777777" w:rsidR="002B0C75" w:rsidRDefault="002B0C75" w:rsidP="002B0C75">
            <w:pPr>
              <w:pStyle w:val="a5"/>
              <w:rPr>
                <w:spacing w:val="0"/>
              </w:rPr>
            </w:pPr>
          </w:p>
        </w:tc>
        <w:tc>
          <w:tcPr>
            <w:tcW w:w="2865" w:type="dxa"/>
          </w:tcPr>
          <w:p w14:paraId="01BC164D" w14:textId="77777777" w:rsidR="002B0C75" w:rsidRPr="007F70DB" w:rsidRDefault="002B0C75" w:rsidP="002B0C75">
            <w:pPr>
              <w:pStyle w:val="a5"/>
              <w:rPr>
                <w:spacing w:val="0"/>
              </w:rPr>
            </w:pPr>
            <w:r>
              <w:rPr>
                <w:rFonts w:hint="eastAsia"/>
                <w:spacing w:val="0"/>
              </w:rPr>
              <w:t>社内メール</w:t>
            </w:r>
          </w:p>
          <w:p w14:paraId="27B03A1A" w14:textId="77777777" w:rsidR="002B0C75" w:rsidRPr="00094137" w:rsidRDefault="002B0C75" w:rsidP="002B0C75">
            <w:pPr>
              <w:pStyle w:val="a5"/>
              <w:rPr>
                <w:spacing w:val="0"/>
              </w:rPr>
            </w:pPr>
            <w:r>
              <w:rPr>
                <w:rFonts w:hint="eastAsia"/>
                <w:spacing w:val="0"/>
              </w:rPr>
              <w:t>三回の内部告発メールです。</w:t>
            </w:r>
          </w:p>
          <w:p w14:paraId="7F21A882" w14:textId="77777777" w:rsidR="002B0C75" w:rsidRDefault="002B0C75" w:rsidP="002B0C75">
            <w:pPr>
              <w:pStyle w:val="a5"/>
              <w:rPr>
                <w:spacing w:val="0"/>
              </w:rPr>
            </w:pPr>
          </w:p>
        </w:tc>
        <w:tc>
          <w:tcPr>
            <w:tcW w:w="764" w:type="dxa"/>
          </w:tcPr>
          <w:p w14:paraId="494A8095" w14:textId="2EB1BEC8" w:rsidR="002B0C75" w:rsidRDefault="002B0C75" w:rsidP="002B0C75">
            <w:pPr>
              <w:pStyle w:val="a5"/>
              <w:rPr>
                <w:rFonts w:eastAsiaTheme="minorEastAsia"/>
                <w:spacing w:val="0"/>
                <w:lang w:eastAsia="zh-CN"/>
              </w:rPr>
            </w:pPr>
            <w:r w:rsidRPr="00D42ADD">
              <w:rPr>
                <w:rFonts w:ascii="MS Mincho" w:hAnsi="MS Mincho"/>
                <w:spacing w:val="0"/>
                <w:lang w:eastAsia="zh-CN"/>
              </w:rPr>
              <w:t>2021/11/17</w:t>
            </w:r>
          </w:p>
        </w:tc>
      </w:tr>
      <w:tr w:rsidR="002B0C75" w:rsidRPr="007F70DB" w14:paraId="56B7ACD0" w14:textId="77777777" w:rsidTr="00DD2B50">
        <w:tc>
          <w:tcPr>
            <w:tcW w:w="1045" w:type="dxa"/>
          </w:tcPr>
          <w:p w14:paraId="146C2A56" w14:textId="1D85C315" w:rsidR="002B0C75" w:rsidRPr="007F70DB" w:rsidRDefault="002B0C75" w:rsidP="002B0C75">
            <w:pPr>
              <w:pStyle w:val="a5"/>
              <w:rPr>
                <w:spacing w:val="0"/>
              </w:rPr>
            </w:pPr>
            <w:r>
              <w:rPr>
                <w:rFonts w:eastAsia="Yu Mincho" w:hint="eastAsia"/>
                <w:spacing w:val="0"/>
              </w:rPr>
              <w:t>乙４の４</w:t>
            </w:r>
          </w:p>
        </w:tc>
        <w:tc>
          <w:tcPr>
            <w:tcW w:w="1719" w:type="dxa"/>
          </w:tcPr>
          <w:p w14:paraId="14A0ED40" w14:textId="4CAE2F4A" w:rsidR="002B0C75" w:rsidRPr="007F70DB" w:rsidRDefault="002B0C75" w:rsidP="002B0C75">
            <w:pPr>
              <w:pStyle w:val="a5"/>
              <w:rPr>
                <w:rFonts w:ascii="MS Mincho"/>
                <w:color w:val="000000"/>
                <w:spacing w:val="4"/>
              </w:rPr>
            </w:pPr>
            <w:r w:rsidRPr="00B26145">
              <w:rPr>
                <w:rFonts w:ascii="MS Mincho" w:hint="eastAsia"/>
                <w:color w:val="000000"/>
                <w:spacing w:val="4"/>
              </w:rPr>
              <w:t xml:space="preserve">RE_ </w:t>
            </w:r>
            <w:proofErr w:type="spellStart"/>
            <w:r w:rsidRPr="00B26145">
              <w:rPr>
                <w:rFonts w:ascii="MS Mincho" w:hint="eastAsia"/>
                <w:color w:val="000000"/>
                <w:spacing w:val="4"/>
              </w:rPr>
              <w:t>RE</w:t>
            </w:r>
            <w:proofErr w:type="spellEnd"/>
            <w:r w:rsidRPr="00B26145">
              <w:rPr>
                <w:rFonts w:ascii="MS Mincho" w:hint="eastAsia"/>
                <w:color w:val="000000"/>
                <w:spacing w:val="4"/>
              </w:rPr>
              <w:t>_ システムモダナイゼーション案件の資料を共有します</w:t>
            </w:r>
          </w:p>
        </w:tc>
        <w:tc>
          <w:tcPr>
            <w:tcW w:w="674" w:type="dxa"/>
          </w:tcPr>
          <w:p w14:paraId="59B4C31A" w14:textId="28990CB1" w:rsidR="002B0C75" w:rsidRPr="007F70DB" w:rsidRDefault="002B0C75" w:rsidP="002B0C75">
            <w:pPr>
              <w:pStyle w:val="a5"/>
              <w:rPr>
                <w:spacing w:val="0"/>
              </w:rPr>
            </w:pPr>
          </w:p>
          <w:p w14:paraId="7CBA7914" w14:textId="06ADA6FF" w:rsidR="002B0C75" w:rsidRPr="007F70DB" w:rsidRDefault="002B0C75" w:rsidP="002B0C75">
            <w:pPr>
              <w:pStyle w:val="a5"/>
              <w:rPr>
                <w:spacing w:val="0"/>
              </w:rPr>
            </w:pPr>
            <w:r w:rsidRPr="007F70DB">
              <w:rPr>
                <w:rFonts w:hint="eastAsia"/>
                <w:spacing w:val="0"/>
              </w:rPr>
              <w:t>写し</w:t>
            </w:r>
          </w:p>
        </w:tc>
        <w:tc>
          <w:tcPr>
            <w:tcW w:w="955" w:type="dxa"/>
          </w:tcPr>
          <w:p w14:paraId="18C3E363" w14:textId="3DA3B5EC" w:rsidR="002B0C75" w:rsidRPr="007F70DB" w:rsidRDefault="002B0C75" w:rsidP="002B0C75">
            <w:pPr>
              <w:pStyle w:val="a5"/>
              <w:rPr>
                <w:spacing w:val="0"/>
              </w:rPr>
            </w:pPr>
            <w:r w:rsidRPr="00A825E8">
              <w:rPr>
                <w:spacing w:val="0"/>
              </w:rPr>
              <w:t>2021</w:t>
            </w:r>
            <w:r>
              <w:rPr>
                <w:spacing w:val="0"/>
              </w:rPr>
              <w:t>/</w:t>
            </w:r>
            <w:r w:rsidRPr="00A825E8">
              <w:rPr>
                <w:spacing w:val="0"/>
              </w:rPr>
              <w:t>07</w:t>
            </w:r>
            <w:r>
              <w:rPr>
                <w:spacing w:val="0"/>
              </w:rPr>
              <w:t>/</w:t>
            </w:r>
            <w:r w:rsidRPr="00A825E8">
              <w:rPr>
                <w:spacing w:val="0"/>
              </w:rPr>
              <w:t>06</w:t>
            </w:r>
          </w:p>
        </w:tc>
        <w:tc>
          <w:tcPr>
            <w:tcW w:w="1340" w:type="dxa"/>
          </w:tcPr>
          <w:p w14:paraId="2DF70ED4" w14:textId="646FA068" w:rsidR="002B0C75" w:rsidRPr="007F70DB" w:rsidRDefault="002B0C75" w:rsidP="002B0C75">
            <w:pPr>
              <w:pStyle w:val="a5"/>
              <w:rPr>
                <w:spacing w:val="0"/>
              </w:rPr>
            </w:pPr>
            <w:r>
              <w:rPr>
                <w:rFonts w:hint="eastAsia"/>
                <w:spacing w:val="0"/>
              </w:rPr>
              <w:t>孫　樹斌</w:t>
            </w:r>
          </w:p>
        </w:tc>
        <w:tc>
          <w:tcPr>
            <w:tcW w:w="2865" w:type="dxa"/>
          </w:tcPr>
          <w:p w14:paraId="401A16B9" w14:textId="059242D0" w:rsidR="002B0C75" w:rsidRDefault="002B0C75" w:rsidP="002B0C75">
            <w:pPr>
              <w:pStyle w:val="a5"/>
              <w:rPr>
                <w:spacing w:val="0"/>
              </w:rPr>
            </w:pPr>
            <w:r>
              <w:rPr>
                <w:rFonts w:hint="eastAsia"/>
                <w:spacing w:val="0"/>
              </w:rPr>
              <w:t>社内メール</w:t>
            </w:r>
          </w:p>
          <w:p w14:paraId="2AEE43F0" w14:textId="61316C71" w:rsidR="002B0C75" w:rsidRDefault="002B0C75" w:rsidP="002B0C75">
            <w:pPr>
              <w:pStyle w:val="a5"/>
              <w:rPr>
                <w:spacing w:val="0"/>
              </w:rPr>
            </w:pPr>
            <w:r>
              <w:rPr>
                <w:rFonts w:hint="eastAsia"/>
                <w:spacing w:val="0"/>
              </w:rPr>
              <w:t>前日、</w:t>
            </w:r>
            <w:r>
              <w:rPr>
                <w:rFonts w:hint="eastAsia"/>
                <w:spacing w:val="0"/>
              </w:rPr>
              <w:t>AM</w:t>
            </w:r>
            <w:r>
              <w:rPr>
                <w:rFonts w:hint="eastAsia"/>
                <w:spacing w:val="0"/>
              </w:rPr>
              <w:t>３部あるプロジェクトを面談しました。</w:t>
            </w:r>
          </w:p>
          <w:p w14:paraId="527C066E" w14:textId="0D3CBF2B" w:rsidR="002B0C75" w:rsidRPr="007F70DB" w:rsidRDefault="002B0C75" w:rsidP="002B0C75">
            <w:pPr>
              <w:pStyle w:val="a5"/>
              <w:rPr>
                <w:spacing w:val="0"/>
              </w:rPr>
            </w:pPr>
            <w:r>
              <w:rPr>
                <w:rFonts w:hint="eastAsia"/>
                <w:spacing w:val="0"/>
              </w:rPr>
              <w:t>最終　客先の「面接合格」の話を聞きました。けれども　プロジェクトは立ち上がりません。原因不明です。</w:t>
            </w:r>
          </w:p>
          <w:p w14:paraId="7A00A7E4" w14:textId="4D10A28C" w:rsidR="002B0C75" w:rsidRPr="007F70DB" w:rsidRDefault="002B0C75" w:rsidP="002B0C75">
            <w:pPr>
              <w:pStyle w:val="a5"/>
              <w:rPr>
                <w:spacing w:val="0"/>
              </w:rPr>
            </w:pPr>
            <w:r>
              <w:rPr>
                <w:rFonts w:hint="eastAsia"/>
                <w:spacing w:val="0"/>
              </w:rPr>
              <w:t>会社の</w:t>
            </w:r>
            <w:r w:rsidRPr="00B26145">
              <w:rPr>
                <w:rFonts w:ascii="MS Mincho" w:hint="eastAsia"/>
                <w:color w:val="000000"/>
                <w:spacing w:val="4"/>
              </w:rPr>
              <w:t>システムモダナイゼーション案件</w:t>
            </w:r>
            <w:r>
              <w:rPr>
                <w:rFonts w:ascii="MS Mincho" w:hint="eastAsia"/>
                <w:color w:val="000000"/>
                <w:spacing w:val="4"/>
              </w:rPr>
              <w:t>の知識は不足なので　資料を整理して共有しました。</w:t>
            </w:r>
          </w:p>
        </w:tc>
        <w:tc>
          <w:tcPr>
            <w:tcW w:w="764" w:type="dxa"/>
          </w:tcPr>
          <w:p w14:paraId="0635BD9C" w14:textId="3BF0A7BC" w:rsidR="002B0C75" w:rsidRPr="006D374B" w:rsidRDefault="002B0C75" w:rsidP="002B0C75">
            <w:pPr>
              <w:pStyle w:val="a5"/>
              <w:rPr>
                <w:rFonts w:ascii="MS Mincho" w:hAnsi="MS Mincho"/>
                <w:spacing w:val="0"/>
              </w:rPr>
            </w:pPr>
            <w:r w:rsidRPr="006D374B">
              <w:rPr>
                <w:rFonts w:ascii="MS Mincho" w:hAnsi="MS Mincho"/>
                <w:spacing w:val="0"/>
                <w:lang w:eastAsia="zh-CN"/>
              </w:rPr>
              <w:t>2021/11/17</w:t>
            </w:r>
          </w:p>
        </w:tc>
      </w:tr>
      <w:tr w:rsidR="002B0C75" w:rsidRPr="007F70DB" w14:paraId="62DD590F" w14:textId="77777777" w:rsidTr="00DD2B50">
        <w:tc>
          <w:tcPr>
            <w:tcW w:w="1045" w:type="dxa"/>
          </w:tcPr>
          <w:p w14:paraId="417E3F8F" w14:textId="64CEC300" w:rsidR="002B0C75" w:rsidRPr="007F70DB" w:rsidRDefault="002B0C75" w:rsidP="002B0C75">
            <w:pPr>
              <w:pStyle w:val="a5"/>
              <w:rPr>
                <w:spacing w:val="0"/>
              </w:rPr>
            </w:pPr>
            <w:r>
              <w:rPr>
                <w:rFonts w:eastAsia="Yu Mincho" w:hint="eastAsia"/>
                <w:spacing w:val="0"/>
              </w:rPr>
              <w:t>乙４の５</w:t>
            </w:r>
          </w:p>
        </w:tc>
        <w:tc>
          <w:tcPr>
            <w:tcW w:w="1719" w:type="dxa"/>
          </w:tcPr>
          <w:p w14:paraId="23592C4A" w14:textId="3DB32A22" w:rsidR="002B0C75" w:rsidRPr="00A63877" w:rsidRDefault="002B0C75" w:rsidP="002B0C75">
            <w:pPr>
              <w:pStyle w:val="a5"/>
              <w:rPr>
                <w:rFonts w:ascii="MS Mincho"/>
                <w:color w:val="000000"/>
                <w:spacing w:val="4"/>
              </w:rPr>
            </w:pPr>
            <w:r w:rsidRPr="00A63877">
              <w:rPr>
                <w:rFonts w:hint="eastAsia"/>
                <w:spacing w:val="0"/>
              </w:rPr>
              <w:t>オフショア管理方法の提案</w:t>
            </w:r>
          </w:p>
        </w:tc>
        <w:tc>
          <w:tcPr>
            <w:tcW w:w="674" w:type="dxa"/>
          </w:tcPr>
          <w:p w14:paraId="6B8B9DDC" w14:textId="7BFE8D91" w:rsidR="002B0C75" w:rsidRPr="007F70DB" w:rsidRDefault="002B0C75" w:rsidP="002B0C75">
            <w:pPr>
              <w:pStyle w:val="a5"/>
              <w:rPr>
                <w:spacing w:val="0"/>
              </w:rPr>
            </w:pPr>
          </w:p>
          <w:p w14:paraId="2F04D678" w14:textId="6633E360" w:rsidR="002B0C75" w:rsidRPr="007F70DB" w:rsidRDefault="002B0C75" w:rsidP="002B0C75">
            <w:pPr>
              <w:pStyle w:val="a5"/>
              <w:rPr>
                <w:spacing w:val="0"/>
              </w:rPr>
            </w:pPr>
            <w:r w:rsidRPr="007F70DB">
              <w:rPr>
                <w:rFonts w:hint="eastAsia"/>
                <w:spacing w:val="0"/>
              </w:rPr>
              <w:t>写し</w:t>
            </w:r>
          </w:p>
        </w:tc>
        <w:tc>
          <w:tcPr>
            <w:tcW w:w="955" w:type="dxa"/>
          </w:tcPr>
          <w:p w14:paraId="67A48D49" w14:textId="2AD7DF22" w:rsidR="002B0C75" w:rsidRPr="007F70DB" w:rsidRDefault="002B0C75" w:rsidP="002B0C75">
            <w:pPr>
              <w:pStyle w:val="a5"/>
              <w:rPr>
                <w:spacing w:val="0"/>
              </w:rPr>
            </w:pPr>
            <w:r w:rsidRPr="00CA4A26">
              <w:rPr>
                <w:spacing w:val="0"/>
              </w:rPr>
              <w:t>2021</w:t>
            </w:r>
            <w:r>
              <w:rPr>
                <w:rFonts w:hint="eastAsia"/>
                <w:spacing w:val="0"/>
              </w:rPr>
              <w:t>/</w:t>
            </w:r>
            <w:r w:rsidRPr="00CA4A26">
              <w:rPr>
                <w:spacing w:val="0"/>
              </w:rPr>
              <w:t>07</w:t>
            </w:r>
            <w:r>
              <w:rPr>
                <w:spacing w:val="0"/>
              </w:rPr>
              <w:t>/</w:t>
            </w:r>
            <w:r w:rsidRPr="00CA4A26">
              <w:rPr>
                <w:spacing w:val="0"/>
              </w:rPr>
              <w:t>14</w:t>
            </w:r>
          </w:p>
        </w:tc>
        <w:tc>
          <w:tcPr>
            <w:tcW w:w="1340" w:type="dxa"/>
          </w:tcPr>
          <w:p w14:paraId="2ECD259A" w14:textId="7BCCEF70" w:rsidR="002B0C75" w:rsidRPr="007F70DB" w:rsidRDefault="002B0C75" w:rsidP="002B0C75">
            <w:pPr>
              <w:pStyle w:val="a5"/>
              <w:rPr>
                <w:spacing w:val="0"/>
              </w:rPr>
            </w:pPr>
            <w:r>
              <w:rPr>
                <w:rFonts w:hint="eastAsia"/>
                <w:spacing w:val="0"/>
              </w:rPr>
              <w:t>孫　樹斌</w:t>
            </w:r>
          </w:p>
        </w:tc>
        <w:tc>
          <w:tcPr>
            <w:tcW w:w="2865" w:type="dxa"/>
          </w:tcPr>
          <w:p w14:paraId="1390CB62" w14:textId="21BC60B9" w:rsidR="002B0C75" w:rsidRDefault="002B0C75" w:rsidP="002B0C75">
            <w:pPr>
              <w:pStyle w:val="a5"/>
              <w:rPr>
                <w:spacing w:val="0"/>
              </w:rPr>
            </w:pPr>
            <w:r>
              <w:rPr>
                <w:rFonts w:hint="eastAsia"/>
                <w:spacing w:val="0"/>
              </w:rPr>
              <w:t>社内メール</w:t>
            </w:r>
          </w:p>
          <w:p w14:paraId="6FA6CDC9" w14:textId="2CAD688E" w:rsidR="002B0C75" w:rsidRPr="007F70DB" w:rsidRDefault="002B0C75" w:rsidP="002B0C75">
            <w:pPr>
              <w:pStyle w:val="a5"/>
              <w:rPr>
                <w:spacing w:val="0"/>
              </w:rPr>
            </w:pPr>
            <w:r>
              <w:rPr>
                <w:rFonts w:hint="eastAsia"/>
                <w:spacing w:val="0"/>
              </w:rPr>
              <w:t>前日、</w:t>
            </w:r>
            <w:r>
              <w:rPr>
                <w:rFonts w:hint="eastAsia"/>
                <w:spacing w:val="0"/>
              </w:rPr>
              <w:t>AM</w:t>
            </w:r>
            <w:r>
              <w:rPr>
                <w:rFonts w:hint="eastAsia"/>
                <w:spacing w:val="0"/>
              </w:rPr>
              <w:t>３部あるプロジェクト仕様書レビューを参画したら　提案しました。</w:t>
            </w:r>
          </w:p>
          <w:p w14:paraId="6D319825" w14:textId="20DD3162" w:rsidR="002B0C75" w:rsidRPr="007F70DB" w:rsidRDefault="002B0C75" w:rsidP="002B0C75">
            <w:pPr>
              <w:pStyle w:val="a5"/>
              <w:rPr>
                <w:spacing w:val="0"/>
              </w:rPr>
            </w:pPr>
            <w:r>
              <w:rPr>
                <w:rFonts w:hint="eastAsia"/>
                <w:spacing w:val="0"/>
              </w:rPr>
              <w:t>上司の指示がなくて　プロジェクトを参画しません。</w:t>
            </w:r>
          </w:p>
          <w:p w14:paraId="0F2856FF" w14:textId="77777777" w:rsidR="002B0C75" w:rsidRPr="007F70DB" w:rsidRDefault="002B0C75" w:rsidP="002B0C75">
            <w:pPr>
              <w:pStyle w:val="a5"/>
              <w:rPr>
                <w:spacing w:val="0"/>
              </w:rPr>
            </w:pPr>
          </w:p>
        </w:tc>
        <w:tc>
          <w:tcPr>
            <w:tcW w:w="764" w:type="dxa"/>
          </w:tcPr>
          <w:p w14:paraId="199E2425" w14:textId="75978C12" w:rsidR="002B0C75" w:rsidRPr="006D374B" w:rsidRDefault="002B0C75" w:rsidP="002B0C75">
            <w:pPr>
              <w:pStyle w:val="a5"/>
              <w:rPr>
                <w:rFonts w:ascii="MS Mincho" w:hAnsi="MS Mincho"/>
                <w:spacing w:val="0"/>
              </w:rPr>
            </w:pPr>
            <w:r w:rsidRPr="006D374B">
              <w:rPr>
                <w:rFonts w:ascii="MS Mincho" w:hAnsi="MS Mincho"/>
                <w:spacing w:val="0"/>
                <w:lang w:eastAsia="zh-CN"/>
              </w:rPr>
              <w:t>2021/11/17</w:t>
            </w:r>
          </w:p>
        </w:tc>
      </w:tr>
      <w:tr w:rsidR="002B0C75" w:rsidRPr="007F70DB" w14:paraId="176D6ABB" w14:textId="77777777" w:rsidTr="00DD2B50">
        <w:tc>
          <w:tcPr>
            <w:tcW w:w="1045" w:type="dxa"/>
          </w:tcPr>
          <w:p w14:paraId="4B7AAB3F" w14:textId="0CD9E919" w:rsidR="002B0C75" w:rsidRDefault="002B0C75" w:rsidP="002B0C75">
            <w:pPr>
              <w:pStyle w:val="a5"/>
              <w:rPr>
                <w:rFonts w:eastAsia="Yu Mincho"/>
                <w:spacing w:val="0"/>
              </w:rPr>
            </w:pPr>
            <w:r>
              <w:rPr>
                <w:rFonts w:eastAsia="Yu Mincho" w:hint="eastAsia"/>
                <w:spacing w:val="0"/>
              </w:rPr>
              <w:t>乙４の６</w:t>
            </w:r>
          </w:p>
        </w:tc>
        <w:tc>
          <w:tcPr>
            <w:tcW w:w="1719" w:type="dxa"/>
          </w:tcPr>
          <w:p w14:paraId="3C0861A2" w14:textId="547689EE" w:rsidR="002B0C75" w:rsidRPr="00A63877" w:rsidRDefault="002B0C75" w:rsidP="002B0C75">
            <w:pPr>
              <w:pStyle w:val="a5"/>
              <w:rPr>
                <w:spacing w:val="0"/>
              </w:rPr>
            </w:pPr>
            <w:proofErr w:type="spellStart"/>
            <w:r w:rsidRPr="003141E0">
              <w:rPr>
                <w:rFonts w:ascii="MS Mincho" w:hint="eastAsia"/>
                <w:color w:val="000000"/>
                <w:spacing w:val="4"/>
              </w:rPr>
              <w:t>Re_BP</w:t>
            </w:r>
            <w:proofErr w:type="spellEnd"/>
            <w:r w:rsidRPr="003141E0">
              <w:rPr>
                <w:rFonts w:ascii="MS Mincho" w:hint="eastAsia"/>
                <w:color w:val="000000"/>
                <w:spacing w:val="4"/>
              </w:rPr>
              <w:t>さんのセキュリティルール違反の確認について</w:t>
            </w:r>
          </w:p>
        </w:tc>
        <w:tc>
          <w:tcPr>
            <w:tcW w:w="674" w:type="dxa"/>
          </w:tcPr>
          <w:p w14:paraId="1A638995" w14:textId="77777777" w:rsidR="002B0C75" w:rsidRPr="007F70DB" w:rsidRDefault="002B0C75" w:rsidP="002B0C75">
            <w:pPr>
              <w:pStyle w:val="a5"/>
              <w:rPr>
                <w:spacing w:val="0"/>
              </w:rPr>
            </w:pPr>
          </w:p>
          <w:p w14:paraId="28966436" w14:textId="77A1CD34" w:rsidR="002B0C75" w:rsidRPr="007F70DB" w:rsidRDefault="002B0C75" w:rsidP="002B0C75">
            <w:pPr>
              <w:pStyle w:val="a5"/>
              <w:rPr>
                <w:spacing w:val="0"/>
              </w:rPr>
            </w:pPr>
            <w:r w:rsidRPr="007F70DB">
              <w:rPr>
                <w:rFonts w:hint="eastAsia"/>
                <w:spacing w:val="0"/>
              </w:rPr>
              <w:t>写し</w:t>
            </w:r>
          </w:p>
        </w:tc>
        <w:tc>
          <w:tcPr>
            <w:tcW w:w="955" w:type="dxa"/>
          </w:tcPr>
          <w:p w14:paraId="2C8F35B9" w14:textId="154A3DF4" w:rsidR="002B0C75" w:rsidRPr="002611A8" w:rsidRDefault="002B0C75" w:rsidP="002B0C75">
            <w:pPr>
              <w:pStyle w:val="a5"/>
              <w:rPr>
                <w:spacing w:val="0"/>
              </w:rPr>
            </w:pPr>
            <w:r w:rsidRPr="003141E0">
              <w:rPr>
                <w:rFonts w:ascii="MS Mincho" w:hint="eastAsia"/>
                <w:color w:val="000000"/>
                <w:spacing w:val="4"/>
              </w:rPr>
              <w:t>2021</w:t>
            </w:r>
            <w:r>
              <w:rPr>
                <w:rFonts w:ascii="MS Mincho"/>
                <w:color w:val="000000"/>
                <w:spacing w:val="4"/>
              </w:rPr>
              <w:t>/</w:t>
            </w:r>
            <w:r w:rsidRPr="003141E0">
              <w:rPr>
                <w:rFonts w:ascii="MS Mincho" w:hint="eastAsia"/>
                <w:color w:val="000000"/>
                <w:spacing w:val="4"/>
              </w:rPr>
              <w:t>07</w:t>
            </w:r>
            <w:r>
              <w:rPr>
                <w:rFonts w:ascii="MS Mincho"/>
                <w:color w:val="000000"/>
                <w:spacing w:val="4"/>
              </w:rPr>
              <w:t>/</w:t>
            </w:r>
            <w:r w:rsidRPr="003141E0">
              <w:rPr>
                <w:rFonts w:ascii="MS Mincho" w:hint="eastAsia"/>
                <w:color w:val="000000"/>
                <w:spacing w:val="4"/>
              </w:rPr>
              <w:t>28</w:t>
            </w:r>
          </w:p>
        </w:tc>
        <w:tc>
          <w:tcPr>
            <w:tcW w:w="1340" w:type="dxa"/>
          </w:tcPr>
          <w:p w14:paraId="0D0CC656" w14:textId="5C376912" w:rsidR="002B0C75" w:rsidRDefault="002B0C75" w:rsidP="002B0C75">
            <w:pPr>
              <w:pStyle w:val="a5"/>
              <w:rPr>
                <w:spacing w:val="0"/>
              </w:rPr>
            </w:pPr>
            <w:r>
              <w:rPr>
                <w:rFonts w:hint="eastAsia"/>
                <w:spacing w:val="0"/>
              </w:rPr>
              <w:t>孫　樹斌</w:t>
            </w:r>
          </w:p>
        </w:tc>
        <w:tc>
          <w:tcPr>
            <w:tcW w:w="2865" w:type="dxa"/>
          </w:tcPr>
          <w:p w14:paraId="4AE236E1" w14:textId="77777777" w:rsidR="002B0C75" w:rsidRDefault="002B0C75" w:rsidP="002B0C75">
            <w:pPr>
              <w:pStyle w:val="a5"/>
              <w:rPr>
                <w:spacing w:val="0"/>
              </w:rPr>
            </w:pPr>
            <w:r>
              <w:rPr>
                <w:rFonts w:hint="eastAsia"/>
                <w:spacing w:val="0"/>
              </w:rPr>
              <w:t>社内メール</w:t>
            </w:r>
          </w:p>
          <w:p w14:paraId="3E2199B3" w14:textId="7CA282E5" w:rsidR="002B0C75" w:rsidRPr="00A51415" w:rsidRDefault="002B0C75" w:rsidP="002B0C75">
            <w:pPr>
              <w:pStyle w:val="a5"/>
              <w:rPr>
                <w:rFonts w:eastAsia="Yu Mincho"/>
                <w:spacing w:val="0"/>
              </w:rPr>
            </w:pPr>
            <w:r w:rsidRPr="00CD3182">
              <w:rPr>
                <w:rFonts w:hint="eastAsia"/>
                <w:spacing w:val="0"/>
              </w:rPr>
              <w:t>会社のセキュリティー管理ルールを違反する行為を告発した。</w:t>
            </w:r>
          </w:p>
        </w:tc>
        <w:tc>
          <w:tcPr>
            <w:tcW w:w="764" w:type="dxa"/>
          </w:tcPr>
          <w:p w14:paraId="2A12344E" w14:textId="73D76CA2" w:rsidR="002B0C75" w:rsidRPr="006D374B" w:rsidRDefault="002B0C75" w:rsidP="002B0C75">
            <w:pPr>
              <w:pStyle w:val="a5"/>
              <w:rPr>
                <w:rFonts w:ascii="MS Mincho" w:hAnsi="MS Mincho"/>
                <w:spacing w:val="0"/>
              </w:rPr>
            </w:pPr>
            <w:r w:rsidRPr="006D374B">
              <w:rPr>
                <w:rFonts w:ascii="MS Mincho" w:hAnsi="MS Mincho"/>
                <w:spacing w:val="0"/>
                <w:lang w:eastAsia="zh-CN"/>
              </w:rPr>
              <w:t>2021/11/17</w:t>
            </w:r>
          </w:p>
        </w:tc>
      </w:tr>
      <w:tr w:rsidR="002B0C75" w:rsidRPr="007F70DB" w14:paraId="330E9F06" w14:textId="77777777" w:rsidTr="00DD2B50">
        <w:tc>
          <w:tcPr>
            <w:tcW w:w="1045" w:type="dxa"/>
          </w:tcPr>
          <w:p w14:paraId="0EA7FC87" w14:textId="429E1A51" w:rsidR="002B0C75" w:rsidRDefault="002B0C75" w:rsidP="002B0C75">
            <w:pPr>
              <w:pStyle w:val="a5"/>
              <w:rPr>
                <w:rFonts w:eastAsia="Yu Mincho"/>
                <w:spacing w:val="0"/>
              </w:rPr>
            </w:pPr>
            <w:r>
              <w:rPr>
                <w:rFonts w:eastAsia="Yu Mincho" w:hint="eastAsia"/>
                <w:spacing w:val="0"/>
              </w:rPr>
              <w:t>乙４の７</w:t>
            </w:r>
          </w:p>
        </w:tc>
        <w:tc>
          <w:tcPr>
            <w:tcW w:w="1719" w:type="dxa"/>
          </w:tcPr>
          <w:p w14:paraId="5D8F6DDB" w14:textId="34CAA4AB" w:rsidR="002B0C75" w:rsidRDefault="002B0C75" w:rsidP="002B0C75">
            <w:pPr>
              <w:pStyle w:val="a5"/>
              <w:rPr>
                <w:rFonts w:ascii="MS Mincho"/>
                <w:color w:val="000000"/>
                <w:spacing w:val="4"/>
              </w:rPr>
            </w:pPr>
            <w:r w:rsidRPr="00DA0E09">
              <w:rPr>
                <w:rFonts w:ascii="MS Mincho" w:hint="eastAsia"/>
                <w:color w:val="000000"/>
                <w:spacing w:val="4"/>
              </w:rPr>
              <w:t xml:space="preserve">回复：なぜ　</w:t>
            </w:r>
            <w:r w:rsidRPr="00DA0E09">
              <w:rPr>
                <w:rFonts w:ascii="MS Mincho"/>
                <w:color w:val="000000"/>
                <w:spacing w:val="4"/>
              </w:rPr>
              <w:t>BP</w:t>
            </w:r>
            <w:r w:rsidRPr="00DA0E09">
              <w:rPr>
                <w:rFonts w:ascii="MS Mincho" w:hint="eastAsia"/>
                <w:color w:val="000000"/>
                <w:spacing w:val="4"/>
              </w:rPr>
              <w:t>技術者個人</w:t>
            </w:r>
            <w:r w:rsidRPr="00DA0E09">
              <w:rPr>
                <w:rFonts w:ascii="MS Mincho"/>
                <w:color w:val="000000"/>
                <w:spacing w:val="4"/>
              </w:rPr>
              <w:t>PC</w:t>
            </w:r>
            <w:r w:rsidRPr="00DA0E09">
              <w:rPr>
                <w:rFonts w:ascii="MS Mincho" w:hint="eastAsia"/>
                <w:color w:val="000000"/>
                <w:spacing w:val="4"/>
              </w:rPr>
              <w:t xml:space="preserve">は　</w:t>
            </w:r>
            <w:r w:rsidRPr="00DA0E09">
              <w:rPr>
                <w:rFonts w:ascii="MS Mincho"/>
                <w:color w:val="000000"/>
                <w:spacing w:val="4"/>
              </w:rPr>
              <w:t>2</w:t>
            </w:r>
            <w:r w:rsidRPr="00DA0E09">
              <w:rPr>
                <w:rFonts w:ascii="MS Mincho" w:hint="eastAsia"/>
                <w:color w:val="000000"/>
                <w:spacing w:val="4"/>
              </w:rPr>
              <w:t>階に持込できます？</w:t>
            </w:r>
          </w:p>
        </w:tc>
        <w:tc>
          <w:tcPr>
            <w:tcW w:w="674" w:type="dxa"/>
          </w:tcPr>
          <w:p w14:paraId="16789ADF" w14:textId="77777777" w:rsidR="002B0C75" w:rsidRPr="007F70DB" w:rsidRDefault="002B0C75" w:rsidP="002B0C75">
            <w:pPr>
              <w:pStyle w:val="a5"/>
              <w:rPr>
                <w:spacing w:val="0"/>
              </w:rPr>
            </w:pPr>
          </w:p>
          <w:p w14:paraId="627647D8" w14:textId="2BDA1642" w:rsidR="002B0C75" w:rsidRPr="007F70DB" w:rsidRDefault="002B0C75" w:rsidP="002B0C75">
            <w:pPr>
              <w:pStyle w:val="a5"/>
              <w:rPr>
                <w:spacing w:val="0"/>
              </w:rPr>
            </w:pPr>
            <w:r w:rsidRPr="007F70DB">
              <w:rPr>
                <w:rFonts w:hint="eastAsia"/>
                <w:spacing w:val="0"/>
              </w:rPr>
              <w:t>写し</w:t>
            </w:r>
          </w:p>
        </w:tc>
        <w:tc>
          <w:tcPr>
            <w:tcW w:w="955" w:type="dxa"/>
          </w:tcPr>
          <w:p w14:paraId="6EAF08C6" w14:textId="6894B31F" w:rsidR="002B0C75" w:rsidRPr="003141E0" w:rsidRDefault="002B0C75" w:rsidP="002B0C75">
            <w:pPr>
              <w:pStyle w:val="a5"/>
              <w:rPr>
                <w:rFonts w:ascii="MS Mincho"/>
                <w:color w:val="000000"/>
                <w:spacing w:val="4"/>
              </w:rPr>
            </w:pPr>
            <w:r w:rsidRPr="00DA0E09">
              <w:rPr>
                <w:rFonts w:ascii="MS Mincho"/>
                <w:color w:val="000000"/>
                <w:spacing w:val="4"/>
              </w:rPr>
              <w:t>2021</w:t>
            </w:r>
            <w:r>
              <w:rPr>
                <w:rFonts w:ascii="MS Mincho"/>
                <w:color w:val="000000"/>
                <w:spacing w:val="4"/>
              </w:rPr>
              <w:t>/</w:t>
            </w:r>
            <w:r w:rsidRPr="00DA0E09">
              <w:rPr>
                <w:rFonts w:ascii="MS Mincho"/>
                <w:color w:val="000000"/>
                <w:spacing w:val="4"/>
              </w:rPr>
              <w:t>07</w:t>
            </w:r>
            <w:r>
              <w:rPr>
                <w:rFonts w:ascii="MS Mincho"/>
                <w:color w:val="000000"/>
                <w:spacing w:val="4"/>
              </w:rPr>
              <w:t>/</w:t>
            </w:r>
            <w:r w:rsidRPr="00DA0E09">
              <w:rPr>
                <w:rFonts w:ascii="MS Mincho"/>
                <w:color w:val="000000"/>
                <w:spacing w:val="4"/>
              </w:rPr>
              <w:t>28</w:t>
            </w:r>
          </w:p>
        </w:tc>
        <w:tc>
          <w:tcPr>
            <w:tcW w:w="1340" w:type="dxa"/>
          </w:tcPr>
          <w:p w14:paraId="4BF095EE" w14:textId="2BA8A19A" w:rsidR="002B0C75" w:rsidRDefault="002B0C75" w:rsidP="002B0C75">
            <w:pPr>
              <w:pStyle w:val="a5"/>
              <w:rPr>
                <w:spacing w:val="0"/>
              </w:rPr>
            </w:pPr>
            <w:r>
              <w:rPr>
                <w:rFonts w:hint="eastAsia"/>
                <w:spacing w:val="0"/>
              </w:rPr>
              <w:t>孫　樹斌</w:t>
            </w:r>
          </w:p>
        </w:tc>
        <w:tc>
          <w:tcPr>
            <w:tcW w:w="2865" w:type="dxa"/>
          </w:tcPr>
          <w:p w14:paraId="3D4029BA" w14:textId="77777777" w:rsidR="002B0C75" w:rsidRDefault="002B0C75" w:rsidP="002B0C75">
            <w:pPr>
              <w:pStyle w:val="a5"/>
              <w:rPr>
                <w:spacing w:val="0"/>
              </w:rPr>
            </w:pPr>
            <w:r>
              <w:rPr>
                <w:rFonts w:hint="eastAsia"/>
                <w:spacing w:val="0"/>
              </w:rPr>
              <w:t>社内メール</w:t>
            </w:r>
          </w:p>
          <w:p w14:paraId="67B4AAFE" w14:textId="0329130A" w:rsidR="002B0C75" w:rsidRPr="007F70DB" w:rsidRDefault="002B0C75" w:rsidP="002B0C75">
            <w:pPr>
              <w:pStyle w:val="a5"/>
              <w:rPr>
                <w:spacing w:val="0"/>
              </w:rPr>
            </w:pPr>
            <w:r w:rsidRPr="00F14FC3">
              <w:rPr>
                <w:rFonts w:hint="eastAsia"/>
                <w:spacing w:val="0"/>
              </w:rPr>
              <w:t>会社のセキュリティー管理ルールを違反する行為を告発した。</w:t>
            </w:r>
          </w:p>
        </w:tc>
        <w:tc>
          <w:tcPr>
            <w:tcW w:w="764" w:type="dxa"/>
          </w:tcPr>
          <w:p w14:paraId="1910C2D2" w14:textId="1CCA64F4" w:rsidR="002B0C75" w:rsidRPr="006D374B" w:rsidRDefault="002B0C75" w:rsidP="002B0C75">
            <w:pPr>
              <w:pStyle w:val="a5"/>
              <w:rPr>
                <w:rFonts w:ascii="MS Mincho" w:hAnsi="MS Mincho"/>
                <w:spacing w:val="0"/>
              </w:rPr>
            </w:pPr>
            <w:r w:rsidRPr="006D374B">
              <w:rPr>
                <w:rFonts w:ascii="MS Mincho" w:hAnsi="MS Mincho"/>
                <w:spacing w:val="0"/>
                <w:lang w:eastAsia="zh-CN"/>
              </w:rPr>
              <w:t>2021/11/17</w:t>
            </w:r>
          </w:p>
        </w:tc>
      </w:tr>
      <w:tr w:rsidR="002B0C75" w:rsidRPr="007F70DB" w14:paraId="3AC14AAE" w14:textId="77777777" w:rsidTr="00DD2B50">
        <w:tc>
          <w:tcPr>
            <w:tcW w:w="1045" w:type="dxa"/>
          </w:tcPr>
          <w:p w14:paraId="3CFAE5F6" w14:textId="02AB98AB" w:rsidR="002B0C75" w:rsidRPr="007F70DB" w:rsidRDefault="002B0C75" w:rsidP="002B0C75">
            <w:pPr>
              <w:pStyle w:val="a5"/>
              <w:rPr>
                <w:spacing w:val="0"/>
              </w:rPr>
            </w:pPr>
            <w:r>
              <w:rPr>
                <w:rFonts w:eastAsia="Yu Mincho" w:hint="eastAsia"/>
                <w:spacing w:val="0"/>
              </w:rPr>
              <w:t>乙４の８</w:t>
            </w:r>
          </w:p>
        </w:tc>
        <w:tc>
          <w:tcPr>
            <w:tcW w:w="1719" w:type="dxa"/>
          </w:tcPr>
          <w:p w14:paraId="0054E776" w14:textId="3355B189" w:rsidR="002B0C75" w:rsidRPr="00A63877" w:rsidRDefault="002B0C75" w:rsidP="002B0C75">
            <w:pPr>
              <w:pStyle w:val="a5"/>
              <w:rPr>
                <w:spacing w:val="0"/>
              </w:rPr>
            </w:pPr>
            <w:r w:rsidRPr="00A63877">
              <w:rPr>
                <w:rFonts w:hint="eastAsia"/>
                <w:spacing w:val="0"/>
              </w:rPr>
              <w:t>1</w:t>
            </w:r>
            <w:r w:rsidRPr="00A63877">
              <w:rPr>
                <w:rFonts w:hint="eastAsia"/>
                <w:spacing w:val="0"/>
              </w:rPr>
              <w:t xml:space="preserve">ヵ月に　</w:t>
            </w:r>
            <w:r w:rsidRPr="00A63877">
              <w:rPr>
                <w:rFonts w:hint="eastAsia"/>
                <w:spacing w:val="0"/>
              </w:rPr>
              <w:t>2</w:t>
            </w:r>
            <w:r w:rsidRPr="00A63877">
              <w:rPr>
                <w:rFonts w:hint="eastAsia"/>
                <w:spacing w:val="0"/>
              </w:rPr>
              <w:t>回の</w:t>
            </w:r>
            <w:r w:rsidRPr="00A63877">
              <w:rPr>
                <w:rFonts w:hint="eastAsia"/>
                <w:spacing w:val="0"/>
              </w:rPr>
              <w:t>BP</w:t>
            </w:r>
            <w:r w:rsidRPr="00A63877">
              <w:rPr>
                <w:rFonts w:hint="eastAsia"/>
                <w:spacing w:val="0"/>
              </w:rPr>
              <w:t>技術者のビジネスルール違反事件を発生しました</w:t>
            </w:r>
          </w:p>
        </w:tc>
        <w:tc>
          <w:tcPr>
            <w:tcW w:w="674" w:type="dxa"/>
          </w:tcPr>
          <w:p w14:paraId="4703F123" w14:textId="10D6A0F7" w:rsidR="002B0C75" w:rsidRPr="007F70DB" w:rsidRDefault="002B0C75" w:rsidP="002B0C75">
            <w:pPr>
              <w:pStyle w:val="a5"/>
              <w:rPr>
                <w:spacing w:val="0"/>
              </w:rPr>
            </w:pPr>
          </w:p>
          <w:p w14:paraId="54404C38" w14:textId="7D46A939" w:rsidR="002B0C75" w:rsidRPr="007F70DB" w:rsidRDefault="002B0C75" w:rsidP="002B0C75">
            <w:pPr>
              <w:pStyle w:val="a5"/>
              <w:rPr>
                <w:spacing w:val="0"/>
              </w:rPr>
            </w:pPr>
            <w:r w:rsidRPr="007F70DB">
              <w:rPr>
                <w:rFonts w:hint="eastAsia"/>
                <w:spacing w:val="0"/>
              </w:rPr>
              <w:t>写し</w:t>
            </w:r>
          </w:p>
        </w:tc>
        <w:tc>
          <w:tcPr>
            <w:tcW w:w="955" w:type="dxa"/>
          </w:tcPr>
          <w:p w14:paraId="41B8DC95" w14:textId="2190874B" w:rsidR="002B0C75" w:rsidRPr="007F70DB" w:rsidRDefault="002B0C75" w:rsidP="002B0C75">
            <w:pPr>
              <w:pStyle w:val="a5"/>
              <w:rPr>
                <w:spacing w:val="0"/>
              </w:rPr>
            </w:pPr>
            <w:r w:rsidRPr="002611A8">
              <w:rPr>
                <w:spacing w:val="0"/>
              </w:rPr>
              <w:t>2021</w:t>
            </w:r>
            <w:r>
              <w:rPr>
                <w:spacing w:val="0"/>
              </w:rPr>
              <w:t>/</w:t>
            </w:r>
            <w:r w:rsidRPr="002611A8">
              <w:rPr>
                <w:spacing w:val="0"/>
              </w:rPr>
              <w:t>07</w:t>
            </w:r>
            <w:r>
              <w:rPr>
                <w:spacing w:val="0"/>
              </w:rPr>
              <w:t>/</w:t>
            </w:r>
            <w:r w:rsidRPr="002611A8">
              <w:rPr>
                <w:spacing w:val="0"/>
              </w:rPr>
              <w:t>28</w:t>
            </w:r>
          </w:p>
        </w:tc>
        <w:tc>
          <w:tcPr>
            <w:tcW w:w="1340" w:type="dxa"/>
          </w:tcPr>
          <w:p w14:paraId="6BF318FE" w14:textId="215F5552" w:rsidR="002B0C75" w:rsidRPr="007F70DB" w:rsidRDefault="002B0C75" w:rsidP="002B0C75">
            <w:pPr>
              <w:pStyle w:val="a5"/>
              <w:rPr>
                <w:spacing w:val="0"/>
              </w:rPr>
            </w:pPr>
            <w:r>
              <w:rPr>
                <w:rFonts w:hint="eastAsia"/>
                <w:spacing w:val="0"/>
              </w:rPr>
              <w:t>孫　樹斌</w:t>
            </w:r>
          </w:p>
        </w:tc>
        <w:tc>
          <w:tcPr>
            <w:tcW w:w="2865" w:type="dxa"/>
          </w:tcPr>
          <w:p w14:paraId="4CCC62C3" w14:textId="037EBCF8" w:rsidR="002B0C75" w:rsidRPr="00381EAF" w:rsidRDefault="002B0C75" w:rsidP="002B0C75">
            <w:pPr>
              <w:pStyle w:val="a5"/>
              <w:rPr>
                <w:spacing w:val="0"/>
              </w:rPr>
            </w:pPr>
            <w:r>
              <w:rPr>
                <w:rFonts w:hint="eastAsia"/>
                <w:spacing w:val="0"/>
              </w:rPr>
              <w:t>社内メール</w:t>
            </w:r>
          </w:p>
          <w:p w14:paraId="73B5F7FF" w14:textId="5C3A89FC" w:rsidR="002B0C75" w:rsidRPr="00381EAF" w:rsidRDefault="002B0C75" w:rsidP="002B0C75">
            <w:pPr>
              <w:pStyle w:val="a5"/>
              <w:rPr>
                <w:spacing w:val="0"/>
              </w:rPr>
            </w:pPr>
            <w:r w:rsidRPr="00381EAF">
              <w:rPr>
                <w:rFonts w:hint="eastAsia"/>
                <w:spacing w:val="0"/>
              </w:rPr>
              <w:t>会社のセキュリティー管理ルールを違反する行為を告発した。</w:t>
            </w:r>
          </w:p>
          <w:p w14:paraId="6812B272" w14:textId="5E049CC0" w:rsidR="002B0C75" w:rsidRPr="00AE531C" w:rsidRDefault="002B0C75" w:rsidP="002B0C75">
            <w:pPr>
              <w:pStyle w:val="a5"/>
              <w:rPr>
                <w:spacing w:val="0"/>
              </w:rPr>
            </w:pPr>
          </w:p>
        </w:tc>
        <w:tc>
          <w:tcPr>
            <w:tcW w:w="764" w:type="dxa"/>
          </w:tcPr>
          <w:p w14:paraId="3054A817" w14:textId="705345E8" w:rsidR="002B0C75" w:rsidRPr="006D374B" w:rsidRDefault="002B0C75" w:rsidP="002B0C75">
            <w:pPr>
              <w:pStyle w:val="a5"/>
              <w:rPr>
                <w:rFonts w:ascii="MS Mincho" w:hAnsi="MS Mincho"/>
                <w:spacing w:val="0"/>
              </w:rPr>
            </w:pPr>
            <w:r w:rsidRPr="006D374B">
              <w:rPr>
                <w:rFonts w:ascii="MS Mincho" w:hAnsi="MS Mincho"/>
                <w:spacing w:val="0"/>
                <w:lang w:eastAsia="zh-CN"/>
              </w:rPr>
              <w:t>2021/11/17</w:t>
            </w:r>
          </w:p>
        </w:tc>
      </w:tr>
      <w:tr w:rsidR="002B0C75" w14:paraId="220DED81" w14:textId="77777777" w:rsidTr="00DD2B50">
        <w:trPr>
          <w:trHeight w:val="769"/>
        </w:trPr>
        <w:tc>
          <w:tcPr>
            <w:tcW w:w="1045" w:type="dxa"/>
            <w:tcBorders>
              <w:top w:val="single" w:sz="4" w:space="0" w:color="auto"/>
              <w:left w:val="single" w:sz="4" w:space="0" w:color="auto"/>
              <w:bottom w:val="single" w:sz="4" w:space="0" w:color="auto"/>
              <w:right w:val="single" w:sz="4" w:space="0" w:color="auto"/>
            </w:tcBorders>
          </w:tcPr>
          <w:p w14:paraId="18BEAC6E" w14:textId="77777777" w:rsidR="002B0C75" w:rsidRPr="007F70DB" w:rsidRDefault="002B0C75" w:rsidP="002B0C75">
            <w:pPr>
              <w:pStyle w:val="a5"/>
              <w:rPr>
                <w:spacing w:val="0"/>
              </w:rPr>
            </w:pPr>
            <w:r w:rsidRPr="007F70DB">
              <w:rPr>
                <w:rFonts w:hint="eastAsia"/>
                <w:spacing w:val="0"/>
              </w:rPr>
              <w:lastRenderedPageBreak/>
              <w:t>号　証</w:t>
            </w:r>
          </w:p>
          <w:p w14:paraId="65E9AA16" w14:textId="77777777" w:rsidR="002B0C75" w:rsidRPr="007F70DB" w:rsidRDefault="002B0C75" w:rsidP="002B0C75">
            <w:pPr>
              <w:pStyle w:val="a5"/>
              <w:rPr>
                <w:spacing w:val="0"/>
              </w:rPr>
            </w:pPr>
          </w:p>
        </w:tc>
        <w:tc>
          <w:tcPr>
            <w:tcW w:w="2393" w:type="dxa"/>
            <w:gridSpan w:val="2"/>
            <w:tcBorders>
              <w:top w:val="single" w:sz="4" w:space="0" w:color="auto"/>
              <w:left w:val="single" w:sz="4" w:space="0" w:color="auto"/>
              <w:bottom w:val="single" w:sz="4" w:space="0" w:color="auto"/>
              <w:right w:val="single" w:sz="4" w:space="0" w:color="auto"/>
            </w:tcBorders>
          </w:tcPr>
          <w:p w14:paraId="502EFBB0" w14:textId="77777777" w:rsidR="002B0C75" w:rsidRPr="007F70DB" w:rsidRDefault="002B0C75" w:rsidP="002B0C75">
            <w:pPr>
              <w:pStyle w:val="a5"/>
              <w:ind w:firstLineChars="100" w:firstLine="220"/>
              <w:rPr>
                <w:spacing w:val="0"/>
              </w:rPr>
            </w:pPr>
            <w:r w:rsidRPr="007F70DB">
              <w:rPr>
                <w:rFonts w:hint="eastAsia"/>
                <w:spacing w:val="0"/>
              </w:rPr>
              <w:t>標　　　　　目</w:t>
            </w:r>
          </w:p>
          <w:p w14:paraId="357A65C8" w14:textId="77777777" w:rsidR="002B0C75" w:rsidRPr="007F70DB" w:rsidRDefault="002B0C75" w:rsidP="002B0C75">
            <w:pPr>
              <w:pStyle w:val="a5"/>
              <w:rPr>
                <w:spacing w:val="0"/>
              </w:rPr>
            </w:pPr>
            <w:r w:rsidRPr="007F70DB">
              <w:rPr>
                <w:rFonts w:hint="eastAsia"/>
                <w:spacing w:val="0"/>
              </w:rPr>
              <w:t>（原本・写しの別）</w:t>
            </w:r>
          </w:p>
        </w:tc>
        <w:tc>
          <w:tcPr>
            <w:tcW w:w="955" w:type="dxa"/>
            <w:tcBorders>
              <w:top w:val="single" w:sz="4" w:space="0" w:color="auto"/>
              <w:left w:val="single" w:sz="4" w:space="0" w:color="auto"/>
              <w:bottom w:val="single" w:sz="4" w:space="0" w:color="auto"/>
              <w:right w:val="single" w:sz="4" w:space="0" w:color="auto"/>
            </w:tcBorders>
          </w:tcPr>
          <w:p w14:paraId="339F7124" w14:textId="77777777" w:rsidR="002B0C75" w:rsidRPr="007F70DB" w:rsidRDefault="002B0C75" w:rsidP="002B0C75">
            <w:pPr>
              <w:pStyle w:val="a5"/>
              <w:rPr>
                <w:spacing w:val="0"/>
              </w:rPr>
            </w:pPr>
            <w:r w:rsidRPr="007F70DB">
              <w:rPr>
                <w:rFonts w:hint="eastAsia"/>
                <w:spacing w:val="0"/>
              </w:rPr>
              <w:t>作成年</w:t>
            </w:r>
          </w:p>
          <w:p w14:paraId="06C4307F" w14:textId="77777777" w:rsidR="002B0C75" w:rsidRPr="007F70DB" w:rsidRDefault="002B0C75" w:rsidP="002B0C75">
            <w:pPr>
              <w:pStyle w:val="a5"/>
              <w:rPr>
                <w:spacing w:val="0"/>
              </w:rPr>
            </w:pPr>
            <w:r w:rsidRPr="007F70DB">
              <w:rPr>
                <w:rFonts w:hint="eastAsia"/>
                <w:spacing w:val="0"/>
              </w:rPr>
              <w:t>月　日</w:t>
            </w:r>
          </w:p>
        </w:tc>
        <w:tc>
          <w:tcPr>
            <w:tcW w:w="1340" w:type="dxa"/>
            <w:tcBorders>
              <w:top w:val="single" w:sz="4" w:space="0" w:color="auto"/>
              <w:left w:val="single" w:sz="4" w:space="0" w:color="auto"/>
              <w:bottom w:val="single" w:sz="4" w:space="0" w:color="auto"/>
              <w:right w:val="single" w:sz="4" w:space="0" w:color="auto"/>
            </w:tcBorders>
          </w:tcPr>
          <w:p w14:paraId="2F853761" w14:textId="77777777" w:rsidR="002B0C75" w:rsidRPr="007F70DB" w:rsidRDefault="002B0C75" w:rsidP="002B0C75">
            <w:pPr>
              <w:pStyle w:val="a5"/>
              <w:rPr>
                <w:spacing w:val="0"/>
              </w:rPr>
            </w:pPr>
            <w:r w:rsidRPr="007F70DB">
              <w:rPr>
                <w:rFonts w:hint="eastAsia"/>
                <w:spacing w:val="0"/>
              </w:rPr>
              <w:t>作　成　者</w:t>
            </w:r>
          </w:p>
        </w:tc>
        <w:tc>
          <w:tcPr>
            <w:tcW w:w="2865" w:type="dxa"/>
            <w:tcBorders>
              <w:top w:val="single" w:sz="4" w:space="0" w:color="auto"/>
              <w:left w:val="single" w:sz="4" w:space="0" w:color="auto"/>
              <w:bottom w:val="single" w:sz="4" w:space="0" w:color="auto"/>
              <w:right w:val="single" w:sz="4" w:space="0" w:color="auto"/>
            </w:tcBorders>
          </w:tcPr>
          <w:p w14:paraId="24AA4368" w14:textId="77777777" w:rsidR="002B0C75" w:rsidRPr="007F70DB" w:rsidRDefault="002B0C75" w:rsidP="002B0C75">
            <w:pPr>
              <w:pStyle w:val="a5"/>
              <w:ind w:firstLineChars="100" w:firstLine="220"/>
              <w:rPr>
                <w:spacing w:val="0"/>
              </w:rPr>
            </w:pPr>
            <w:r w:rsidRPr="007F70DB">
              <w:rPr>
                <w:rFonts w:hint="eastAsia"/>
                <w:spacing w:val="0"/>
              </w:rPr>
              <w:t>立　証　趣　旨</w:t>
            </w:r>
          </w:p>
        </w:tc>
        <w:tc>
          <w:tcPr>
            <w:tcW w:w="764" w:type="dxa"/>
            <w:tcBorders>
              <w:top w:val="single" w:sz="4" w:space="0" w:color="auto"/>
              <w:left w:val="single" w:sz="4" w:space="0" w:color="auto"/>
              <w:bottom w:val="single" w:sz="4" w:space="0" w:color="auto"/>
              <w:right w:val="single" w:sz="4" w:space="0" w:color="auto"/>
            </w:tcBorders>
          </w:tcPr>
          <w:p w14:paraId="32E8A4FB" w14:textId="77777777" w:rsidR="002B0C75" w:rsidRPr="007F70DB" w:rsidRDefault="002B0C75" w:rsidP="002B0C75">
            <w:pPr>
              <w:pStyle w:val="a5"/>
              <w:rPr>
                <w:spacing w:val="0"/>
              </w:rPr>
            </w:pPr>
            <w:r w:rsidRPr="007F70DB">
              <w:rPr>
                <w:rFonts w:hint="eastAsia"/>
                <w:spacing w:val="0"/>
              </w:rPr>
              <w:t>備考</w:t>
            </w:r>
          </w:p>
        </w:tc>
      </w:tr>
      <w:tr w:rsidR="00A56C48" w:rsidRPr="007F70DB" w14:paraId="7744AA48" w14:textId="77777777" w:rsidTr="00E7628D">
        <w:tc>
          <w:tcPr>
            <w:tcW w:w="1045" w:type="dxa"/>
          </w:tcPr>
          <w:p w14:paraId="563B160E" w14:textId="77777777" w:rsidR="00A56C48" w:rsidRDefault="00A56C48" w:rsidP="00E7628D">
            <w:pPr>
              <w:pStyle w:val="a5"/>
              <w:rPr>
                <w:rFonts w:eastAsia="Yu Mincho"/>
                <w:spacing w:val="0"/>
              </w:rPr>
            </w:pPr>
            <w:r>
              <w:rPr>
                <w:rFonts w:eastAsia="Yu Mincho" w:hint="eastAsia"/>
                <w:spacing w:val="0"/>
              </w:rPr>
              <w:t>乙４の９</w:t>
            </w:r>
          </w:p>
        </w:tc>
        <w:tc>
          <w:tcPr>
            <w:tcW w:w="1719" w:type="dxa"/>
          </w:tcPr>
          <w:p w14:paraId="33C9F0A0" w14:textId="77777777" w:rsidR="00A56C48" w:rsidRDefault="00A56C48" w:rsidP="00E7628D">
            <w:pPr>
              <w:pStyle w:val="a5"/>
              <w:rPr>
                <w:rFonts w:ascii="MS Mincho"/>
                <w:color w:val="000000"/>
                <w:spacing w:val="4"/>
              </w:rPr>
            </w:pPr>
            <w:r w:rsidRPr="00A63877">
              <w:rPr>
                <w:rFonts w:ascii="MS Mincho" w:hint="eastAsia"/>
                <w:color w:val="000000"/>
                <w:spacing w:val="4"/>
              </w:rPr>
              <w:t xml:space="preserve">RE_ </w:t>
            </w:r>
            <w:proofErr w:type="spellStart"/>
            <w:r w:rsidRPr="00A63877">
              <w:rPr>
                <w:rFonts w:ascii="MS Mincho" w:hint="eastAsia"/>
                <w:color w:val="000000"/>
                <w:spacing w:val="4"/>
              </w:rPr>
              <w:t>RE</w:t>
            </w:r>
            <w:proofErr w:type="spellEnd"/>
            <w:r w:rsidRPr="00A63877">
              <w:rPr>
                <w:rFonts w:ascii="MS Mincho" w:hint="eastAsia"/>
                <w:color w:val="000000"/>
                <w:spacing w:val="4"/>
              </w:rPr>
              <w:t>_ 孫さん８月３１日に退職の件</w:t>
            </w:r>
          </w:p>
        </w:tc>
        <w:tc>
          <w:tcPr>
            <w:tcW w:w="674" w:type="dxa"/>
          </w:tcPr>
          <w:p w14:paraId="65210649" w14:textId="77777777" w:rsidR="00A56C48" w:rsidRPr="007F70DB" w:rsidRDefault="00A56C48" w:rsidP="00E7628D">
            <w:pPr>
              <w:pStyle w:val="a5"/>
              <w:rPr>
                <w:spacing w:val="0"/>
              </w:rPr>
            </w:pPr>
          </w:p>
          <w:p w14:paraId="3EFB0865" w14:textId="77777777" w:rsidR="00A56C48" w:rsidRPr="007F70DB" w:rsidRDefault="00A56C48" w:rsidP="00E7628D">
            <w:pPr>
              <w:pStyle w:val="a5"/>
              <w:rPr>
                <w:spacing w:val="0"/>
              </w:rPr>
            </w:pPr>
            <w:r w:rsidRPr="007F70DB">
              <w:rPr>
                <w:rFonts w:hint="eastAsia"/>
                <w:spacing w:val="0"/>
              </w:rPr>
              <w:t>写し</w:t>
            </w:r>
          </w:p>
        </w:tc>
        <w:tc>
          <w:tcPr>
            <w:tcW w:w="955" w:type="dxa"/>
          </w:tcPr>
          <w:p w14:paraId="3F7DD76B" w14:textId="77777777" w:rsidR="00A56C48" w:rsidRPr="003141E0" w:rsidRDefault="00A56C48" w:rsidP="00E7628D">
            <w:pPr>
              <w:pStyle w:val="a5"/>
              <w:rPr>
                <w:rFonts w:ascii="MS Mincho"/>
                <w:color w:val="000000"/>
                <w:spacing w:val="4"/>
              </w:rPr>
            </w:pPr>
            <w:r w:rsidRPr="00127A4B">
              <w:rPr>
                <w:rFonts w:ascii="MS Mincho"/>
                <w:color w:val="000000"/>
                <w:spacing w:val="4"/>
              </w:rPr>
              <w:t>2021</w:t>
            </w:r>
            <w:r>
              <w:rPr>
                <w:rFonts w:ascii="MS Mincho"/>
                <w:color w:val="000000"/>
                <w:spacing w:val="4"/>
              </w:rPr>
              <w:t>/</w:t>
            </w:r>
            <w:r w:rsidRPr="00127A4B">
              <w:rPr>
                <w:rFonts w:ascii="MS Mincho"/>
                <w:color w:val="000000"/>
                <w:spacing w:val="4"/>
              </w:rPr>
              <w:t>0</w:t>
            </w:r>
            <w:r>
              <w:rPr>
                <w:rFonts w:ascii="MS Mincho" w:hint="eastAsia"/>
                <w:color w:val="000000"/>
                <w:spacing w:val="4"/>
              </w:rPr>
              <w:t>7</w:t>
            </w:r>
            <w:r>
              <w:rPr>
                <w:rFonts w:ascii="MS Mincho"/>
                <w:color w:val="000000"/>
                <w:spacing w:val="4"/>
              </w:rPr>
              <w:t>/</w:t>
            </w:r>
            <w:r>
              <w:rPr>
                <w:rFonts w:ascii="MS Mincho" w:hint="eastAsia"/>
                <w:color w:val="000000"/>
                <w:spacing w:val="4"/>
              </w:rPr>
              <w:t>30</w:t>
            </w:r>
          </w:p>
        </w:tc>
        <w:tc>
          <w:tcPr>
            <w:tcW w:w="1340" w:type="dxa"/>
          </w:tcPr>
          <w:p w14:paraId="59BDFDB5" w14:textId="77777777" w:rsidR="00A56C48" w:rsidRDefault="00A56C48" w:rsidP="00E7628D">
            <w:pPr>
              <w:pStyle w:val="a5"/>
              <w:rPr>
                <w:spacing w:val="0"/>
              </w:rPr>
            </w:pPr>
            <w:r>
              <w:rPr>
                <w:rFonts w:hint="eastAsia"/>
                <w:spacing w:val="0"/>
              </w:rPr>
              <w:t>孫　樹斌</w:t>
            </w:r>
          </w:p>
        </w:tc>
        <w:tc>
          <w:tcPr>
            <w:tcW w:w="2865" w:type="dxa"/>
          </w:tcPr>
          <w:p w14:paraId="68BB00C9" w14:textId="77777777" w:rsidR="00A56C48" w:rsidRDefault="00A56C48" w:rsidP="00E7628D">
            <w:pPr>
              <w:pStyle w:val="a5"/>
              <w:rPr>
                <w:spacing w:val="0"/>
              </w:rPr>
            </w:pPr>
            <w:r>
              <w:rPr>
                <w:rFonts w:hint="eastAsia"/>
                <w:spacing w:val="0"/>
              </w:rPr>
              <w:t>社内メール</w:t>
            </w:r>
          </w:p>
          <w:p w14:paraId="691A1EC5" w14:textId="77777777" w:rsidR="00A56C48" w:rsidRPr="007F70DB" w:rsidRDefault="00A56C48" w:rsidP="00E7628D">
            <w:pPr>
              <w:pStyle w:val="a5"/>
              <w:rPr>
                <w:spacing w:val="0"/>
              </w:rPr>
            </w:pPr>
            <w:r>
              <w:rPr>
                <w:rFonts w:hint="eastAsia"/>
                <w:spacing w:val="0"/>
              </w:rPr>
              <w:t>解雇の件について交渉した。</w:t>
            </w:r>
          </w:p>
        </w:tc>
        <w:tc>
          <w:tcPr>
            <w:tcW w:w="764" w:type="dxa"/>
          </w:tcPr>
          <w:p w14:paraId="2A1B6028" w14:textId="77777777" w:rsidR="00A56C48" w:rsidRPr="006D374B" w:rsidRDefault="00A56C48" w:rsidP="00E7628D">
            <w:pPr>
              <w:pStyle w:val="a5"/>
              <w:rPr>
                <w:rFonts w:ascii="MS Mincho" w:hAnsi="MS Mincho"/>
                <w:spacing w:val="0"/>
              </w:rPr>
            </w:pPr>
            <w:r w:rsidRPr="006D374B">
              <w:rPr>
                <w:rFonts w:ascii="MS Mincho" w:hAnsi="MS Mincho"/>
                <w:spacing w:val="0"/>
                <w:lang w:eastAsia="zh-CN"/>
              </w:rPr>
              <w:t>2021/11/17</w:t>
            </w:r>
          </w:p>
        </w:tc>
      </w:tr>
      <w:tr w:rsidR="00A56C48" w14:paraId="5B8AD1A8" w14:textId="77777777" w:rsidTr="00DD2B50">
        <w:trPr>
          <w:trHeight w:val="979"/>
        </w:trPr>
        <w:tc>
          <w:tcPr>
            <w:tcW w:w="1045" w:type="dxa"/>
            <w:tcBorders>
              <w:top w:val="single" w:sz="4" w:space="0" w:color="auto"/>
              <w:left w:val="single" w:sz="4" w:space="0" w:color="auto"/>
              <w:bottom w:val="single" w:sz="4" w:space="0" w:color="auto"/>
              <w:right w:val="single" w:sz="4" w:space="0" w:color="auto"/>
            </w:tcBorders>
          </w:tcPr>
          <w:p w14:paraId="61702E56" w14:textId="5FAB7302" w:rsidR="00A56C48" w:rsidRDefault="00A56C48" w:rsidP="00A56C48">
            <w:pPr>
              <w:pStyle w:val="a5"/>
              <w:rPr>
                <w:rFonts w:eastAsia="Yu Mincho"/>
                <w:spacing w:val="0"/>
              </w:rPr>
            </w:pPr>
            <w:r>
              <w:rPr>
                <w:rFonts w:eastAsia="Yu Mincho" w:hint="eastAsia"/>
                <w:spacing w:val="0"/>
              </w:rPr>
              <w:t>乙４の１０</w:t>
            </w:r>
          </w:p>
        </w:tc>
        <w:tc>
          <w:tcPr>
            <w:tcW w:w="1719" w:type="dxa"/>
            <w:tcBorders>
              <w:top w:val="single" w:sz="4" w:space="0" w:color="auto"/>
              <w:left w:val="single" w:sz="4" w:space="0" w:color="auto"/>
              <w:bottom w:val="single" w:sz="4" w:space="0" w:color="auto"/>
              <w:right w:val="single" w:sz="4" w:space="0" w:color="auto"/>
            </w:tcBorders>
          </w:tcPr>
          <w:p w14:paraId="27AE80A5" w14:textId="4F680910" w:rsidR="00A56C48" w:rsidRPr="002E6344" w:rsidRDefault="00A56C48" w:rsidP="00A56C48">
            <w:pPr>
              <w:pStyle w:val="a5"/>
              <w:rPr>
                <w:rFonts w:ascii="MS Mincho"/>
                <w:color w:val="000000"/>
                <w:spacing w:val="4"/>
              </w:rPr>
            </w:pPr>
            <w:r w:rsidRPr="005F0204">
              <w:rPr>
                <w:rFonts w:ascii="MS Mincho" w:hint="eastAsia"/>
                <w:color w:val="000000"/>
                <w:spacing w:val="4"/>
              </w:rPr>
              <w:t>RE_ 解雇の手続きについて</w:t>
            </w:r>
          </w:p>
        </w:tc>
        <w:tc>
          <w:tcPr>
            <w:tcW w:w="674" w:type="dxa"/>
            <w:tcBorders>
              <w:top w:val="single" w:sz="4" w:space="0" w:color="auto"/>
              <w:left w:val="single" w:sz="4" w:space="0" w:color="auto"/>
              <w:bottom w:val="single" w:sz="4" w:space="0" w:color="auto"/>
              <w:right w:val="single" w:sz="4" w:space="0" w:color="auto"/>
            </w:tcBorders>
          </w:tcPr>
          <w:p w14:paraId="653095E2" w14:textId="77777777" w:rsidR="00A56C48" w:rsidRPr="007F70DB" w:rsidRDefault="00A56C48" w:rsidP="00A56C48">
            <w:pPr>
              <w:pStyle w:val="a5"/>
              <w:rPr>
                <w:spacing w:val="0"/>
              </w:rPr>
            </w:pPr>
          </w:p>
          <w:p w14:paraId="6C8A06E4" w14:textId="13F2EE99" w:rsidR="00A56C48" w:rsidRPr="007F70DB" w:rsidRDefault="00A56C48" w:rsidP="00A56C48">
            <w:pPr>
              <w:pStyle w:val="a5"/>
              <w:rPr>
                <w:spacing w:val="0"/>
              </w:rPr>
            </w:pPr>
            <w:r w:rsidRPr="007F70DB">
              <w:rPr>
                <w:rFonts w:hint="eastAsia"/>
                <w:spacing w:val="0"/>
              </w:rPr>
              <w:t>写し</w:t>
            </w:r>
          </w:p>
        </w:tc>
        <w:tc>
          <w:tcPr>
            <w:tcW w:w="955" w:type="dxa"/>
            <w:tcBorders>
              <w:top w:val="single" w:sz="4" w:space="0" w:color="auto"/>
              <w:left w:val="single" w:sz="4" w:space="0" w:color="auto"/>
              <w:bottom w:val="single" w:sz="4" w:space="0" w:color="auto"/>
              <w:right w:val="single" w:sz="4" w:space="0" w:color="auto"/>
            </w:tcBorders>
          </w:tcPr>
          <w:p w14:paraId="06374793" w14:textId="69B821D8" w:rsidR="00A56C48" w:rsidRPr="00127A4B" w:rsidRDefault="00A56C48" w:rsidP="00A56C48">
            <w:pPr>
              <w:pStyle w:val="a5"/>
              <w:rPr>
                <w:rFonts w:ascii="MS Mincho"/>
                <w:color w:val="000000"/>
                <w:spacing w:val="4"/>
              </w:rPr>
            </w:pPr>
            <w:r w:rsidRPr="00127A4B">
              <w:rPr>
                <w:rFonts w:ascii="MS Mincho"/>
                <w:color w:val="000000"/>
                <w:spacing w:val="4"/>
              </w:rPr>
              <w:t>2021</w:t>
            </w:r>
            <w:r>
              <w:rPr>
                <w:rFonts w:ascii="MS Mincho"/>
                <w:color w:val="000000"/>
                <w:spacing w:val="4"/>
              </w:rPr>
              <w:t>/</w:t>
            </w:r>
            <w:r w:rsidRPr="00127A4B">
              <w:rPr>
                <w:rFonts w:ascii="MS Mincho"/>
                <w:color w:val="000000"/>
                <w:spacing w:val="4"/>
              </w:rPr>
              <w:t>0</w:t>
            </w:r>
            <w:r>
              <w:rPr>
                <w:rFonts w:ascii="MS Mincho"/>
                <w:color w:val="000000"/>
                <w:spacing w:val="4"/>
              </w:rPr>
              <w:t>8/03</w:t>
            </w:r>
          </w:p>
        </w:tc>
        <w:tc>
          <w:tcPr>
            <w:tcW w:w="1340" w:type="dxa"/>
            <w:tcBorders>
              <w:top w:val="single" w:sz="4" w:space="0" w:color="auto"/>
              <w:left w:val="single" w:sz="4" w:space="0" w:color="auto"/>
              <w:bottom w:val="single" w:sz="4" w:space="0" w:color="auto"/>
              <w:right w:val="single" w:sz="4" w:space="0" w:color="auto"/>
            </w:tcBorders>
          </w:tcPr>
          <w:p w14:paraId="11C197DD" w14:textId="77777777" w:rsidR="00A56C48" w:rsidRDefault="00A56C48" w:rsidP="00A56C48">
            <w:pPr>
              <w:pStyle w:val="a5"/>
              <w:rPr>
                <w:spacing w:val="0"/>
              </w:rPr>
            </w:pPr>
          </w:p>
        </w:tc>
        <w:tc>
          <w:tcPr>
            <w:tcW w:w="2865" w:type="dxa"/>
            <w:tcBorders>
              <w:top w:val="single" w:sz="4" w:space="0" w:color="auto"/>
              <w:left w:val="single" w:sz="4" w:space="0" w:color="auto"/>
              <w:bottom w:val="single" w:sz="4" w:space="0" w:color="auto"/>
              <w:right w:val="single" w:sz="4" w:space="0" w:color="auto"/>
            </w:tcBorders>
          </w:tcPr>
          <w:p w14:paraId="57F7597F" w14:textId="77777777" w:rsidR="00A56C48" w:rsidRPr="00381EAF" w:rsidRDefault="00A56C48" w:rsidP="00A56C48">
            <w:pPr>
              <w:pStyle w:val="a5"/>
              <w:rPr>
                <w:spacing w:val="0"/>
              </w:rPr>
            </w:pPr>
            <w:r>
              <w:rPr>
                <w:rFonts w:hint="eastAsia"/>
                <w:spacing w:val="0"/>
              </w:rPr>
              <w:t>社内メール</w:t>
            </w:r>
          </w:p>
          <w:p w14:paraId="4AEBBB5F" w14:textId="47314AE8" w:rsidR="00A56C48" w:rsidRDefault="00A56C48" w:rsidP="00A56C48">
            <w:pPr>
              <w:pStyle w:val="a5"/>
              <w:rPr>
                <w:spacing w:val="0"/>
              </w:rPr>
            </w:pPr>
            <w:r>
              <w:rPr>
                <w:rFonts w:hint="eastAsia"/>
                <w:spacing w:val="0"/>
              </w:rPr>
              <w:t>解雇の件について第一回面談して　解雇資料を請求した。</w:t>
            </w:r>
          </w:p>
        </w:tc>
        <w:tc>
          <w:tcPr>
            <w:tcW w:w="764" w:type="dxa"/>
            <w:tcBorders>
              <w:top w:val="single" w:sz="4" w:space="0" w:color="auto"/>
              <w:left w:val="single" w:sz="4" w:space="0" w:color="auto"/>
              <w:bottom w:val="single" w:sz="4" w:space="0" w:color="auto"/>
              <w:right w:val="single" w:sz="4" w:space="0" w:color="auto"/>
            </w:tcBorders>
          </w:tcPr>
          <w:p w14:paraId="50800D4B" w14:textId="49138417" w:rsidR="00A56C48" w:rsidRPr="006D374B" w:rsidRDefault="00A56C48" w:rsidP="00A56C48">
            <w:pPr>
              <w:pStyle w:val="a5"/>
              <w:rPr>
                <w:rFonts w:ascii="MS Mincho" w:hAnsi="MS Mincho"/>
                <w:spacing w:val="0"/>
                <w:lang w:eastAsia="zh-CN"/>
              </w:rPr>
            </w:pPr>
            <w:r w:rsidRPr="006D374B">
              <w:rPr>
                <w:rFonts w:ascii="MS Mincho" w:hAnsi="MS Mincho"/>
                <w:spacing w:val="0"/>
                <w:lang w:eastAsia="zh-CN"/>
              </w:rPr>
              <w:t>2021/11/17</w:t>
            </w:r>
          </w:p>
        </w:tc>
      </w:tr>
      <w:tr w:rsidR="00A56C48" w14:paraId="114CD4D2" w14:textId="77777777" w:rsidTr="00DD2B50">
        <w:trPr>
          <w:trHeight w:val="979"/>
        </w:trPr>
        <w:tc>
          <w:tcPr>
            <w:tcW w:w="1045" w:type="dxa"/>
            <w:tcBorders>
              <w:top w:val="single" w:sz="4" w:space="0" w:color="auto"/>
              <w:left w:val="single" w:sz="4" w:space="0" w:color="auto"/>
              <w:bottom w:val="single" w:sz="4" w:space="0" w:color="auto"/>
              <w:right w:val="single" w:sz="4" w:space="0" w:color="auto"/>
            </w:tcBorders>
          </w:tcPr>
          <w:p w14:paraId="56624BE5" w14:textId="3D8F5ED8" w:rsidR="00A56C48" w:rsidRDefault="00A56C48" w:rsidP="00A56C48">
            <w:pPr>
              <w:pStyle w:val="a5"/>
              <w:rPr>
                <w:rFonts w:eastAsia="Yu Mincho"/>
                <w:spacing w:val="0"/>
              </w:rPr>
            </w:pPr>
            <w:r>
              <w:rPr>
                <w:rFonts w:eastAsia="Yu Mincho" w:hint="eastAsia"/>
                <w:spacing w:val="0"/>
              </w:rPr>
              <w:t>乙４の１１</w:t>
            </w:r>
          </w:p>
        </w:tc>
        <w:tc>
          <w:tcPr>
            <w:tcW w:w="1719" w:type="dxa"/>
            <w:tcBorders>
              <w:top w:val="single" w:sz="4" w:space="0" w:color="auto"/>
              <w:left w:val="single" w:sz="4" w:space="0" w:color="auto"/>
              <w:bottom w:val="single" w:sz="4" w:space="0" w:color="auto"/>
              <w:right w:val="single" w:sz="4" w:space="0" w:color="auto"/>
            </w:tcBorders>
          </w:tcPr>
          <w:p w14:paraId="14066324" w14:textId="0A8833E4" w:rsidR="00A56C48" w:rsidRDefault="00A56C48" w:rsidP="00A56C48">
            <w:pPr>
              <w:pStyle w:val="a5"/>
              <w:rPr>
                <w:rFonts w:ascii="MS Mincho"/>
                <w:color w:val="000000"/>
                <w:spacing w:val="4"/>
              </w:rPr>
            </w:pPr>
            <w:proofErr w:type="spellStart"/>
            <w:r w:rsidRPr="002E6344">
              <w:rPr>
                <w:rFonts w:ascii="MS Mincho" w:hint="eastAsia"/>
                <w:color w:val="000000"/>
                <w:spacing w:val="4"/>
              </w:rPr>
              <w:t>Re_RE</w:t>
            </w:r>
            <w:proofErr w:type="spellEnd"/>
            <w:r w:rsidRPr="002E6344">
              <w:rPr>
                <w:rFonts w:ascii="MS Mincho" w:hint="eastAsia"/>
                <w:color w:val="000000"/>
                <w:spacing w:val="4"/>
              </w:rPr>
              <w:t>_ ミーティングの件</w:t>
            </w:r>
          </w:p>
        </w:tc>
        <w:tc>
          <w:tcPr>
            <w:tcW w:w="674" w:type="dxa"/>
            <w:tcBorders>
              <w:top w:val="single" w:sz="4" w:space="0" w:color="auto"/>
              <w:left w:val="single" w:sz="4" w:space="0" w:color="auto"/>
              <w:bottom w:val="single" w:sz="4" w:space="0" w:color="auto"/>
              <w:right w:val="single" w:sz="4" w:space="0" w:color="auto"/>
            </w:tcBorders>
          </w:tcPr>
          <w:p w14:paraId="3ADB578B" w14:textId="77777777" w:rsidR="00A56C48" w:rsidRPr="007F70DB" w:rsidRDefault="00A56C48" w:rsidP="00A56C48">
            <w:pPr>
              <w:pStyle w:val="a5"/>
              <w:rPr>
                <w:spacing w:val="0"/>
              </w:rPr>
            </w:pPr>
          </w:p>
          <w:p w14:paraId="5416127A" w14:textId="0BBA48F7" w:rsidR="00A56C48" w:rsidRPr="007F70DB" w:rsidRDefault="00A56C48" w:rsidP="00A56C48">
            <w:pPr>
              <w:pStyle w:val="a5"/>
              <w:rPr>
                <w:spacing w:val="0"/>
              </w:rPr>
            </w:pPr>
            <w:r w:rsidRPr="007F70DB">
              <w:rPr>
                <w:rFonts w:hint="eastAsia"/>
                <w:spacing w:val="0"/>
              </w:rPr>
              <w:t>写し</w:t>
            </w:r>
          </w:p>
        </w:tc>
        <w:tc>
          <w:tcPr>
            <w:tcW w:w="955" w:type="dxa"/>
            <w:tcBorders>
              <w:top w:val="single" w:sz="4" w:space="0" w:color="auto"/>
              <w:left w:val="single" w:sz="4" w:space="0" w:color="auto"/>
              <w:bottom w:val="single" w:sz="4" w:space="0" w:color="auto"/>
              <w:right w:val="single" w:sz="4" w:space="0" w:color="auto"/>
            </w:tcBorders>
          </w:tcPr>
          <w:p w14:paraId="6DCFA736" w14:textId="547DFE20" w:rsidR="00A56C48" w:rsidRPr="00127A4B" w:rsidRDefault="00A56C48" w:rsidP="00A56C48">
            <w:pPr>
              <w:pStyle w:val="a5"/>
              <w:rPr>
                <w:rFonts w:ascii="MS Mincho"/>
                <w:color w:val="000000"/>
                <w:spacing w:val="4"/>
              </w:rPr>
            </w:pPr>
            <w:r w:rsidRPr="00127A4B">
              <w:rPr>
                <w:rFonts w:ascii="MS Mincho"/>
                <w:color w:val="000000"/>
                <w:spacing w:val="4"/>
              </w:rPr>
              <w:t>2021</w:t>
            </w:r>
            <w:r>
              <w:rPr>
                <w:rFonts w:ascii="MS Mincho"/>
                <w:color w:val="000000"/>
                <w:spacing w:val="4"/>
              </w:rPr>
              <w:t>/</w:t>
            </w:r>
            <w:r w:rsidRPr="00127A4B">
              <w:rPr>
                <w:rFonts w:ascii="MS Mincho"/>
                <w:color w:val="000000"/>
                <w:spacing w:val="4"/>
              </w:rPr>
              <w:t>08</w:t>
            </w:r>
            <w:r>
              <w:rPr>
                <w:rFonts w:ascii="MS Mincho"/>
                <w:color w:val="000000"/>
                <w:spacing w:val="4"/>
              </w:rPr>
              <w:t>/04</w:t>
            </w:r>
          </w:p>
        </w:tc>
        <w:tc>
          <w:tcPr>
            <w:tcW w:w="1340" w:type="dxa"/>
            <w:tcBorders>
              <w:top w:val="single" w:sz="4" w:space="0" w:color="auto"/>
              <w:left w:val="single" w:sz="4" w:space="0" w:color="auto"/>
              <w:bottom w:val="single" w:sz="4" w:space="0" w:color="auto"/>
              <w:right w:val="single" w:sz="4" w:space="0" w:color="auto"/>
            </w:tcBorders>
          </w:tcPr>
          <w:p w14:paraId="524EBB1A" w14:textId="77777777" w:rsidR="00A56C48" w:rsidRDefault="00A56C48" w:rsidP="00A56C48">
            <w:pPr>
              <w:pStyle w:val="a5"/>
              <w:rPr>
                <w:spacing w:val="0"/>
              </w:rPr>
            </w:pPr>
          </w:p>
        </w:tc>
        <w:tc>
          <w:tcPr>
            <w:tcW w:w="2865" w:type="dxa"/>
            <w:tcBorders>
              <w:top w:val="single" w:sz="4" w:space="0" w:color="auto"/>
              <w:left w:val="single" w:sz="4" w:space="0" w:color="auto"/>
              <w:bottom w:val="single" w:sz="4" w:space="0" w:color="auto"/>
              <w:right w:val="single" w:sz="4" w:space="0" w:color="auto"/>
            </w:tcBorders>
          </w:tcPr>
          <w:p w14:paraId="724487DC" w14:textId="501DAE5C" w:rsidR="00A56C48" w:rsidRDefault="00A56C48" w:rsidP="00A56C48">
            <w:pPr>
              <w:pStyle w:val="a5"/>
              <w:rPr>
                <w:spacing w:val="0"/>
              </w:rPr>
            </w:pPr>
            <w:r>
              <w:rPr>
                <w:rFonts w:hint="eastAsia"/>
                <w:spacing w:val="0"/>
              </w:rPr>
              <w:t>社内メール</w:t>
            </w:r>
          </w:p>
          <w:p w14:paraId="316CB148" w14:textId="4A45C933" w:rsidR="00A56C48" w:rsidRPr="007F70DB" w:rsidRDefault="00A56C48" w:rsidP="00A56C48">
            <w:pPr>
              <w:pStyle w:val="a5"/>
              <w:rPr>
                <w:spacing w:val="0"/>
              </w:rPr>
            </w:pPr>
            <w:r>
              <w:rPr>
                <w:rFonts w:hint="eastAsia"/>
                <w:spacing w:val="0"/>
              </w:rPr>
              <w:t>解雇の件について第二回面談して　解雇資料を請求した。</w:t>
            </w:r>
          </w:p>
        </w:tc>
        <w:tc>
          <w:tcPr>
            <w:tcW w:w="764" w:type="dxa"/>
            <w:tcBorders>
              <w:top w:val="single" w:sz="4" w:space="0" w:color="auto"/>
              <w:left w:val="single" w:sz="4" w:space="0" w:color="auto"/>
              <w:bottom w:val="single" w:sz="4" w:space="0" w:color="auto"/>
              <w:right w:val="single" w:sz="4" w:space="0" w:color="auto"/>
            </w:tcBorders>
          </w:tcPr>
          <w:p w14:paraId="31D9F305" w14:textId="015D0F96" w:rsidR="00A56C48" w:rsidRPr="006D374B" w:rsidRDefault="00A56C48" w:rsidP="00A56C48">
            <w:pPr>
              <w:pStyle w:val="a5"/>
              <w:rPr>
                <w:rFonts w:ascii="MS Mincho" w:hAnsi="MS Mincho"/>
                <w:spacing w:val="0"/>
              </w:rPr>
            </w:pPr>
            <w:r w:rsidRPr="006D374B">
              <w:rPr>
                <w:rFonts w:ascii="MS Mincho" w:hAnsi="MS Mincho"/>
                <w:spacing w:val="0"/>
                <w:lang w:eastAsia="zh-CN"/>
              </w:rPr>
              <w:t>2021/11/17</w:t>
            </w:r>
          </w:p>
        </w:tc>
      </w:tr>
      <w:tr w:rsidR="00A56C48" w14:paraId="376D7BBA" w14:textId="77777777" w:rsidTr="00DD2B50">
        <w:trPr>
          <w:trHeight w:val="979"/>
        </w:trPr>
        <w:tc>
          <w:tcPr>
            <w:tcW w:w="1045" w:type="dxa"/>
            <w:tcBorders>
              <w:top w:val="single" w:sz="4" w:space="0" w:color="auto"/>
              <w:left w:val="single" w:sz="4" w:space="0" w:color="auto"/>
              <w:bottom w:val="single" w:sz="4" w:space="0" w:color="auto"/>
              <w:right w:val="single" w:sz="4" w:space="0" w:color="auto"/>
            </w:tcBorders>
          </w:tcPr>
          <w:p w14:paraId="2B38B4F5" w14:textId="6EB7DB69" w:rsidR="00A56C48" w:rsidRDefault="00A56C48" w:rsidP="00A56C48">
            <w:pPr>
              <w:pStyle w:val="a5"/>
              <w:rPr>
                <w:rFonts w:eastAsia="Yu Mincho"/>
                <w:spacing w:val="0"/>
              </w:rPr>
            </w:pPr>
            <w:r>
              <w:rPr>
                <w:rFonts w:eastAsia="Yu Mincho" w:hint="eastAsia"/>
                <w:spacing w:val="0"/>
              </w:rPr>
              <w:t>乙４の１２</w:t>
            </w:r>
          </w:p>
        </w:tc>
        <w:tc>
          <w:tcPr>
            <w:tcW w:w="1719" w:type="dxa"/>
            <w:tcBorders>
              <w:top w:val="single" w:sz="4" w:space="0" w:color="auto"/>
              <w:left w:val="single" w:sz="4" w:space="0" w:color="auto"/>
              <w:bottom w:val="single" w:sz="4" w:space="0" w:color="auto"/>
              <w:right w:val="single" w:sz="4" w:space="0" w:color="auto"/>
            </w:tcBorders>
          </w:tcPr>
          <w:p w14:paraId="3982D2FA" w14:textId="5F582D53" w:rsidR="00A56C48" w:rsidRDefault="00A56C48" w:rsidP="00A56C48">
            <w:pPr>
              <w:pStyle w:val="a5"/>
              <w:rPr>
                <w:rFonts w:ascii="MS Mincho"/>
                <w:color w:val="000000"/>
                <w:spacing w:val="4"/>
              </w:rPr>
            </w:pPr>
            <w:r w:rsidRPr="005C60BE">
              <w:rPr>
                <w:rFonts w:ascii="MS Mincho" w:hint="eastAsia"/>
                <w:color w:val="000000"/>
                <w:spacing w:val="4"/>
              </w:rPr>
              <w:t>Re_８月の勤怠について（孫さん）</w:t>
            </w:r>
          </w:p>
        </w:tc>
        <w:tc>
          <w:tcPr>
            <w:tcW w:w="674" w:type="dxa"/>
            <w:tcBorders>
              <w:top w:val="single" w:sz="4" w:space="0" w:color="auto"/>
              <w:left w:val="single" w:sz="4" w:space="0" w:color="auto"/>
              <w:bottom w:val="single" w:sz="4" w:space="0" w:color="auto"/>
              <w:right w:val="single" w:sz="4" w:space="0" w:color="auto"/>
            </w:tcBorders>
          </w:tcPr>
          <w:p w14:paraId="5259D764" w14:textId="77777777" w:rsidR="00A56C48" w:rsidRPr="007F70DB" w:rsidRDefault="00A56C48" w:rsidP="00A56C48">
            <w:pPr>
              <w:pStyle w:val="a5"/>
              <w:rPr>
                <w:spacing w:val="0"/>
              </w:rPr>
            </w:pPr>
          </w:p>
          <w:p w14:paraId="6AE48E98" w14:textId="5BA8F4C3" w:rsidR="00A56C48" w:rsidRPr="007F70DB" w:rsidRDefault="00A56C48" w:rsidP="00A56C48">
            <w:pPr>
              <w:pStyle w:val="a5"/>
              <w:rPr>
                <w:spacing w:val="0"/>
              </w:rPr>
            </w:pPr>
            <w:r w:rsidRPr="007F70DB">
              <w:rPr>
                <w:rFonts w:hint="eastAsia"/>
                <w:spacing w:val="0"/>
              </w:rPr>
              <w:t>写し</w:t>
            </w:r>
          </w:p>
        </w:tc>
        <w:tc>
          <w:tcPr>
            <w:tcW w:w="955" w:type="dxa"/>
            <w:tcBorders>
              <w:top w:val="single" w:sz="4" w:space="0" w:color="auto"/>
              <w:left w:val="single" w:sz="4" w:space="0" w:color="auto"/>
              <w:bottom w:val="single" w:sz="4" w:space="0" w:color="auto"/>
              <w:right w:val="single" w:sz="4" w:space="0" w:color="auto"/>
            </w:tcBorders>
          </w:tcPr>
          <w:p w14:paraId="5D3F4BE3" w14:textId="0B9DB84C" w:rsidR="00A56C48" w:rsidRPr="00127A4B" w:rsidRDefault="00A56C48" w:rsidP="00A56C48">
            <w:pPr>
              <w:pStyle w:val="a5"/>
              <w:rPr>
                <w:rFonts w:ascii="MS Mincho"/>
                <w:color w:val="000000"/>
                <w:spacing w:val="4"/>
              </w:rPr>
            </w:pPr>
            <w:r w:rsidRPr="00127A4B">
              <w:rPr>
                <w:rFonts w:ascii="MS Mincho"/>
                <w:color w:val="000000"/>
                <w:spacing w:val="4"/>
              </w:rPr>
              <w:t>2021</w:t>
            </w:r>
            <w:r>
              <w:rPr>
                <w:rFonts w:ascii="MS Mincho"/>
                <w:color w:val="000000"/>
                <w:spacing w:val="4"/>
              </w:rPr>
              <w:t>/</w:t>
            </w:r>
            <w:r w:rsidRPr="00127A4B">
              <w:rPr>
                <w:rFonts w:ascii="MS Mincho"/>
                <w:color w:val="000000"/>
                <w:spacing w:val="4"/>
              </w:rPr>
              <w:t>08</w:t>
            </w:r>
            <w:r>
              <w:rPr>
                <w:rFonts w:ascii="MS Mincho"/>
                <w:color w:val="000000"/>
                <w:spacing w:val="4"/>
              </w:rPr>
              <w:t>/</w:t>
            </w:r>
            <w:r w:rsidRPr="00127A4B">
              <w:rPr>
                <w:rFonts w:ascii="MS Mincho"/>
                <w:color w:val="000000"/>
                <w:spacing w:val="4"/>
              </w:rPr>
              <w:t>1</w:t>
            </w:r>
            <w:r>
              <w:rPr>
                <w:rFonts w:ascii="MS Mincho"/>
                <w:color w:val="000000"/>
                <w:spacing w:val="4"/>
              </w:rPr>
              <w:t>0</w:t>
            </w:r>
          </w:p>
        </w:tc>
        <w:tc>
          <w:tcPr>
            <w:tcW w:w="1340" w:type="dxa"/>
            <w:tcBorders>
              <w:top w:val="single" w:sz="4" w:space="0" w:color="auto"/>
              <w:left w:val="single" w:sz="4" w:space="0" w:color="auto"/>
              <w:bottom w:val="single" w:sz="4" w:space="0" w:color="auto"/>
              <w:right w:val="single" w:sz="4" w:space="0" w:color="auto"/>
            </w:tcBorders>
          </w:tcPr>
          <w:p w14:paraId="604F283E" w14:textId="77777777" w:rsidR="00A56C48" w:rsidRDefault="00A56C48" w:rsidP="00A56C48">
            <w:pPr>
              <w:pStyle w:val="a5"/>
              <w:rPr>
                <w:spacing w:val="0"/>
              </w:rPr>
            </w:pPr>
          </w:p>
        </w:tc>
        <w:tc>
          <w:tcPr>
            <w:tcW w:w="2865" w:type="dxa"/>
            <w:tcBorders>
              <w:top w:val="single" w:sz="4" w:space="0" w:color="auto"/>
              <w:left w:val="single" w:sz="4" w:space="0" w:color="auto"/>
              <w:bottom w:val="single" w:sz="4" w:space="0" w:color="auto"/>
              <w:right w:val="single" w:sz="4" w:space="0" w:color="auto"/>
            </w:tcBorders>
          </w:tcPr>
          <w:p w14:paraId="0D34F46F" w14:textId="56020E5B" w:rsidR="00A56C48" w:rsidRDefault="00A56C48" w:rsidP="00A56C48">
            <w:pPr>
              <w:pStyle w:val="a5"/>
              <w:rPr>
                <w:spacing w:val="0"/>
              </w:rPr>
            </w:pPr>
            <w:r>
              <w:rPr>
                <w:rFonts w:hint="eastAsia"/>
                <w:spacing w:val="0"/>
              </w:rPr>
              <w:t>社内メール</w:t>
            </w:r>
          </w:p>
          <w:p w14:paraId="57C7B820" w14:textId="1DB6E9D3" w:rsidR="00A56C48" w:rsidRPr="007F70DB" w:rsidRDefault="00A56C48" w:rsidP="00A56C48">
            <w:pPr>
              <w:pStyle w:val="a5"/>
              <w:rPr>
                <w:spacing w:val="0"/>
              </w:rPr>
            </w:pPr>
            <w:r>
              <w:rPr>
                <w:rFonts w:hint="eastAsia"/>
                <w:spacing w:val="0"/>
              </w:rPr>
              <w:t>中山社長の承認（契約終了の人事権）ではない。</w:t>
            </w:r>
          </w:p>
        </w:tc>
        <w:tc>
          <w:tcPr>
            <w:tcW w:w="764" w:type="dxa"/>
            <w:tcBorders>
              <w:top w:val="single" w:sz="4" w:space="0" w:color="auto"/>
              <w:left w:val="single" w:sz="4" w:space="0" w:color="auto"/>
              <w:bottom w:val="single" w:sz="4" w:space="0" w:color="auto"/>
              <w:right w:val="single" w:sz="4" w:space="0" w:color="auto"/>
            </w:tcBorders>
          </w:tcPr>
          <w:p w14:paraId="23EF8928" w14:textId="6CE125C5" w:rsidR="00A56C48" w:rsidRPr="006D374B" w:rsidRDefault="00A56C48" w:rsidP="00A56C48">
            <w:pPr>
              <w:pStyle w:val="a5"/>
              <w:rPr>
                <w:rFonts w:ascii="MS Mincho" w:hAnsi="MS Mincho"/>
                <w:spacing w:val="0"/>
              </w:rPr>
            </w:pPr>
            <w:r w:rsidRPr="006D374B">
              <w:rPr>
                <w:rFonts w:ascii="MS Mincho" w:hAnsi="MS Mincho"/>
                <w:spacing w:val="0"/>
                <w:lang w:eastAsia="zh-CN"/>
              </w:rPr>
              <w:t>2021/11/17</w:t>
            </w:r>
          </w:p>
        </w:tc>
      </w:tr>
      <w:tr w:rsidR="00A56C48" w14:paraId="0E294A29" w14:textId="77777777" w:rsidTr="00DD2B50">
        <w:trPr>
          <w:trHeight w:val="979"/>
        </w:trPr>
        <w:tc>
          <w:tcPr>
            <w:tcW w:w="1045" w:type="dxa"/>
            <w:tcBorders>
              <w:top w:val="single" w:sz="4" w:space="0" w:color="auto"/>
              <w:left w:val="single" w:sz="4" w:space="0" w:color="auto"/>
              <w:bottom w:val="single" w:sz="4" w:space="0" w:color="auto"/>
              <w:right w:val="single" w:sz="4" w:space="0" w:color="auto"/>
            </w:tcBorders>
          </w:tcPr>
          <w:p w14:paraId="079F2628" w14:textId="59759571" w:rsidR="00A56C48" w:rsidRDefault="00A56C48" w:rsidP="00A56C48">
            <w:pPr>
              <w:pStyle w:val="a5"/>
              <w:rPr>
                <w:rFonts w:eastAsia="Yu Mincho"/>
                <w:spacing w:val="0"/>
              </w:rPr>
            </w:pPr>
            <w:r>
              <w:rPr>
                <w:rFonts w:eastAsia="Yu Mincho" w:hint="eastAsia"/>
                <w:spacing w:val="0"/>
              </w:rPr>
              <w:t>乙４の１３</w:t>
            </w:r>
          </w:p>
        </w:tc>
        <w:tc>
          <w:tcPr>
            <w:tcW w:w="1719" w:type="dxa"/>
            <w:tcBorders>
              <w:top w:val="single" w:sz="4" w:space="0" w:color="auto"/>
              <w:left w:val="single" w:sz="4" w:space="0" w:color="auto"/>
              <w:bottom w:val="single" w:sz="4" w:space="0" w:color="auto"/>
              <w:right w:val="single" w:sz="4" w:space="0" w:color="auto"/>
            </w:tcBorders>
          </w:tcPr>
          <w:p w14:paraId="7F878506" w14:textId="68BDFF51" w:rsidR="00A56C48" w:rsidRPr="007F70DB" w:rsidRDefault="00A56C48" w:rsidP="00A56C48">
            <w:pPr>
              <w:pStyle w:val="a5"/>
              <w:rPr>
                <w:spacing w:val="0"/>
                <w:lang w:eastAsia="zh-CN"/>
              </w:rPr>
            </w:pPr>
            <w:r w:rsidRPr="00127A4B">
              <w:rPr>
                <w:rFonts w:ascii="MS Mincho" w:hint="eastAsia"/>
                <w:color w:val="000000"/>
                <w:spacing w:val="4"/>
                <w:lang w:eastAsia="zh-CN"/>
              </w:rPr>
              <w:t>关于学</w:t>
            </w:r>
            <w:r w:rsidRPr="00127A4B">
              <w:rPr>
                <w:rFonts w:ascii="微软雅黑" w:eastAsia="微软雅黑" w:hAnsi="微软雅黑" w:cs="微软雅黑" w:hint="eastAsia"/>
                <w:color w:val="000000"/>
                <w:spacing w:val="4"/>
                <w:lang w:eastAsia="zh-CN"/>
              </w:rPr>
              <w:t>习</w:t>
            </w:r>
            <w:r w:rsidRPr="00127A4B">
              <w:rPr>
                <w:rFonts w:ascii="MS Mincho" w:hAnsi="MS Mincho" w:hint="eastAsia"/>
                <w:color w:val="000000"/>
                <w:spacing w:val="4"/>
                <w:lang w:eastAsia="zh-CN"/>
              </w:rPr>
              <w:t>会、个人</w:t>
            </w:r>
            <w:r w:rsidRPr="00127A4B">
              <w:rPr>
                <w:rFonts w:ascii="MS Mincho"/>
                <w:color w:val="000000"/>
                <w:spacing w:val="4"/>
                <w:lang w:eastAsia="zh-CN"/>
              </w:rPr>
              <w:t>PC</w:t>
            </w:r>
            <w:r w:rsidRPr="00127A4B">
              <w:rPr>
                <w:rFonts w:ascii="MS Mincho" w:hint="eastAsia"/>
                <w:color w:val="000000"/>
                <w:spacing w:val="4"/>
                <w:lang w:eastAsia="zh-CN"/>
              </w:rPr>
              <w:t>持入的</w:t>
            </w:r>
            <w:r w:rsidRPr="00127A4B">
              <w:rPr>
                <w:rFonts w:ascii="微软雅黑" w:eastAsia="微软雅黑" w:hAnsi="微软雅黑" w:cs="微软雅黑" w:hint="eastAsia"/>
                <w:color w:val="000000"/>
                <w:spacing w:val="4"/>
                <w:lang w:eastAsia="zh-CN"/>
              </w:rPr>
              <w:t>违规</w:t>
            </w:r>
            <w:r w:rsidRPr="00127A4B">
              <w:rPr>
                <w:rFonts w:ascii="MS Mincho" w:hAnsi="MS Mincho" w:hint="eastAsia"/>
                <w:color w:val="000000"/>
                <w:spacing w:val="4"/>
                <w:lang w:eastAsia="zh-CN"/>
              </w:rPr>
              <w:t>行</w:t>
            </w:r>
            <w:r w:rsidRPr="00127A4B">
              <w:rPr>
                <w:rFonts w:ascii="微软雅黑" w:eastAsia="微软雅黑" w:hAnsi="微软雅黑" w:cs="微软雅黑" w:hint="eastAsia"/>
                <w:color w:val="000000"/>
                <w:spacing w:val="4"/>
                <w:lang w:eastAsia="zh-CN"/>
              </w:rPr>
              <w:t>为</w:t>
            </w:r>
            <w:r w:rsidRPr="00127A4B">
              <w:rPr>
                <w:rFonts w:ascii="MS Mincho" w:hAnsi="MS Mincho" w:hint="eastAsia"/>
                <w:color w:val="000000"/>
                <w:spacing w:val="4"/>
                <w:lang w:eastAsia="zh-CN"/>
              </w:rPr>
              <w:t>、及企</w:t>
            </w:r>
            <w:r w:rsidRPr="00127A4B">
              <w:rPr>
                <w:rFonts w:ascii="微软雅黑" w:eastAsia="微软雅黑" w:hAnsi="微软雅黑" w:cs="微软雅黑" w:hint="eastAsia"/>
                <w:color w:val="000000"/>
                <w:spacing w:val="4"/>
                <w:lang w:eastAsia="zh-CN"/>
              </w:rPr>
              <w:t>业</w:t>
            </w:r>
            <w:r w:rsidRPr="00127A4B">
              <w:rPr>
                <w:rFonts w:ascii="MS Mincho" w:hAnsi="MS Mincho" w:hint="eastAsia"/>
                <w:color w:val="000000"/>
                <w:spacing w:val="4"/>
                <w:lang w:eastAsia="zh-CN"/>
              </w:rPr>
              <w:t>文化</w:t>
            </w:r>
          </w:p>
        </w:tc>
        <w:tc>
          <w:tcPr>
            <w:tcW w:w="674" w:type="dxa"/>
            <w:tcBorders>
              <w:top w:val="single" w:sz="4" w:space="0" w:color="auto"/>
              <w:left w:val="single" w:sz="4" w:space="0" w:color="auto"/>
              <w:bottom w:val="single" w:sz="4" w:space="0" w:color="auto"/>
              <w:right w:val="single" w:sz="4" w:space="0" w:color="auto"/>
            </w:tcBorders>
          </w:tcPr>
          <w:p w14:paraId="0A802921" w14:textId="50AE4D05" w:rsidR="00A56C48" w:rsidRPr="007F70DB" w:rsidRDefault="00A56C48" w:rsidP="00A56C48">
            <w:pPr>
              <w:pStyle w:val="a5"/>
              <w:rPr>
                <w:spacing w:val="0"/>
                <w:lang w:eastAsia="zh-CN"/>
              </w:rPr>
            </w:pPr>
          </w:p>
          <w:p w14:paraId="0D0735BD" w14:textId="71B68B10" w:rsidR="00A56C48" w:rsidRPr="007F70DB" w:rsidRDefault="00A56C48" w:rsidP="00A56C48">
            <w:pPr>
              <w:pStyle w:val="a5"/>
              <w:rPr>
                <w:spacing w:val="0"/>
              </w:rPr>
            </w:pPr>
            <w:r w:rsidRPr="007F70DB">
              <w:rPr>
                <w:rFonts w:hint="eastAsia"/>
                <w:spacing w:val="0"/>
              </w:rPr>
              <w:t>写し</w:t>
            </w:r>
          </w:p>
        </w:tc>
        <w:tc>
          <w:tcPr>
            <w:tcW w:w="955" w:type="dxa"/>
            <w:tcBorders>
              <w:top w:val="single" w:sz="4" w:space="0" w:color="auto"/>
              <w:left w:val="single" w:sz="4" w:space="0" w:color="auto"/>
              <w:bottom w:val="single" w:sz="4" w:space="0" w:color="auto"/>
              <w:right w:val="single" w:sz="4" w:space="0" w:color="auto"/>
            </w:tcBorders>
          </w:tcPr>
          <w:p w14:paraId="68A53F31" w14:textId="08EF3ABE" w:rsidR="00A56C48" w:rsidRPr="007F70DB" w:rsidRDefault="00A56C48" w:rsidP="00A56C48">
            <w:pPr>
              <w:pStyle w:val="a5"/>
              <w:rPr>
                <w:spacing w:val="0"/>
              </w:rPr>
            </w:pPr>
            <w:r w:rsidRPr="00127A4B">
              <w:rPr>
                <w:rFonts w:ascii="MS Mincho"/>
                <w:color w:val="000000"/>
                <w:spacing w:val="4"/>
              </w:rPr>
              <w:t>2021</w:t>
            </w:r>
            <w:r>
              <w:rPr>
                <w:rFonts w:ascii="MS Mincho"/>
                <w:color w:val="000000"/>
                <w:spacing w:val="4"/>
              </w:rPr>
              <w:t>/</w:t>
            </w:r>
            <w:r w:rsidRPr="00127A4B">
              <w:rPr>
                <w:rFonts w:ascii="MS Mincho"/>
                <w:color w:val="000000"/>
                <w:spacing w:val="4"/>
              </w:rPr>
              <w:t>08</w:t>
            </w:r>
            <w:r>
              <w:rPr>
                <w:rFonts w:ascii="MS Mincho"/>
                <w:color w:val="000000"/>
                <w:spacing w:val="4"/>
              </w:rPr>
              <w:t>/</w:t>
            </w:r>
            <w:r w:rsidRPr="00127A4B">
              <w:rPr>
                <w:rFonts w:ascii="MS Mincho"/>
                <w:color w:val="000000"/>
                <w:spacing w:val="4"/>
              </w:rPr>
              <w:t>12</w:t>
            </w:r>
          </w:p>
        </w:tc>
        <w:tc>
          <w:tcPr>
            <w:tcW w:w="1340" w:type="dxa"/>
            <w:tcBorders>
              <w:top w:val="single" w:sz="4" w:space="0" w:color="auto"/>
              <w:left w:val="single" w:sz="4" w:space="0" w:color="auto"/>
              <w:bottom w:val="single" w:sz="4" w:space="0" w:color="auto"/>
              <w:right w:val="single" w:sz="4" w:space="0" w:color="auto"/>
            </w:tcBorders>
          </w:tcPr>
          <w:p w14:paraId="26762919" w14:textId="3F38B59F" w:rsidR="00A56C48" w:rsidRPr="007F70DB" w:rsidRDefault="00A56C48" w:rsidP="00A56C48">
            <w:pPr>
              <w:pStyle w:val="a5"/>
              <w:rPr>
                <w:spacing w:val="0"/>
              </w:rPr>
            </w:pPr>
            <w:r>
              <w:rPr>
                <w:rFonts w:hint="eastAsia"/>
                <w:spacing w:val="0"/>
              </w:rPr>
              <w:t>孫　樹斌</w:t>
            </w:r>
          </w:p>
        </w:tc>
        <w:tc>
          <w:tcPr>
            <w:tcW w:w="2865" w:type="dxa"/>
            <w:tcBorders>
              <w:top w:val="single" w:sz="4" w:space="0" w:color="auto"/>
              <w:left w:val="single" w:sz="4" w:space="0" w:color="auto"/>
              <w:bottom w:val="single" w:sz="4" w:space="0" w:color="auto"/>
              <w:right w:val="single" w:sz="4" w:space="0" w:color="auto"/>
            </w:tcBorders>
          </w:tcPr>
          <w:p w14:paraId="72D17EB2" w14:textId="77777777" w:rsidR="00A56C48" w:rsidRPr="00381EAF" w:rsidRDefault="00A56C48" w:rsidP="00A56C48">
            <w:pPr>
              <w:pStyle w:val="a5"/>
              <w:rPr>
                <w:spacing w:val="0"/>
              </w:rPr>
            </w:pPr>
            <w:r>
              <w:rPr>
                <w:rFonts w:hint="eastAsia"/>
                <w:spacing w:val="0"/>
              </w:rPr>
              <w:t>社内メール</w:t>
            </w:r>
          </w:p>
          <w:p w14:paraId="1E1365F2" w14:textId="50D2D53D" w:rsidR="00A56C48" w:rsidRPr="00D76945" w:rsidRDefault="00A56C48" w:rsidP="00A56C48">
            <w:pPr>
              <w:pStyle w:val="a5"/>
              <w:rPr>
                <w:spacing w:val="0"/>
              </w:rPr>
            </w:pPr>
            <w:r>
              <w:rPr>
                <w:rFonts w:hint="eastAsia"/>
                <w:spacing w:val="0"/>
              </w:rPr>
              <w:t>社風、社員教育、セキュリティー管理などの交渉である。</w:t>
            </w:r>
          </w:p>
        </w:tc>
        <w:tc>
          <w:tcPr>
            <w:tcW w:w="764" w:type="dxa"/>
            <w:tcBorders>
              <w:top w:val="single" w:sz="4" w:space="0" w:color="auto"/>
              <w:left w:val="single" w:sz="4" w:space="0" w:color="auto"/>
              <w:bottom w:val="single" w:sz="4" w:space="0" w:color="auto"/>
              <w:right w:val="single" w:sz="4" w:space="0" w:color="auto"/>
            </w:tcBorders>
          </w:tcPr>
          <w:p w14:paraId="693AC1CA" w14:textId="771EEDDC" w:rsidR="00A56C48" w:rsidRPr="006D374B" w:rsidRDefault="00A56C48" w:rsidP="00A56C48">
            <w:pPr>
              <w:pStyle w:val="a5"/>
              <w:rPr>
                <w:rFonts w:ascii="MS Mincho" w:hAnsi="MS Mincho"/>
                <w:spacing w:val="0"/>
              </w:rPr>
            </w:pPr>
            <w:r w:rsidRPr="006D374B">
              <w:rPr>
                <w:rFonts w:ascii="MS Mincho" w:hAnsi="MS Mincho"/>
                <w:spacing w:val="0"/>
                <w:lang w:eastAsia="zh-CN"/>
              </w:rPr>
              <w:t>2021/11/17</w:t>
            </w:r>
          </w:p>
        </w:tc>
      </w:tr>
      <w:tr w:rsidR="00A56C48" w14:paraId="5239D44C" w14:textId="77777777" w:rsidTr="00DD2B50">
        <w:trPr>
          <w:trHeight w:val="979"/>
        </w:trPr>
        <w:tc>
          <w:tcPr>
            <w:tcW w:w="1045" w:type="dxa"/>
            <w:tcBorders>
              <w:top w:val="single" w:sz="4" w:space="0" w:color="auto"/>
              <w:left w:val="single" w:sz="4" w:space="0" w:color="auto"/>
              <w:bottom w:val="single" w:sz="4" w:space="0" w:color="auto"/>
              <w:right w:val="single" w:sz="4" w:space="0" w:color="auto"/>
            </w:tcBorders>
          </w:tcPr>
          <w:p w14:paraId="0B5D29CF" w14:textId="5AA66BB9" w:rsidR="00A56C48" w:rsidRPr="007F70DB" w:rsidRDefault="00A56C48" w:rsidP="00A56C48">
            <w:pPr>
              <w:pStyle w:val="a5"/>
              <w:rPr>
                <w:spacing w:val="0"/>
              </w:rPr>
            </w:pPr>
            <w:r>
              <w:rPr>
                <w:rFonts w:eastAsia="Yu Mincho" w:hint="eastAsia"/>
                <w:spacing w:val="0"/>
              </w:rPr>
              <w:t>乙４の１４</w:t>
            </w:r>
          </w:p>
        </w:tc>
        <w:tc>
          <w:tcPr>
            <w:tcW w:w="1719" w:type="dxa"/>
            <w:tcBorders>
              <w:top w:val="single" w:sz="4" w:space="0" w:color="auto"/>
              <w:left w:val="single" w:sz="4" w:space="0" w:color="auto"/>
              <w:bottom w:val="single" w:sz="4" w:space="0" w:color="auto"/>
              <w:right w:val="single" w:sz="4" w:space="0" w:color="auto"/>
            </w:tcBorders>
          </w:tcPr>
          <w:p w14:paraId="1019A9AB" w14:textId="63F79473" w:rsidR="00A56C48" w:rsidRPr="007F70DB" w:rsidRDefault="00A56C48" w:rsidP="00A56C48">
            <w:pPr>
              <w:pStyle w:val="a5"/>
              <w:rPr>
                <w:spacing w:val="0"/>
              </w:rPr>
            </w:pPr>
            <w:r w:rsidRPr="00A35DC6">
              <w:rPr>
                <w:rFonts w:ascii="MS Mincho" w:hint="eastAsia"/>
                <w:color w:val="000000"/>
                <w:spacing w:val="4"/>
              </w:rPr>
              <w:t>回复</w:t>
            </w:r>
            <w:r w:rsidRPr="00A35DC6">
              <w:rPr>
                <w:rFonts w:ascii="MS Mincho"/>
                <w:color w:val="000000"/>
                <w:spacing w:val="4"/>
              </w:rPr>
              <w:t xml:space="preserve">_ </w:t>
            </w:r>
            <w:r w:rsidRPr="00A35DC6">
              <w:rPr>
                <w:rFonts w:ascii="MS Mincho" w:hint="eastAsia"/>
                <w:color w:val="000000"/>
                <w:spacing w:val="4"/>
              </w:rPr>
              <w:t>端末</w:t>
            </w:r>
            <w:r w:rsidRPr="00A35DC6">
              <w:rPr>
                <w:rFonts w:ascii="MS Mincho"/>
                <w:color w:val="000000"/>
                <w:spacing w:val="4"/>
              </w:rPr>
              <w:t>PC</w:t>
            </w:r>
            <w:r w:rsidRPr="00A35DC6">
              <w:rPr>
                <w:rFonts w:ascii="MS Mincho" w:hint="eastAsia"/>
                <w:color w:val="000000"/>
                <w:spacing w:val="4"/>
              </w:rPr>
              <w:t>等々の返却依頼について</w:t>
            </w:r>
          </w:p>
        </w:tc>
        <w:tc>
          <w:tcPr>
            <w:tcW w:w="674" w:type="dxa"/>
            <w:tcBorders>
              <w:top w:val="single" w:sz="4" w:space="0" w:color="auto"/>
              <w:left w:val="single" w:sz="4" w:space="0" w:color="auto"/>
              <w:bottom w:val="single" w:sz="4" w:space="0" w:color="auto"/>
              <w:right w:val="single" w:sz="4" w:space="0" w:color="auto"/>
            </w:tcBorders>
          </w:tcPr>
          <w:p w14:paraId="546F4136" w14:textId="04460068" w:rsidR="00A56C48" w:rsidRPr="007F70DB" w:rsidRDefault="00A56C48" w:rsidP="00A56C48">
            <w:pPr>
              <w:pStyle w:val="a5"/>
              <w:rPr>
                <w:spacing w:val="0"/>
              </w:rPr>
            </w:pPr>
          </w:p>
          <w:p w14:paraId="4B25986C" w14:textId="77777777" w:rsidR="00A56C48" w:rsidRPr="007F70DB" w:rsidRDefault="00A56C48" w:rsidP="00A56C48">
            <w:pPr>
              <w:pStyle w:val="a5"/>
              <w:rPr>
                <w:spacing w:val="0"/>
              </w:rPr>
            </w:pPr>
            <w:r w:rsidRPr="007F70DB">
              <w:rPr>
                <w:rFonts w:hint="eastAsia"/>
                <w:spacing w:val="0"/>
              </w:rPr>
              <w:t>写し</w:t>
            </w:r>
          </w:p>
        </w:tc>
        <w:tc>
          <w:tcPr>
            <w:tcW w:w="955" w:type="dxa"/>
            <w:tcBorders>
              <w:top w:val="single" w:sz="4" w:space="0" w:color="auto"/>
              <w:left w:val="single" w:sz="4" w:space="0" w:color="auto"/>
              <w:bottom w:val="single" w:sz="4" w:space="0" w:color="auto"/>
              <w:right w:val="single" w:sz="4" w:space="0" w:color="auto"/>
            </w:tcBorders>
          </w:tcPr>
          <w:p w14:paraId="7C553EF9" w14:textId="5FBFBE9C" w:rsidR="00A56C48" w:rsidRPr="007F70DB" w:rsidRDefault="00A56C48" w:rsidP="00A56C48">
            <w:pPr>
              <w:pStyle w:val="a5"/>
              <w:rPr>
                <w:spacing w:val="0"/>
              </w:rPr>
            </w:pPr>
            <w:r w:rsidRPr="00A35DC6">
              <w:rPr>
                <w:rFonts w:ascii="MS Mincho"/>
                <w:color w:val="000000"/>
                <w:spacing w:val="4"/>
              </w:rPr>
              <w:t>2021</w:t>
            </w:r>
            <w:r>
              <w:rPr>
                <w:rFonts w:ascii="MS Mincho"/>
                <w:color w:val="000000"/>
                <w:spacing w:val="4"/>
              </w:rPr>
              <w:t>/</w:t>
            </w:r>
            <w:r w:rsidRPr="00A35DC6">
              <w:rPr>
                <w:rFonts w:ascii="MS Mincho"/>
                <w:color w:val="000000"/>
                <w:spacing w:val="4"/>
              </w:rPr>
              <w:t>08</w:t>
            </w:r>
            <w:r>
              <w:rPr>
                <w:rFonts w:ascii="MS Mincho"/>
                <w:color w:val="000000"/>
                <w:spacing w:val="4"/>
              </w:rPr>
              <w:t>/</w:t>
            </w:r>
            <w:r w:rsidRPr="00A35DC6">
              <w:rPr>
                <w:rFonts w:ascii="MS Mincho"/>
                <w:color w:val="000000"/>
                <w:spacing w:val="4"/>
              </w:rPr>
              <w:t>13</w:t>
            </w:r>
          </w:p>
        </w:tc>
        <w:tc>
          <w:tcPr>
            <w:tcW w:w="1340" w:type="dxa"/>
            <w:tcBorders>
              <w:top w:val="single" w:sz="4" w:space="0" w:color="auto"/>
              <w:left w:val="single" w:sz="4" w:space="0" w:color="auto"/>
              <w:bottom w:val="single" w:sz="4" w:space="0" w:color="auto"/>
              <w:right w:val="single" w:sz="4" w:space="0" w:color="auto"/>
            </w:tcBorders>
          </w:tcPr>
          <w:p w14:paraId="6D5DCB31" w14:textId="72A6C0F3" w:rsidR="00A56C48" w:rsidRPr="007F70DB" w:rsidRDefault="00A56C48" w:rsidP="00A56C48">
            <w:pPr>
              <w:pStyle w:val="a5"/>
              <w:rPr>
                <w:spacing w:val="0"/>
              </w:rPr>
            </w:pPr>
            <w:r>
              <w:rPr>
                <w:rFonts w:hint="eastAsia"/>
                <w:spacing w:val="0"/>
              </w:rPr>
              <w:t>孫　樹斌</w:t>
            </w:r>
          </w:p>
        </w:tc>
        <w:tc>
          <w:tcPr>
            <w:tcW w:w="2865" w:type="dxa"/>
            <w:tcBorders>
              <w:top w:val="single" w:sz="4" w:space="0" w:color="auto"/>
              <w:left w:val="single" w:sz="4" w:space="0" w:color="auto"/>
              <w:bottom w:val="single" w:sz="4" w:space="0" w:color="auto"/>
              <w:right w:val="single" w:sz="4" w:space="0" w:color="auto"/>
            </w:tcBorders>
          </w:tcPr>
          <w:p w14:paraId="60DAE708" w14:textId="77777777" w:rsidR="00A56C48" w:rsidRPr="00381EAF" w:rsidRDefault="00A56C48" w:rsidP="00A56C48">
            <w:pPr>
              <w:pStyle w:val="a5"/>
              <w:rPr>
                <w:spacing w:val="0"/>
              </w:rPr>
            </w:pPr>
            <w:r>
              <w:rPr>
                <w:rFonts w:hint="eastAsia"/>
                <w:spacing w:val="0"/>
              </w:rPr>
              <w:t>社内メール</w:t>
            </w:r>
          </w:p>
          <w:p w14:paraId="05F53989" w14:textId="1AE5FF08" w:rsidR="00A56C48" w:rsidRPr="00C573F5" w:rsidRDefault="00A56C48" w:rsidP="00A56C48">
            <w:pPr>
              <w:pStyle w:val="a5"/>
              <w:rPr>
                <w:spacing w:val="0"/>
              </w:rPr>
            </w:pPr>
            <w:r>
              <w:rPr>
                <w:rFonts w:hint="eastAsia"/>
                <w:spacing w:val="0"/>
              </w:rPr>
              <w:t>PC</w:t>
            </w:r>
            <w:r>
              <w:rPr>
                <w:rFonts w:hint="eastAsia"/>
                <w:spacing w:val="0"/>
              </w:rPr>
              <w:t>返却について説明する。</w:t>
            </w:r>
          </w:p>
          <w:p w14:paraId="2BACE083" w14:textId="77777777" w:rsidR="00A56C48" w:rsidRPr="007F70DB" w:rsidRDefault="00A56C48" w:rsidP="00A56C48">
            <w:pPr>
              <w:pStyle w:val="a5"/>
              <w:rPr>
                <w:spacing w:val="0"/>
              </w:rPr>
            </w:pPr>
          </w:p>
        </w:tc>
        <w:tc>
          <w:tcPr>
            <w:tcW w:w="764" w:type="dxa"/>
            <w:tcBorders>
              <w:top w:val="single" w:sz="4" w:space="0" w:color="auto"/>
              <w:left w:val="single" w:sz="4" w:space="0" w:color="auto"/>
              <w:bottom w:val="single" w:sz="4" w:space="0" w:color="auto"/>
              <w:right w:val="single" w:sz="4" w:space="0" w:color="auto"/>
            </w:tcBorders>
          </w:tcPr>
          <w:p w14:paraId="222DCDB8" w14:textId="612C056D" w:rsidR="00A56C48" w:rsidRPr="006D374B" w:rsidRDefault="00A56C48" w:rsidP="00A56C48">
            <w:pPr>
              <w:pStyle w:val="a5"/>
              <w:rPr>
                <w:rFonts w:ascii="MS Mincho" w:hAnsi="MS Mincho"/>
                <w:spacing w:val="0"/>
              </w:rPr>
            </w:pPr>
            <w:r w:rsidRPr="006D374B">
              <w:rPr>
                <w:rFonts w:ascii="MS Mincho" w:hAnsi="MS Mincho"/>
                <w:spacing w:val="0"/>
                <w:lang w:eastAsia="zh-CN"/>
              </w:rPr>
              <w:t>2021/11/17</w:t>
            </w:r>
          </w:p>
        </w:tc>
      </w:tr>
      <w:tr w:rsidR="00A56C48" w14:paraId="0E5D0914" w14:textId="77777777" w:rsidTr="00DD2B50">
        <w:tc>
          <w:tcPr>
            <w:tcW w:w="1045" w:type="dxa"/>
            <w:tcBorders>
              <w:top w:val="single" w:sz="4" w:space="0" w:color="auto"/>
              <w:left w:val="single" w:sz="4" w:space="0" w:color="auto"/>
              <w:bottom w:val="single" w:sz="4" w:space="0" w:color="auto"/>
              <w:right w:val="single" w:sz="4" w:space="0" w:color="auto"/>
            </w:tcBorders>
          </w:tcPr>
          <w:p w14:paraId="0F925A41" w14:textId="4C1E5C08" w:rsidR="00A56C48" w:rsidRPr="005C60BE" w:rsidRDefault="00A56C48" w:rsidP="00A56C48">
            <w:pPr>
              <w:pStyle w:val="a5"/>
              <w:rPr>
                <w:b/>
                <w:bCs/>
                <w:spacing w:val="0"/>
              </w:rPr>
            </w:pPr>
            <w:r>
              <w:rPr>
                <w:rFonts w:eastAsia="Yu Mincho" w:hint="eastAsia"/>
                <w:spacing w:val="0"/>
              </w:rPr>
              <w:t>乙４の１５</w:t>
            </w:r>
          </w:p>
        </w:tc>
        <w:tc>
          <w:tcPr>
            <w:tcW w:w="1719" w:type="dxa"/>
            <w:tcBorders>
              <w:top w:val="single" w:sz="4" w:space="0" w:color="auto"/>
              <w:left w:val="single" w:sz="4" w:space="0" w:color="auto"/>
              <w:bottom w:val="single" w:sz="4" w:space="0" w:color="auto"/>
              <w:right w:val="single" w:sz="4" w:space="0" w:color="auto"/>
            </w:tcBorders>
          </w:tcPr>
          <w:p w14:paraId="7C9D1FA4" w14:textId="23E82C8F" w:rsidR="00A56C48" w:rsidRPr="007F70DB" w:rsidRDefault="00A56C48" w:rsidP="00A56C48">
            <w:pPr>
              <w:pStyle w:val="a5"/>
              <w:rPr>
                <w:spacing w:val="0"/>
              </w:rPr>
            </w:pPr>
            <w:r w:rsidRPr="00236A70">
              <w:rPr>
                <w:rFonts w:ascii="MS Mincho"/>
                <w:color w:val="000000"/>
                <w:spacing w:val="4"/>
              </w:rPr>
              <w:t xml:space="preserve">RE_ </w:t>
            </w:r>
            <w:proofErr w:type="spellStart"/>
            <w:r w:rsidRPr="00236A70">
              <w:rPr>
                <w:rFonts w:ascii="MS Mincho"/>
                <w:color w:val="000000"/>
                <w:spacing w:val="4"/>
              </w:rPr>
              <w:t>RE</w:t>
            </w:r>
            <w:proofErr w:type="spellEnd"/>
            <w:r w:rsidRPr="00236A70">
              <w:rPr>
                <w:rFonts w:ascii="MS Mincho"/>
                <w:color w:val="000000"/>
                <w:spacing w:val="4"/>
              </w:rPr>
              <w:t xml:space="preserve">_ </w:t>
            </w:r>
            <w:r w:rsidRPr="00236A70">
              <w:rPr>
                <w:rFonts w:ascii="MS Mincho" w:hint="eastAsia"/>
                <w:color w:val="000000"/>
                <w:spacing w:val="4"/>
              </w:rPr>
              <w:t>回复</w:t>
            </w:r>
            <w:r w:rsidRPr="00236A70">
              <w:rPr>
                <w:rFonts w:ascii="MS Mincho"/>
                <w:color w:val="000000"/>
                <w:spacing w:val="4"/>
              </w:rPr>
              <w:t xml:space="preserve">_ </w:t>
            </w:r>
            <w:r w:rsidRPr="00236A70">
              <w:rPr>
                <w:rFonts w:ascii="MS Mincho" w:hint="eastAsia"/>
                <w:color w:val="000000"/>
                <w:spacing w:val="4"/>
              </w:rPr>
              <w:t>打ち合わせについて</w:t>
            </w:r>
            <w:r w:rsidRPr="00236A70">
              <w:rPr>
                <w:rFonts w:ascii="MS Mincho"/>
                <w:color w:val="000000"/>
                <w:spacing w:val="4"/>
              </w:rPr>
              <w:t>(8_24</w:t>
            </w:r>
            <w:r w:rsidRPr="00236A70">
              <w:rPr>
                <w:rFonts w:ascii="MS Mincho" w:hint="eastAsia"/>
                <w:color w:val="000000"/>
                <w:spacing w:val="4"/>
              </w:rPr>
              <w:t>火）</w:t>
            </w:r>
          </w:p>
        </w:tc>
        <w:tc>
          <w:tcPr>
            <w:tcW w:w="674" w:type="dxa"/>
            <w:tcBorders>
              <w:top w:val="single" w:sz="4" w:space="0" w:color="auto"/>
              <w:left w:val="single" w:sz="4" w:space="0" w:color="auto"/>
              <w:bottom w:val="single" w:sz="4" w:space="0" w:color="auto"/>
              <w:right w:val="single" w:sz="4" w:space="0" w:color="auto"/>
            </w:tcBorders>
          </w:tcPr>
          <w:p w14:paraId="009F0DF7" w14:textId="00C6CEA5" w:rsidR="00A56C48" w:rsidRPr="007F70DB" w:rsidRDefault="00A56C48" w:rsidP="00A56C48">
            <w:pPr>
              <w:pStyle w:val="a5"/>
              <w:rPr>
                <w:spacing w:val="0"/>
              </w:rPr>
            </w:pPr>
          </w:p>
          <w:p w14:paraId="70E779B8" w14:textId="77777777" w:rsidR="00A56C48" w:rsidRPr="007F70DB" w:rsidRDefault="00A56C48" w:rsidP="00A56C48">
            <w:pPr>
              <w:pStyle w:val="a5"/>
              <w:rPr>
                <w:spacing w:val="0"/>
              </w:rPr>
            </w:pPr>
            <w:r w:rsidRPr="007F70DB">
              <w:rPr>
                <w:rFonts w:hint="eastAsia"/>
                <w:spacing w:val="0"/>
              </w:rPr>
              <w:t>写し</w:t>
            </w:r>
          </w:p>
        </w:tc>
        <w:tc>
          <w:tcPr>
            <w:tcW w:w="955" w:type="dxa"/>
            <w:tcBorders>
              <w:top w:val="single" w:sz="4" w:space="0" w:color="auto"/>
              <w:left w:val="single" w:sz="4" w:space="0" w:color="auto"/>
              <w:bottom w:val="single" w:sz="4" w:space="0" w:color="auto"/>
              <w:right w:val="single" w:sz="4" w:space="0" w:color="auto"/>
            </w:tcBorders>
          </w:tcPr>
          <w:p w14:paraId="7B358280" w14:textId="6BDAC2A0" w:rsidR="00A56C48" w:rsidRPr="007F70DB" w:rsidRDefault="00A56C48" w:rsidP="00A56C48">
            <w:pPr>
              <w:pStyle w:val="a5"/>
              <w:rPr>
                <w:spacing w:val="0"/>
              </w:rPr>
            </w:pPr>
            <w:r w:rsidRPr="00A35DC6">
              <w:rPr>
                <w:rFonts w:ascii="MS Mincho"/>
                <w:color w:val="000000"/>
                <w:spacing w:val="4"/>
              </w:rPr>
              <w:t>2021</w:t>
            </w:r>
            <w:r>
              <w:rPr>
                <w:rFonts w:ascii="MS Mincho"/>
                <w:color w:val="000000"/>
                <w:spacing w:val="4"/>
              </w:rPr>
              <w:t>/</w:t>
            </w:r>
            <w:r w:rsidRPr="00A35DC6">
              <w:rPr>
                <w:rFonts w:ascii="MS Mincho"/>
                <w:color w:val="000000"/>
                <w:spacing w:val="4"/>
              </w:rPr>
              <w:t>08</w:t>
            </w:r>
            <w:r>
              <w:rPr>
                <w:rFonts w:ascii="MS Mincho"/>
                <w:color w:val="000000"/>
                <w:spacing w:val="4"/>
              </w:rPr>
              <w:t>/23</w:t>
            </w:r>
          </w:p>
        </w:tc>
        <w:tc>
          <w:tcPr>
            <w:tcW w:w="1340" w:type="dxa"/>
            <w:tcBorders>
              <w:top w:val="single" w:sz="4" w:space="0" w:color="auto"/>
              <w:left w:val="single" w:sz="4" w:space="0" w:color="auto"/>
              <w:bottom w:val="single" w:sz="4" w:space="0" w:color="auto"/>
              <w:right w:val="single" w:sz="4" w:space="0" w:color="auto"/>
            </w:tcBorders>
          </w:tcPr>
          <w:p w14:paraId="4EDC5B37" w14:textId="77777777" w:rsidR="00A56C48" w:rsidRPr="007F70DB" w:rsidRDefault="00A56C48" w:rsidP="00A56C48">
            <w:pPr>
              <w:pStyle w:val="a5"/>
              <w:rPr>
                <w:spacing w:val="0"/>
              </w:rPr>
            </w:pPr>
          </w:p>
        </w:tc>
        <w:tc>
          <w:tcPr>
            <w:tcW w:w="2865" w:type="dxa"/>
            <w:tcBorders>
              <w:top w:val="single" w:sz="4" w:space="0" w:color="auto"/>
              <w:left w:val="single" w:sz="4" w:space="0" w:color="auto"/>
              <w:bottom w:val="single" w:sz="4" w:space="0" w:color="auto"/>
              <w:right w:val="single" w:sz="4" w:space="0" w:color="auto"/>
            </w:tcBorders>
          </w:tcPr>
          <w:p w14:paraId="1A0B04C8" w14:textId="77777777" w:rsidR="00A56C48" w:rsidRPr="00381EAF" w:rsidRDefault="00A56C48" w:rsidP="00A56C48">
            <w:pPr>
              <w:pStyle w:val="a5"/>
              <w:rPr>
                <w:spacing w:val="0"/>
              </w:rPr>
            </w:pPr>
            <w:r>
              <w:rPr>
                <w:rFonts w:hint="eastAsia"/>
                <w:spacing w:val="0"/>
              </w:rPr>
              <w:t>社内メール</w:t>
            </w:r>
          </w:p>
          <w:p w14:paraId="76A42A6A" w14:textId="047595C0" w:rsidR="00A56C48" w:rsidRPr="007F70DB" w:rsidRDefault="00A56C48" w:rsidP="00A56C48">
            <w:pPr>
              <w:pStyle w:val="a5"/>
              <w:rPr>
                <w:spacing w:val="0"/>
              </w:rPr>
            </w:pPr>
            <w:r>
              <w:rPr>
                <w:rFonts w:hint="eastAsia"/>
                <w:spacing w:val="0"/>
              </w:rPr>
              <w:t>解雇の件について第二回面談して　解雇資料を請求した。</w:t>
            </w:r>
          </w:p>
          <w:p w14:paraId="5B20D72D" w14:textId="77777777" w:rsidR="00A56C48" w:rsidRPr="007F70DB" w:rsidRDefault="00A56C48" w:rsidP="00A56C48">
            <w:pPr>
              <w:pStyle w:val="a5"/>
              <w:rPr>
                <w:spacing w:val="0"/>
              </w:rPr>
            </w:pPr>
          </w:p>
        </w:tc>
        <w:tc>
          <w:tcPr>
            <w:tcW w:w="764" w:type="dxa"/>
            <w:tcBorders>
              <w:top w:val="single" w:sz="4" w:space="0" w:color="auto"/>
              <w:left w:val="single" w:sz="4" w:space="0" w:color="auto"/>
              <w:bottom w:val="single" w:sz="4" w:space="0" w:color="auto"/>
              <w:right w:val="single" w:sz="4" w:space="0" w:color="auto"/>
            </w:tcBorders>
          </w:tcPr>
          <w:p w14:paraId="15EBB3CA" w14:textId="53059E90" w:rsidR="00A56C48" w:rsidRPr="006D374B" w:rsidRDefault="00A56C48" w:rsidP="00A56C48">
            <w:pPr>
              <w:pStyle w:val="a5"/>
              <w:rPr>
                <w:rFonts w:ascii="MS Mincho" w:hAnsi="MS Mincho"/>
                <w:spacing w:val="0"/>
              </w:rPr>
            </w:pPr>
            <w:r w:rsidRPr="006D374B">
              <w:rPr>
                <w:rFonts w:ascii="MS Mincho" w:hAnsi="MS Mincho"/>
                <w:spacing w:val="0"/>
                <w:lang w:eastAsia="zh-CN"/>
              </w:rPr>
              <w:t>2021/11/17</w:t>
            </w:r>
          </w:p>
        </w:tc>
      </w:tr>
      <w:tr w:rsidR="00A56C48" w14:paraId="61CEE093" w14:textId="77777777" w:rsidTr="00DD2B50">
        <w:tc>
          <w:tcPr>
            <w:tcW w:w="1045" w:type="dxa"/>
            <w:tcBorders>
              <w:top w:val="single" w:sz="4" w:space="0" w:color="auto"/>
              <w:left w:val="single" w:sz="4" w:space="0" w:color="auto"/>
              <w:bottom w:val="single" w:sz="4" w:space="0" w:color="auto"/>
              <w:right w:val="single" w:sz="4" w:space="0" w:color="auto"/>
            </w:tcBorders>
          </w:tcPr>
          <w:p w14:paraId="17644536" w14:textId="77777777" w:rsidR="00A56C48" w:rsidRPr="00EF3428" w:rsidRDefault="00A56C48" w:rsidP="00A56C48">
            <w:pPr>
              <w:pStyle w:val="a5"/>
              <w:rPr>
                <w:spacing w:val="0"/>
              </w:rPr>
            </w:pPr>
          </w:p>
        </w:tc>
        <w:tc>
          <w:tcPr>
            <w:tcW w:w="1719" w:type="dxa"/>
            <w:tcBorders>
              <w:top w:val="single" w:sz="4" w:space="0" w:color="auto"/>
              <w:left w:val="single" w:sz="4" w:space="0" w:color="auto"/>
              <w:bottom w:val="single" w:sz="4" w:space="0" w:color="auto"/>
              <w:right w:val="single" w:sz="4" w:space="0" w:color="auto"/>
            </w:tcBorders>
          </w:tcPr>
          <w:p w14:paraId="7CBFF112" w14:textId="77777777" w:rsidR="00A56C48" w:rsidRPr="00772C9B" w:rsidRDefault="00A56C48" w:rsidP="00A56C48">
            <w:pPr>
              <w:pStyle w:val="a5"/>
              <w:rPr>
                <w:rFonts w:ascii="MS Mincho"/>
                <w:color w:val="000000"/>
                <w:spacing w:val="4"/>
              </w:rPr>
            </w:pPr>
          </w:p>
        </w:tc>
        <w:tc>
          <w:tcPr>
            <w:tcW w:w="674" w:type="dxa"/>
            <w:tcBorders>
              <w:top w:val="single" w:sz="4" w:space="0" w:color="auto"/>
              <w:left w:val="single" w:sz="4" w:space="0" w:color="auto"/>
              <w:bottom w:val="single" w:sz="4" w:space="0" w:color="auto"/>
              <w:right w:val="single" w:sz="4" w:space="0" w:color="auto"/>
            </w:tcBorders>
          </w:tcPr>
          <w:p w14:paraId="0543C9B6" w14:textId="77777777" w:rsidR="00A56C48" w:rsidRPr="007F70DB" w:rsidRDefault="00A56C48" w:rsidP="00A56C48">
            <w:pPr>
              <w:pStyle w:val="a5"/>
              <w:rPr>
                <w:spacing w:val="0"/>
              </w:rPr>
            </w:pPr>
            <w:r w:rsidRPr="007F70DB">
              <w:rPr>
                <w:rFonts w:hint="eastAsia"/>
                <w:spacing w:val="0"/>
              </w:rPr>
              <w:t>原本</w:t>
            </w:r>
          </w:p>
          <w:p w14:paraId="149E0125" w14:textId="77777777" w:rsidR="00A56C48" w:rsidRPr="007F70DB" w:rsidRDefault="00A56C48" w:rsidP="00A56C48">
            <w:pPr>
              <w:pStyle w:val="a5"/>
              <w:rPr>
                <w:spacing w:val="0"/>
              </w:rPr>
            </w:pPr>
          </w:p>
          <w:p w14:paraId="6A90322D" w14:textId="0C9E9A7F" w:rsidR="00A56C48" w:rsidRPr="007F70DB" w:rsidRDefault="00A56C48" w:rsidP="00A56C48">
            <w:pPr>
              <w:pStyle w:val="a5"/>
              <w:rPr>
                <w:spacing w:val="0"/>
              </w:rPr>
            </w:pPr>
            <w:r w:rsidRPr="007F70DB">
              <w:rPr>
                <w:rFonts w:hint="eastAsia"/>
                <w:spacing w:val="0"/>
              </w:rPr>
              <w:t>写し</w:t>
            </w:r>
          </w:p>
        </w:tc>
        <w:tc>
          <w:tcPr>
            <w:tcW w:w="955" w:type="dxa"/>
            <w:tcBorders>
              <w:top w:val="single" w:sz="4" w:space="0" w:color="auto"/>
              <w:left w:val="single" w:sz="4" w:space="0" w:color="auto"/>
              <w:bottom w:val="single" w:sz="4" w:space="0" w:color="auto"/>
              <w:right w:val="single" w:sz="4" w:space="0" w:color="auto"/>
            </w:tcBorders>
          </w:tcPr>
          <w:p w14:paraId="38E1E541" w14:textId="77777777" w:rsidR="00A56C48" w:rsidRPr="00772C9B" w:rsidRDefault="00A56C48" w:rsidP="00A56C48">
            <w:pPr>
              <w:pStyle w:val="a5"/>
              <w:rPr>
                <w:spacing w:val="0"/>
              </w:rPr>
            </w:pPr>
          </w:p>
        </w:tc>
        <w:tc>
          <w:tcPr>
            <w:tcW w:w="1340" w:type="dxa"/>
            <w:tcBorders>
              <w:top w:val="single" w:sz="4" w:space="0" w:color="auto"/>
              <w:left w:val="single" w:sz="4" w:space="0" w:color="auto"/>
              <w:bottom w:val="single" w:sz="4" w:space="0" w:color="auto"/>
              <w:right w:val="single" w:sz="4" w:space="0" w:color="auto"/>
            </w:tcBorders>
          </w:tcPr>
          <w:p w14:paraId="4D24C096" w14:textId="77777777" w:rsidR="00A56C48" w:rsidRDefault="00A56C48" w:rsidP="00A56C48">
            <w:pPr>
              <w:pStyle w:val="a5"/>
            </w:pPr>
          </w:p>
        </w:tc>
        <w:tc>
          <w:tcPr>
            <w:tcW w:w="2865" w:type="dxa"/>
            <w:tcBorders>
              <w:top w:val="single" w:sz="4" w:space="0" w:color="auto"/>
              <w:left w:val="single" w:sz="4" w:space="0" w:color="auto"/>
              <w:bottom w:val="single" w:sz="4" w:space="0" w:color="auto"/>
              <w:right w:val="single" w:sz="4" w:space="0" w:color="auto"/>
            </w:tcBorders>
          </w:tcPr>
          <w:p w14:paraId="3B99BA80" w14:textId="77777777" w:rsidR="00A56C48" w:rsidRPr="007F70DB" w:rsidRDefault="00A56C48" w:rsidP="00A56C48">
            <w:pPr>
              <w:pStyle w:val="a5"/>
              <w:rPr>
                <w:spacing w:val="0"/>
              </w:rPr>
            </w:pPr>
          </w:p>
          <w:p w14:paraId="13949B77" w14:textId="77777777" w:rsidR="00A56C48" w:rsidRPr="007F70DB" w:rsidRDefault="00A56C48" w:rsidP="00A56C48">
            <w:pPr>
              <w:pStyle w:val="a5"/>
              <w:rPr>
                <w:spacing w:val="0"/>
              </w:rPr>
            </w:pPr>
          </w:p>
          <w:p w14:paraId="471CEB56" w14:textId="77777777" w:rsidR="00A56C48" w:rsidRPr="007F70DB" w:rsidRDefault="00A56C48" w:rsidP="00A56C48">
            <w:pPr>
              <w:pStyle w:val="a5"/>
              <w:rPr>
                <w:spacing w:val="0"/>
              </w:rPr>
            </w:pPr>
          </w:p>
          <w:p w14:paraId="0F8A0AAF" w14:textId="77777777" w:rsidR="00A56C48" w:rsidRDefault="00A56C48" w:rsidP="00A56C48">
            <w:pPr>
              <w:pStyle w:val="a5"/>
              <w:rPr>
                <w:spacing w:val="0"/>
              </w:rPr>
            </w:pPr>
          </w:p>
          <w:p w14:paraId="50C8E70B" w14:textId="77777777" w:rsidR="00A56C48" w:rsidRDefault="00A56C48" w:rsidP="00A56C48">
            <w:pPr>
              <w:pStyle w:val="a5"/>
              <w:rPr>
                <w:spacing w:val="0"/>
              </w:rPr>
            </w:pPr>
          </w:p>
          <w:p w14:paraId="15FD0965" w14:textId="3DC885FC" w:rsidR="00A56C48" w:rsidRDefault="00A56C48" w:rsidP="00A56C48">
            <w:pPr>
              <w:pStyle w:val="a5"/>
              <w:rPr>
                <w:spacing w:val="0"/>
              </w:rPr>
            </w:pPr>
          </w:p>
        </w:tc>
        <w:tc>
          <w:tcPr>
            <w:tcW w:w="764" w:type="dxa"/>
            <w:tcBorders>
              <w:top w:val="single" w:sz="4" w:space="0" w:color="auto"/>
              <w:left w:val="single" w:sz="4" w:space="0" w:color="auto"/>
              <w:bottom w:val="single" w:sz="4" w:space="0" w:color="auto"/>
              <w:right w:val="single" w:sz="4" w:space="0" w:color="auto"/>
            </w:tcBorders>
          </w:tcPr>
          <w:p w14:paraId="275E256F" w14:textId="77777777" w:rsidR="00A56C48" w:rsidRPr="006D374B" w:rsidRDefault="00A56C48" w:rsidP="00A56C48">
            <w:pPr>
              <w:pStyle w:val="a5"/>
              <w:rPr>
                <w:rFonts w:ascii="MS Mincho" w:hAnsi="MS Mincho"/>
                <w:spacing w:val="0"/>
                <w:lang w:eastAsia="zh-CN"/>
              </w:rPr>
            </w:pPr>
          </w:p>
        </w:tc>
      </w:tr>
      <w:tr w:rsidR="00A56C48" w14:paraId="753BD62B" w14:textId="77777777" w:rsidTr="00DD2B50">
        <w:tc>
          <w:tcPr>
            <w:tcW w:w="1045" w:type="dxa"/>
            <w:tcBorders>
              <w:top w:val="single" w:sz="4" w:space="0" w:color="auto"/>
              <w:left w:val="single" w:sz="4" w:space="0" w:color="auto"/>
              <w:bottom w:val="single" w:sz="4" w:space="0" w:color="auto"/>
              <w:right w:val="single" w:sz="4" w:space="0" w:color="auto"/>
            </w:tcBorders>
          </w:tcPr>
          <w:p w14:paraId="70905A5D" w14:textId="77777777" w:rsidR="00A56C48" w:rsidRPr="00EF3428" w:rsidRDefault="00A56C48" w:rsidP="00A56C48">
            <w:pPr>
              <w:pStyle w:val="a5"/>
              <w:rPr>
                <w:spacing w:val="0"/>
              </w:rPr>
            </w:pPr>
          </w:p>
        </w:tc>
        <w:tc>
          <w:tcPr>
            <w:tcW w:w="1719" w:type="dxa"/>
            <w:tcBorders>
              <w:top w:val="single" w:sz="4" w:space="0" w:color="auto"/>
              <w:left w:val="single" w:sz="4" w:space="0" w:color="auto"/>
              <w:bottom w:val="single" w:sz="4" w:space="0" w:color="auto"/>
              <w:right w:val="single" w:sz="4" w:space="0" w:color="auto"/>
            </w:tcBorders>
          </w:tcPr>
          <w:p w14:paraId="6CE78A3C" w14:textId="77777777" w:rsidR="00A56C48" w:rsidRPr="00772C9B" w:rsidRDefault="00A56C48" w:rsidP="00A56C48">
            <w:pPr>
              <w:pStyle w:val="a5"/>
              <w:rPr>
                <w:rFonts w:ascii="MS Mincho"/>
                <w:color w:val="000000"/>
                <w:spacing w:val="4"/>
              </w:rPr>
            </w:pPr>
          </w:p>
        </w:tc>
        <w:tc>
          <w:tcPr>
            <w:tcW w:w="674" w:type="dxa"/>
            <w:tcBorders>
              <w:top w:val="single" w:sz="4" w:space="0" w:color="auto"/>
              <w:left w:val="single" w:sz="4" w:space="0" w:color="auto"/>
              <w:bottom w:val="single" w:sz="4" w:space="0" w:color="auto"/>
              <w:right w:val="single" w:sz="4" w:space="0" w:color="auto"/>
            </w:tcBorders>
          </w:tcPr>
          <w:p w14:paraId="5E43613C" w14:textId="77777777" w:rsidR="00A56C48" w:rsidRPr="007F70DB" w:rsidRDefault="00A56C48" w:rsidP="00A56C48">
            <w:pPr>
              <w:pStyle w:val="a5"/>
              <w:rPr>
                <w:spacing w:val="0"/>
              </w:rPr>
            </w:pPr>
            <w:r w:rsidRPr="007F70DB">
              <w:rPr>
                <w:rFonts w:hint="eastAsia"/>
                <w:spacing w:val="0"/>
              </w:rPr>
              <w:t>原本</w:t>
            </w:r>
          </w:p>
          <w:p w14:paraId="59F626EB" w14:textId="77777777" w:rsidR="00A56C48" w:rsidRPr="007F70DB" w:rsidRDefault="00A56C48" w:rsidP="00A56C48">
            <w:pPr>
              <w:pStyle w:val="a5"/>
              <w:rPr>
                <w:spacing w:val="0"/>
              </w:rPr>
            </w:pPr>
          </w:p>
          <w:p w14:paraId="09AF01BB" w14:textId="533FE355" w:rsidR="00A56C48" w:rsidRPr="007F70DB" w:rsidRDefault="00A56C48" w:rsidP="00A56C48">
            <w:pPr>
              <w:pStyle w:val="a5"/>
              <w:rPr>
                <w:spacing w:val="0"/>
              </w:rPr>
            </w:pPr>
            <w:r w:rsidRPr="007F70DB">
              <w:rPr>
                <w:rFonts w:hint="eastAsia"/>
                <w:spacing w:val="0"/>
              </w:rPr>
              <w:t>写し</w:t>
            </w:r>
          </w:p>
        </w:tc>
        <w:tc>
          <w:tcPr>
            <w:tcW w:w="955" w:type="dxa"/>
            <w:tcBorders>
              <w:top w:val="single" w:sz="4" w:space="0" w:color="auto"/>
              <w:left w:val="single" w:sz="4" w:space="0" w:color="auto"/>
              <w:bottom w:val="single" w:sz="4" w:space="0" w:color="auto"/>
              <w:right w:val="single" w:sz="4" w:space="0" w:color="auto"/>
            </w:tcBorders>
          </w:tcPr>
          <w:p w14:paraId="19E225FF" w14:textId="77777777" w:rsidR="00A56C48" w:rsidRPr="00772C9B" w:rsidRDefault="00A56C48" w:rsidP="00A56C48">
            <w:pPr>
              <w:pStyle w:val="a5"/>
              <w:rPr>
                <w:spacing w:val="0"/>
              </w:rPr>
            </w:pPr>
          </w:p>
        </w:tc>
        <w:tc>
          <w:tcPr>
            <w:tcW w:w="1340" w:type="dxa"/>
            <w:tcBorders>
              <w:top w:val="single" w:sz="4" w:space="0" w:color="auto"/>
              <w:left w:val="single" w:sz="4" w:space="0" w:color="auto"/>
              <w:bottom w:val="single" w:sz="4" w:space="0" w:color="auto"/>
              <w:right w:val="single" w:sz="4" w:space="0" w:color="auto"/>
            </w:tcBorders>
          </w:tcPr>
          <w:p w14:paraId="13D870EB" w14:textId="77777777" w:rsidR="00A56C48" w:rsidRDefault="00A56C48" w:rsidP="00A56C48">
            <w:pPr>
              <w:pStyle w:val="a5"/>
            </w:pPr>
          </w:p>
        </w:tc>
        <w:tc>
          <w:tcPr>
            <w:tcW w:w="2865" w:type="dxa"/>
            <w:tcBorders>
              <w:top w:val="single" w:sz="4" w:space="0" w:color="auto"/>
              <w:left w:val="single" w:sz="4" w:space="0" w:color="auto"/>
              <w:bottom w:val="single" w:sz="4" w:space="0" w:color="auto"/>
              <w:right w:val="single" w:sz="4" w:space="0" w:color="auto"/>
            </w:tcBorders>
          </w:tcPr>
          <w:p w14:paraId="5501052D" w14:textId="77777777" w:rsidR="00A56C48" w:rsidRPr="007F70DB" w:rsidRDefault="00A56C48" w:rsidP="00A56C48">
            <w:pPr>
              <w:pStyle w:val="a5"/>
              <w:rPr>
                <w:spacing w:val="0"/>
              </w:rPr>
            </w:pPr>
          </w:p>
          <w:p w14:paraId="23306C43" w14:textId="77777777" w:rsidR="00A56C48" w:rsidRPr="007F70DB" w:rsidRDefault="00A56C48" w:rsidP="00A56C48">
            <w:pPr>
              <w:pStyle w:val="a5"/>
              <w:rPr>
                <w:spacing w:val="0"/>
              </w:rPr>
            </w:pPr>
          </w:p>
          <w:p w14:paraId="13B602CF" w14:textId="77777777" w:rsidR="00A56C48" w:rsidRDefault="00A56C48" w:rsidP="00A56C48">
            <w:pPr>
              <w:pStyle w:val="a5"/>
              <w:rPr>
                <w:spacing w:val="0"/>
              </w:rPr>
            </w:pPr>
          </w:p>
          <w:p w14:paraId="7656629F" w14:textId="77777777" w:rsidR="00A56C48" w:rsidRDefault="00A56C48" w:rsidP="00A56C48">
            <w:pPr>
              <w:pStyle w:val="a5"/>
              <w:rPr>
                <w:spacing w:val="0"/>
              </w:rPr>
            </w:pPr>
          </w:p>
          <w:p w14:paraId="3A20505C" w14:textId="77777777" w:rsidR="00A56C48" w:rsidRPr="007F70DB" w:rsidRDefault="00A56C48" w:rsidP="00A56C48">
            <w:pPr>
              <w:pStyle w:val="a5"/>
              <w:rPr>
                <w:spacing w:val="0"/>
              </w:rPr>
            </w:pPr>
          </w:p>
          <w:p w14:paraId="7170B392" w14:textId="77777777" w:rsidR="00A56C48" w:rsidRDefault="00A56C48" w:rsidP="00A56C48">
            <w:pPr>
              <w:pStyle w:val="a5"/>
              <w:rPr>
                <w:spacing w:val="0"/>
              </w:rPr>
            </w:pPr>
          </w:p>
        </w:tc>
        <w:tc>
          <w:tcPr>
            <w:tcW w:w="764" w:type="dxa"/>
            <w:tcBorders>
              <w:top w:val="single" w:sz="4" w:space="0" w:color="auto"/>
              <w:left w:val="single" w:sz="4" w:space="0" w:color="auto"/>
              <w:bottom w:val="single" w:sz="4" w:space="0" w:color="auto"/>
              <w:right w:val="single" w:sz="4" w:space="0" w:color="auto"/>
            </w:tcBorders>
          </w:tcPr>
          <w:p w14:paraId="0BA5DDD4" w14:textId="77777777" w:rsidR="00A56C48" w:rsidRPr="006D374B" w:rsidRDefault="00A56C48" w:rsidP="00A56C48">
            <w:pPr>
              <w:pStyle w:val="a5"/>
              <w:rPr>
                <w:rFonts w:ascii="MS Mincho" w:hAnsi="MS Mincho"/>
                <w:spacing w:val="0"/>
                <w:lang w:eastAsia="zh-CN"/>
              </w:rPr>
            </w:pPr>
          </w:p>
        </w:tc>
      </w:tr>
      <w:tr w:rsidR="00A56C48" w14:paraId="7678694E" w14:textId="77777777" w:rsidTr="00332F20">
        <w:tc>
          <w:tcPr>
            <w:tcW w:w="1045" w:type="dxa"/>
            <w:tcBorders>
              <w:top w:val="single" w:sz="4" w:space="0" w:color="auto"/>
              <w:left w:val="single" w:sz="4" w:space="0" w:color="auto"/>
              <w:bottom w:val="single" w:sz="4" w:space="0" w:color="auto"/>
              <w:right w:val="single" w:sz="4" w:space="0" w:color="auto"/>
            </w:tcBorders>
          </w:tcPr>
          <w:p w14:paraId="67692E3D" w14:textId="77777777" w:rsidR="00A56C48" w:rsidRPr="007F70DB" w:rsidRDefault="00A56C48" w:rsidP="00A56C48">
            <w:pPr>
              <w:pStyle w:val="a5"/>
              <w:rPr>
                <w:spacing w:val="0"/>
              </w:rPr>
            </w:pPr>
            <w:r w:rsidRPr="007F70DB">
              <w:rPr>
                <w:rFonts w:hint="eastAsia"/>
                <w:spacing w:val="0"/>
              </w:rPr>
              <w:lastRenderedPageBreak/>
              <w:t>号　証</w:t>
            </w:r>
          </w:p>
          <w:p w14:paraId="01219470" w14:textId="77777777" w:rsidR="00A56C48" w:rsidRPr="00EF3428" w:rsidRDefault="00A56C48" w:rsidP="00A56C48">
            <w:pPr>
              <w:pStyle w:val="a5"/>
              <w:rPr>
                <w:spacing w:val="0"/>
              </w:rPr>
            </w:pPr>
          </w:p>
        </w:tc>
        <w:tc>
          <w:tcPr>
            <w:tcW w:w="2393" w:type="dxa"/>
            <w:gridSpan w:val="2"/>
            <w:tcBorders>
              <w:top w:val="single" w:sz="4" w:space="0" w:color="auto"/>
              <w:left w:val="single" w:sz="4" w:space="0" w:color="auto"/>
              <w:bottom w:val="single" w:sz="4" w:space="0" w:color="auto"/>
              <w:right w:val="single" w:sz="4" w:space="0" w:color="auto"/>
            </w:tcBorders>
          </w:tcPr>
          <w:p w14:paraId="0BE6383F" w14:textId="77777777" w:rsidR="00A56C48" w:rsidRPr="007F70DB" w:rsidRDefault="00A56C48" w:rsidP="00A56C48">
            <w:pPr>
              <w:pStyle w:val="a5"/>
              <w:ind w:firstLineChars="100" w:firstLine="220"/>
              <w:rPr>
                <w:spacing w:val="0"/>
              </w:rPr>
            </w:pPr>
            <w:r w:rsidRPr="007F70DB">
              <w:rPr>
                <w:rFonts w:hint="eastAsia"/>
                <w:spacing w:val="0"/>
              </w:rPr>
              <w:t>標　　　　　目</w:t>
            </w:r>
          </w:p>
          <w:p w14:paraId="6D14D0F9" w14:textId="28BDDD3D" w:rsidR="00A56C48" w:rsidRPr="007F70DB" w:rsidRDefault="00A56C48" w:rsidP="00A56C48">
            <w:pPr>
              <w:pStyle w:val="a5"/>
              <w:rPr>
                <w:spacing w:val="0"/>
              </w:rPr>
            </w:pPr>
            <w:r w:rsidRPr="007F70DB">
              <w:rPr>
                <w:rFonts w:hint="eastAsia"/>
                <w:spacing w:val="0"/>
              </w:rPr>
              <w:t>（原本・写しの別）</w:t>
            </w:r>
          </w:p>
        </w:tc>
        <w:tc>
          <w:tcPr>
            <w:tcW w:w="955" w:type="dxa"/>
            <w:tcBorders>
              <w:top w:val="single" w:sz="4" w:space="0" w:color="auto"/>
              <w:left w:val="single" w:sz="4" w:space="0" w:color="auto"/>
              <w:bottom w:val="single" w:sz="4" w:space="0" w:color="auto"/>
              <w:right w:val="single" w:sz="4" w:space="0" w:color="auto"/>
            </w:tcBorders>
          </w:tcPr>
          <w:p w14:paraId="24652825" w14:textId="77777777" w:rsidR="00A56C48" w:rsidRPr="007F70DB" w:rsidRDefault="00A56C48" w:rsidP="00A56C48">
            <w:pPr>
              <w:pStyle w:val="a5"/>
              <w:rPr>
                <w:spacing w:val="0"/>
              </w:rPr>
            </w:pPr>
            <w:r w:rsidRPr="007F70DB">
              <w:rPr>
                <w:rFonts w:hint="eastAsia"/>
                <w:spacing w:val="0"/>
              </w:rPr>
              <w:t>作成年</w:t>
            </w:r>
          </w:p>
          <w:p w14:paraId="52A1DE4C" w14:textId="57C1DCCC" w:rsidR="00A56C48" w:rsidRPr="00772C9B" w:rsidRDefault="00A56C48" w:rsidP="00A56C48">
            <w:pPr>
              <w:pStyle w:val="a5"/>
              <w:rPr>
                <w:spacing w:val="0"/>
              </w:rPr>
            </w:pPr>
            <w:r w:rsidRPr="007F70DB">
              <w:rPr>
                <w:rFonts w:hint="eastAsia"/>
                <w:spacing w:val="0"/>
              </w:rPr>
              <w:t>月　日</w:t>
            </w:r>
          </w:p>
        </w:tc>
        <w:tc>
          <w:tcPr>
            <w:tcW w:w="1340" w:type="dxa"/>
            <w:tcBorders>
              <w:top w:val="single" w:sz="4" w:space="0" w:color="auto"/>
              <w:left w:val="single" w:sz="4" w:space="0" w:color="auto"/>
              <w:bottom w:val="single" w:sz="4" w:space="0" w:color="auto"/>
              <w:right w:val="single" w:sz="4" w:space="0" w:color="auto"/>
            </w:tcBorders>
          </w:tcPr>
          <w:p w14:paraId="26D9E519" w14:textId="6B78E676" w:rsidR="00A56C48" w:rsidRDefault="00A56C48" w:rsidP="00A56C48">
            <w:pPr>
              <w:pStyle w:val="a5"/>
            </w:pPr>
            <w:r w:rsidRPr="007F70DB">
              <w:rPr>
                <w:rFonts w:hint="eastAsia"/>
                <w:spacing w:val="0"/>
              </w:rPr>
              <w:t>作　成　者</w:t>
            </w:r>
          </w:p>
        </w:tc>
        <w:tc>
          <w:tcPr>
            <w:tcW w:w="2865" w:type="dxa"/>
            <w:tcBorders>
              <w:top w:val="single" w:sz="4" w:space="0" w:color="auto"/>
              <w:left w:val="single" w:sz="4" w:space="0" w:color="auto"/>
              <w:bottom w:val="single" w:sz="4" w:space="0" w:color="auto"/>
              <w:right w:val="single" w:sz="4" w:space="0" w:color="auto"/>
            </w:tcBorders>
          </w:tcPr>
          <w:p w14:paraId="1036C19B" w14:textId="6672570B" w:rsidR="00A56C48" w:rsidRDefault="00A56C48" w:rsidP="00A56C48">
            <w:pPr>
              <w:pStyle w:val="a5"/>
              <w:rPr>
                <w:spacing w:val="0"/>
              </w:rPr>
            </w:pPr>
            <w:r w:rsidRPr="007F70DB">
              <w:rPr>
                <w:rFonts w:hint="eastAsia"/>
                <w:spacing w:val="0"/>
              </w:rPr>
              <w:t>立　証　趣　旨</w:t>
            </w:r>
          </w:p>
        </w:tc>
        <w:tc>
          <w:tcPr>
            <w:tcW w:w="764" w:type="dxa"/>
            <w:tcBorders>
              <w:top w:val="single" w:sz="4" w:space="0" w:color="auto"/>
              <w:left w:val="single" w:sz="4" w:space="0" w:color="auto"/>
              <w:bottom w:val="single" w:sz="4" w:space="0" w:color="auto"/>
              <w:right w:val="single" w:sz="4" w:space="0" w:color="auto"/>
            </w:tcBorders>
          </w:tcPr>
          <w:p w14:paraId="1FAE22C4" w14:textId="63614FAB" w:rsidR="00A56C48" w:rsidRDefault="00A56C48" w:rsidP="00A56C48">
            <w:pPr>
              <w:pStyle w:val="a5"/>
              <w:rPr>
                <w:rFonts w:eastAsiaTheme="minorEastAsia"/>
                <w:spacing w:val="0"/>
                <w:lang w:eastAsia="zh-CN"/>
              </w:rPr>
            </w:pPr>
            <w:r w:rsidRPr="007F70DB">
              <w:rPr>
                <w:rFonts w:hint="eastAsia"/>
                <w:spacing w:val="0"/>
              </w:rPr>
              <w:t>備考</w:t>
            </w:r>
          </w:p>
        </w:tc>
      </w:tr>
      <w:tr w:rsidR="00A56C48" w14:paraId="2DD5F381" w14:textId="77777777" w:rsidTr="00DD2B50">
        <w:tc>
          <w:tcPr>
            <w:tcW w:w="1045" w:type="dxa"/>
            <w:tcBorders>
              <w:top w:val="single" w:sz="4" w:space="0" w:color="auto"/>
              <w:left w:val="single" w:sz="4" w:space="0" w:color="auto"/>
              <w:bottom w:val="single" w:sz="4" w:space="0" w:color="auto"/>
              <w:right w:val="single" w:sz="4" w:space="0" w:color="auto"/>
            </w:tcBorders>
          </w:tcPr>
          <w:p w14:paraId="2231FCB0" w14:textId="40B20F81" w:rsidR="00A56C48" w:rsidRPr="007F70DB" w:rsidRDefault="00A56C48" w:rsidP="00A56C48">
            <w:pPr>
              <w:pStyle w:val="a5"/>
              <w:rPr>
                <w:spacing w:val="0"/>
              </w:rPr>
            </w:pPr>
            <w:r w:rsidRPr="00EF3428">
              <w:rPr>
                <w:rFonts w:hint="eastAsia"/>
                <w:spacing w:val="0"/>
              </w:rPr>
              <w:t>乙</w:t>
            </w:r>
            <w:r>
              <w:rPr>
                <w:rFonts w:hint="eastAsia"/>
                <w:spacing w:val="0"/>
              </w:rPr>
              <w:t>５</w:t>
            </w:r>
            <w:r w:rsidRPr="00EF3428">
              <w:rPr>
                <w:rFonts w:hint="eastAsia"/>
                <w:spacing w:val="0"/>
              </w:rPr>
              <w:t>の１</w:t>
            </w:r>
          </w:p>
        </w:tc>
        <w:tc>
          <w:tcPr>
            <w:tcW w:w="1719" w:type="dxa"/>
            <w:tcBorders>
              <w:top w:val="single" w:sz="4" w:space="0" w:color="auto"/>
              <w:left w:val="single" w:sz="4" w:space="0" w:color="auto"/>
              <w:bottom w:val="single" w:sz="4" w:space="0" w:color="auto"/>
              <w:right w:val="single" w:sz="4" w:space="0" w:color="auto"/>
            </w:tcBorders>
          </w:tcPr>
          <w:p w14:paraId="72B7BD28" w14:textId="30C72CB8" w:rsidR="00A56C48" w:rsidRPr="007F70DB" w:rsidRDefault="00A56C48" w:rsidP="00A56C48">
            <w:pPr>
              <w:pStyle w:val="a5"/>
              <w:rPr>
                <w:rFonts w:ascii="MS Mincho"/>
                <w:color w:val="000000"/>
                <w:spacing w:val="4"/>
              </w:rPr>
            </w:pPr>
            <w:r w:rsidRPr="00772C9B">
              <w:rPr>
                <w:rFonts w:ascii="MS Mincho" w:hint="eastAsia"/>
                <w:color w:val="000000"/>
                <w:spacing w:val="4"/>
              </w:rPr>
              <w:t>新型コロナウイルス感染症の影響に対する外国人及び受け入れ機関への支援策</w:t>
            </w:r>
          </w:p>
        </w:tc>
        <w:tc>
          <w:tcPr>
            <w:tcW w:w="674" w:type="dxa"/>
            <w:tcBorders>
              <w:top w:val="single" w:sz="4" w:space="0" w:color="auto"/>
              <w:left w:val="single" w:sz="4" w:space="0" w:color="auto"/>
              <w:bottom w:val="single" w:sz="4" w:space="0" w:color="auto"/>
              <w:right w:val="single" w:sz="4" w:space="0" w:color="auto"/>
            </w:tcBorders>
          </w:tcPr>
          <w:p w14:paraId="7DFA2FC4" w14:textId="77777777" w:rsidR="00A56C48" w:rsidRPr="007F70DB" w:rsidRDefault="00A56C48" w:rsidP="00A56C48">
            <w:pPr>
              <w:pStyle w:val="a5"/>
              <w:rPr>
                <w:spacing w:val="0"/>
              </w:rPr>
            </w:pPr>
          </w:p>
          <w:p w14:paraId="0207690B" w14:textId="77777777" w:rsidR="00A56C48" w:rsidRPr="007F70DB" w:rsidRDefault="00A56C48" w:rsidP="00A56C48">
            <w:pPr>
              <w:pStyle w:val="a5"/>
              <w:rPr>
                <w:spacing w:val="0"/>
              </w:rPr>
            </w:pPr>
            <w:r w:rsidRPr="007F70DB">
              <w:rPr>
                <w:rFonts w:hint="eastAsia"/>
                <w:spacing w:val="0"/>
              </w:rPr>
              <w:t>写し</w:t>
            </w:r>
          </w:p>
        </w:tc>
        <w:tc>
          <w:tcPr>
            <w:tcW w:w="955" w:type="dxa"/>
            <w:tcBorders>
              <w:top w:val="single" w:sz="4" w:space="0" w:color="auto"/>
              <w:left w:val="single" w:sz="4" w:space="0" w:color="auto"/>
              <w:bottom w:val="single" w:sz="4" w:space="0" w:color="auto"/>
              <w:right w:val="single" w:sz="4" w:space="0" w:color="auto"/>
            </w:tcBorders>
          </w:tcPr>
          <w:p w14:paraId="715581C4" w14:textId="5E89F1FB" w:rsidR="00A56C48" w:rsidRPr="007F70DB" w:rsidRDefault="00A56C48" w:rsidP="00A56C48">
            <w:pPr>
              <w:pStyle w:val="a5"/>
              <w:rPr>
                <w:spacing w:val="0"/>
              </w:rPr>
            </w:pPr>
            <w:r w:rsidRPr="00772C9B">
              <w:rPr>
                <w:spacing w:val="0"/>
              </w:rPr>
              <w:t>2021/08/</w:t>
            </w:r>
            <w:r>
              <w:rPr>
                <w:rFonts w:hint="eastAsia"/>
                <w:spacing w:val="0"/>
              </w:rPr>
              <w:t>01</w:t>
            </w:r>
          </w:p>
        </w:tc>
        <w:tc>
          <w:tcPr>
            <w:tcW w:w="1340" w:type="dxa"/>
            <w:tcBorders>
              <w:top w:val="single" w:sz="4" w:space="0" w:color="auto"/>
              <w:left w:val="single" w:sz="4" w:space="0" w:color="auto"/>
              <w:bottom w:val="single" w:sz="4" w:space="0" w:color="auto"/>
              <w:right w:val="single" w:sz="4" w:space="0" w:color="auto"/>
            </w:tcBorders>
          </w:tcPr>
          <w:p w14:paraId="786033F0" w14:textId="0D8C6FB6" w:rsidR="00A56C48" w:rsidRPr="007F70DB" w:rsidRDefault="00A56C48" w:rsidP="00A56C48">
            <w:pPr>
              <w:pStyle w:val="a5"/>
              <w:rPr>
                <w:spacing w:val="0"/>
              </w:rPr>
            </w:pPr>
            <w:r>
              <w:rPr>
                <w:rFonts w:hint="eastAsia"/>
              </w:rPr>
              <w:t>出入国在留管理庁</w:t>
            </w:r>
          </w:p>
        </w:tc>
        <w:tc>
          <w:tcPr>
            <w:tcW w:w="2865" w:type="dxa"/>
            <w:tcBorders>
              <w:top w:val="single" w:sz="4" w:space="0" w:color="auto"/>
              <w:left w:val="single" w:sz="4" w:space="0" w:color="auto"/>
              <w:bottom w:val="single" w:sz="4" w:space="0" w:color="auto"/>
              <w:right w:val="single" w:sz="4" w:space="0" w:color="auto"/>
            </w:tcBorders>
          </w:tcPr>
          <w:p w14:paraId="55F55D20" w14:textId="3B953C4B" w:rsidR="00A56C48" w:rsidRPr="007F70DB" w:rsidRDefault="00A56C48" w:rsidP="00A56C48">
            <w:pPr>
              <w:pStyle w:val="a5"/>
              <w:rPr>
                <w:spacing w:val="0"/>
              </w:rPr>
            </w:pPr>
            <w:r>
              <w:rPr>
                <w:rFonts w:hint="eastAsia"/>
                <w:spacing w:val="0"/>
              </w:rPr>
              <w:t>日本政府は　在日外国人への支援政策である</w:t>
            </w:r>
          </w:p>
          <w:p w14:paraId="410288EA" w14:textId="77777777" w:rsidR="00A56C48" w:rsidRPr="007F70DB" w:rsidRDefault="00A56C48" w:rsidP="00A56C48">
            <w:pPr>
              <w:pStyle w:val="a5"/>
              <w:rPr>
                <w:spacing w:val="0"/>
              </w:rPr>
            </w:pPr>
          </w:p>
          <w:p w14:paraId="194B4F41" w14:textId="77777777" w:rsidR="00A56C48" w:rsidRPr="007F70DB" w:rsidRDefault="00A56C48" w:rsidP="00A56C48">
            <w:pPr>
              <w:pStyle w:val="a5"/>
              <w:rPr>
                <w:spacing w:val="0"/>
              </w:rPr>
            </w:pPr>
          </w:p>
        </w:tc>
        <w:tc>
          <w:tcPr>
            <w:tcW w:w="764" w:type="dxa"/>
            <w:tcBorders>
              <w:top w:val="single" w:sz="4" w:space="0" w:color="auto"/>
              <w:left w:val="single" w:sz="4" w:space="0" w:color="auto"/>
              <w:bottom w:val="single" w:sz="4" w:space="0" w:color="auto"/>
              <w:right w:val="single" w:sz="4" w:space="0" w:color="auto"/>
            </w:tcBorders>
          </w:tcPr>
          <w:p w14:paraId="792C26B5" w14:textId="19A0D042" w:rsidR="00A56C48" w:rsidRPr="006D374B" w:rsidRDefault="00A56C48" w:rsidP="00A56C48">
            <w:pPr>
              <w:pStyle w:val="a5"/>
              <w:rPr>
                <w:rFonts w:ascii="MS Mincho" w:hAnsi="MS Mincho"/>
                <w:spacing w:val="0"/>
              </w:rPr>
            </w:pPr>
            <w:r w:rsidRPr="006D374B">
              <w:rPr>
                <w:rFonts w:ascii="MS Mincho" w:hAnsi="MS Mincho"/>
                <w:spacing w:val="0"/>
                <w:lang w:eastAsia="zh-CN"/>
              </w:rPr>
              <w:t>2021/11/17</w:t>
            </w:r>
          </w:p>
        </w:tc>
      </w:tr>
      <w:tr w:rsidR="00A56C48" w14:paraId="4AD5CE22" w14:textId="77777777" w:rsidTr="00DD2B50">
        <w:trPr>
          <w:trHeight w:val="979"/>
        </w:trPr>
        <w:tc>
          <w:tcPr>
            <w:tcW w:w="1045" w:type="dxa"/>
          </w:tcPr>
          <w:p w14:paraId="03EB582F" w14:textId="233F1668" w:rsidR="00A56C48" w:rsidRPr="007F70DB" w:rsidRDefault="00A56C48" w:rsidP="00A56C48">
            <w:pPr>
              <w:pStyle w:val="a5"/>
              <w:rPr>
                <w:spacing w:val="0"/>
              </w:rPr>
            </w:pPr>
            <w:r w:rsidRPr="00772C9B">
              <w:rPr>
                <w:rFonts w:hint="eastAsia"/>
                <w:spacing w:val="0"/>
              </w:rPr>
              <w:t>乙５の</w:t>
            </w:r>
            <w:r>
              <w:rPr>
                <w:rFonts w:hint="eastAsia"/>
                <w:spacing w:val="0"/>
              </w:rPr>
              <w:t>２</w:t>
            </w:r>
          </w:p>
        </w:tc>
        <w:tc>
          <w:tcPr>
            <w:tcW w:w="1719" w:type="dxa"/>
          </w:tcPr>
          <w:p w14:paraId="76A2BF04" w14:textId="31890324" w:rsidR="00A56C48" w:rsidRPr="007F70DB" w:rsidRDefault="00A56C48" w:rsidP="00A56C48">
            <w:pPr>
              <w:pStyle w:val="a5"/>
              <w:rPr>
                <w:spacing w:val="0"/>
              </w:rPr>
            </w:pPr>
            <w:r w:rsidRPr="00772C9B">
              <w:rPr>
                <w:rFonts w:hint="eastAsia"/>
                <w:spacing w:val="0"/>
              </w:rPr>
              <w:t>新型コロナウイルス感染症の影響に対する外国人及び受け入れ機関への支援策</w:t>
            </w:r>
          </w:p>
        </w:tc>
        <w:tc>
          <w:tcPr>
            <w:tcW w:w="674" w:type="dxa"/>
          </w:tcPr>
          <w:p w14:paraId="3DA3B84D" w14:textId="6F267E37" w:rsidR="00A56C48" w:rsidRPr="007F70DB" w:rsidRDefault="00A56C48" w:rsidP="00A56C48">
            <w:pPr>
              <w:pStyle w:val="a5"/>
              <w:rPr>
                <w:spacing w:val="0"/>
              </w:rPr>
            </w:pPr>
          </w:p>
          <w:p w14:paraId="4CE23B23" w14:textId="77777777" w:rsidR="00A56C48" w:rsidRPr="007F70DB" w:rsidRDefault="00A56C48" w:rsidP="00A56C48">
            <w:pPr>
              <w:pStyle w:val="a5"/>
              <w:rPr>
                <w:spacing w:val="0"/>
              </w:rPr>
            </w:pPr>
            <w:r w:rsidRPr="007F70DB">
              <w:rPr>
                <w:rFonts w:hint="eastAsia"/>
                <w:spacing w:val="0"/>
              </w:rPr>
              <w:t>写し</w:t>
            </w:r>
          </w:p>
        </w:tc>
        <w:tc>
          <w:tcPr>
            <w:tcW w:w="955" w:type="dxa"/>
          </w:tcPr>
          <w:p w14:paraId="1E038D67" w14:textId="2062B530" w:rsidR="00A56C48" w:rsidRPr="007F70DB" w:rsidRDefault="00A56C48" w:rsidP="00A56C48">
            <w:pPr>
              <w:pStyle w:val="a5"/>
              <w:rPr>
                <w:spacing w:val="0"/>
              </w:rPr>
            </w:pPr>
            <w:r w:rsidRPr="00772C9B">
              <w:rPr>
                <w:spacing w:val="0"/>
              </w:rPr>
              <w:t>2021/</w:t>
            </w:r>
            <w:r>
              <w:rPr>
                <w:rFonts w:hint="eastAsia"/>
                <w:spacing w:val="0"/>
              </w:rPr>
              <w:t>10</w:t>
            </w:r>
            <w:r w:rsidRPr="00772C9B">
              <w:rPr>
                <w:spacing w:val="0"/>
              </w:rPr>
              <w:t>/01</w:t>
            </w:r>
          </w:p>
        </w:tc>
        <w:tc>
          <w:tcPr>
            <w:tcW w:w="1340" w:type="dxa"/>
          </w:tcPr>
          <w:p w14:paraId="09545A2D" w14:textId="5E93A24F" w:rsidR="00A56C48" w:rsidRPr="007F70DB" w:rsidRDefault="00A56C48" w:rsidP="00A56C48">
            <w:pPr>
              <w:pStyle w:val="a5"/>
              <w:rPr>
                <w:spacing w:val="0"/>
              </w:rPr>
            </w:pPr>
            <w:r>
              <w:rPr>
                <w:rFonts w:hint="eastAsia"/>
              </w:rPr>
              <w:t>出入国在留管理庁</w:t>
            </w:r>
          </w:p>
        </w:tc>
        <w:tc>
          <w:tcPr>
            <w:tcW w:w="2865" w:type="dxa"/>
          </w:tcPr>
          <w:p w14:paraId="2F1FB5D2" w14:textId="72067DDC" w:rsidR="00A56C48" w:rsidRDefault="00A56C48" w:rsidP="00A56C48">
            <w:pPr>
              <w:pStyle w:val="a5"/>
              <w:rPr>
                <w:spacing w:val="0"/>
              </w:rPr>
            </w:pPr>
            <w:r>
              <w:rPr>
                <w:rFonts w:hint="eastAsia"/>
                <w:spacing w:val="0"/>
              </w:rPr>
              <w:t>最新バージョン：</w:t>
            </w:r>
          </w:p>
          <w:p w14:paraId="041414D7" w14:textId="4EB2742D" w:rsidR="00A56C48" w:rsidRPr="007F70DB" w:rsidRDefault="00A56C48" w:rsidP="00A56C48">
            <w:pPr>
              <w:pStyle w:val="a5"/>
              <w:rPr>
                <w:spacing w:val="0"/>
              </w:rPr>
            </w:pPr>
            <w:r w:rsidRPr="00E11D1B">
              <w:rPr>
                <w:spacing w:val="0"/>
              </w:rPr>
              <w:t>https://www.moj.go.jp/isa/content/001322500.pdf</w:t>
            </w:r>
          </w:p>
          <w:p w14:paraId="11704131" w14:textId="77777777" w:rsidR="00A56C48" w:rsidRPr="007F70DB" w:rsidRDefault="00A56C48" w:rsidP="00A56C48">
            <w:pPr>
              <w:pStyle w:val="a5"/>
              <w:rPr>
                <w:spacing w:val="0"/>
              </w:rPr>
            </w:pPr>
          </w:p>
          <w:p w14:paraId="1A81BA69" w14:textId="77777777" w:rsidR="00A56C48" w:rsidRPr="007F70DB" w:rsidRDefault="00A56C48" w:rsidP="00A56C48">
            <w:pPr>
              <w:pStyle w:val="a5"/>
              <w:rPr>
                <w:spacing w:val="0"/>
              </w:rPr>
            </w:pPr>
          </w:p>
          <w:p w14:paraId="7DD91E2A" w14:textId="77777777" w:rsidR="00A56C48" w:rsidRPr="007F70DB" w:rsidRDefault="00A56C48" w:rsidP="00A56C48">
            <w:pPr>
              <w:pStyle w:val="a5"/>
              <w:rPr>
                <w:spacing w:val="0"/>
              </w:rPr>
            </w:pPr>
          </w:p>
        </w:tc>
        <w:tc>
          <w:tcPr>
            <w:tcW w:w="764" w:type="dxa"/>
          </w:tcPr>
          <w:p w14:paraId="0D67312A" w14:textId="49623491" w:rsidR="00A56C48" w:rsidRPr="006D374B" w:rsidRDefault="00A56C48" w:rsidP="00A56C48">
            <w:pPr>
              <w:pStyle w:val="a5"/>
              <w:rPr>
                <w:rFonts w:ascii="MS Mincho" w:hAnsi="MS Mincho"/>
                <w:spacing w:val="0"/>
              </w:rPr>
            </w:pPr>
            <w:r w:rsidRPr="006D374B">
              <w:rPr>
                <w:rFonts w:ascii="MS Mincho" w:hAnsi="MS Mincho"/>
                <w:spacing w:val="0"/>
                <w:lang w:eastAsia="zh-CN"/>
              </w:rPr>
              <w:t>2021/11/17</w:t>
            </w:r>
          </w:p>
        </w:tc>
      </w:tr>
      <w:tr w:rsidR="00A56C48" w14:paraId="7363689C" w14:textId="77777777" w:rsidTr="00DD2B50">
        <w:tc>
          <w:tcPr>
            <w:tcW w:w="1045" w:type="dxa"/>
          </w:tcPr>
          <w:p w14:paraId="246DFD54" w14:textId="6BDC7A93" w:rsidR="00A56C48" w:rsidRPr="004D5F85" w:rsidRDefault="00A56C48" w:rsidP="00A56C48">
            <w:pPr>
              <w:pStyle w:val="a5"/>
              <w:rPr>
                <w:rFonts w:eastAsia="Yu Mincho"/>
                <w:spacing w:val="0"/>
              </w:rPr>
            </w:pPr>
            <w:r w:rsidRPr="00772C9B">
              <w:rPr>
                <w:rFonts w:hint="eastAsia"/>
                <w:spacing w:val="0"/>
              </w:rPr>
              <w:t>乙５の</w:t>
            </w:r>
            <w:r w:rsidRPr="004D5F85">
              <w:rPr>
                <w:rFonts w:hint="eastAsia"/>
                <w:spacing w:val="0"/>
              </w:rPr>
              <w:t>３</w:t>
            </w:r>
          </w:p>
        </w:tc>
        <w:tc>
          <w:tcPr>
            <w:tcW w:w="1719" w:type="dxa"/>
          </w:tcPr>
          <w:p w14:paraId="2A9C35B1" w14:textId="19DD0DB7" w:rsidR="00A56C48" w:rsidRDefault="00A56C48" w:rsidP="00A56C48">
            <w:pPr>
              <w:pStyle w:val="a5"/>
              <w:rPr>
                <w:rFonts w:ascii="MS Mincho"/>
                <w:color w:val="000000"/>
                <w:spacing w:val="4"/>
              </w:rPr>
            </w:pPr>
            <w:r w:rsidRPr="00772C9B">
              <w:rPr>
                <w:rFonts w:hint="eastAsia"/>
                <w:spacing w:val="0"/>
              </w:rPr>
              <w:t>新型コロナウイルス感染症の影響に対する外国人及び受け入れ機関への支援策</w:t>
            </w:r>
          </w:p>
        </w:tc>
        <w:tc>
          <w:tcPr>
            <w:tcW w:w="674" w:type="dxa"/>
          </w:tcPr>
          <w:p w14:paraId="5063E073" w14:textId="77777777" w:rsidR="00A56C48" w:rsidRPr="007F70DB" w:rsidRDefault="00A56C48" w:rsidP="00A56C48">
            <w:pPr>
              <w:pStyle w:val="a5"/>
              <w:rPr>
                <w:spacing w:val="0"/>
              </w:rPr>
            </w:pPr>
          </w:p>
          <w:p w14:paraId="45C4874A" w14:textId="22A673BF" w:rsidR="00A56C48" w:rsidRPr="007F70DB" w:rsidRDefault="00A56C48" w:rsidP="00A56C48">
            <w:pPr>
              <w:pStyle w:val="a5"/>
              <w:rPr>
                <w:spacing w:val="0"/>
              </w:rPr>
            </w:pPr>
            <w:r w:rsidRPr="007F70DB">
              <w:rPr>
                <w:rFonts w:hint="eastAsia"/>
                <w:spacing w:val="0"/>
              </w:rPr>
              <w:t>写し</w:t>
            </w:r>
          </w:p>
        </w:tc>
        <w:tc>
          <w:tcPr>
            <w:tcW w:w="955" w:type="dxa"/>
          </w:tcPr>
          <w:p w14:paraId="1F87005F" w14:textId="64315D58" w:rsidR="00A56C48" w:rsidRPr="00772C9B" w:rsidRDefault="00A56C48" w:rsidP="00A56C48">
            <w:pPr>
              <w:pStyle w:val="a5"/>
              <w:rPr>
                <w:spacing w:val="0"/>
              </w:rPr>
            </w:pPr>
            <w:r w:rsidRPr="00772C9B">
              <w:rPr>
                <w:spacing w:val="0"/>
              </w:rPr>
              <w:t>2021/</w:t>
            </w:r>
            <w:r>
              <w:rPr>
                <w:rFonts w:hint="eastAsia"/>
                <w:spacing w:val="0"/>
              </w:rPr>
              <w:t>1</w:t>
            </w:r>
            <w:r>
              <w:rPr>
                <w:spacing w:val="0"/>
              </w:rPr>
              <w:t>2</w:t>
            </w:r>
            <w:r w:rsidRPr="00772C9B">
              <w:rPr>
                <w:spacing w:val="0"/>
              </w:rPr>
              <w:t>/01</w:t>
            </w:r>
          </w:p>
        </w:tc>
        <w:tc>
          <w:tcPr>
            <w:tcW w:w="1340" w:type="dxa"/>
          </w:tcPr>
          <w:p w14:paraId="1925F1DD" w14:textId="015E34AB" w:rsidR="00A56C48" w:rsidRDefault="00A56C48" w:rsidP="00A56C48">
            <w:pPr>
              <w:pStyle w:val="a5"/>
            </w:pPr>
            <w:r>
              <w:rPr>
                <w:rFonts w:hint="eastAsia"/>
              </w:rPr>
              <w:t>出入国在留管理庁</w:t>
            </w:r>
          </w:p>
        </w:tc>
        <w:tc>
          <w:tcPr>
            <w:tcW w:w="2865" w:type="dxa"/>
          </w:tcPr>
          <w:p w14:paraId="1617229F" w14:textId="77777777" w:rsidR="00A56C48" w:rsidRDefault="00A56C48" w:rsidP="00A56C48">
            <w:pPr>
              <w:pStyle w:val="a5"/>
              <w:rPr>
                <w:spacing w:val="0"/>
              </w:rPr>
            </w:pPr>
            <w:r>
              <w:rPr>
                <w:rFonts w:hint="eastAsia"/>
                <w:spacing w:val="0"/>
              </w:rPr>
              <w:t>最新バージョン：</w:t>
            </w:r>
          </w:p>
          <w:p w14:paraId="1097DE78" w14:textId="77777777" w:rsidR="00A56C48" w:rsidRPr="007F70DB" w:rsidRDefault="00A56C48" w:rsidP="00A56C48">
            <w:pPr>
              <w:pStyle w:val="a5"/>
              <w:rPr>
                <w:spacing w:val="0"/>
              </w:rPr>
            </w:pPr>
            <w:r w:rsidRPr="00E11D1B">
              <w:rPr>
                <w:spacing w:val="0"/>
              </w:rPr>
              <w:t>https://www.moj.go.jp/isa/content/001322500.pdf</w:t>
            </w:r>
          </w:p>
          <w:p w14:paraId="5FBC6B59" w14:textId="4FC65A48" w:rsidR="00A56C48" w:rsidRDefault="00A56C48" w:rsidP="00A56C48">
            <w:pPr>
              <w:pStyle w:val="a5"/>
              <w:rPr>
                <w:spacing w:val="0"/>
              </w:rPr>
            </w:pPr>
          </w:p>
        </w:tc>
        <w:tc>
          <w:tcPr>
            <w:tcW w:w="764" w:type="dxa"/>
          </w:tcPr>
          <w:p w14:paraId="5A6F1AC9" w14:textId="424E8072" w:rsidR="00A56C48" w:rsidRPr="007F70DB" w:rsidRDefault="00A56C48" w:rsidP="00A56C48">
            <w:pPr>
              <w:pStyle w:val="a5"/>
              <w:rPr>
                <w:spacing w:val="0"/>
              </w:rPr>
            </w:pPr>
          </w:p>
        </w:tc>
      </w:tr>
      <w:tr w:rsidR="00A56C48" w14:paraId="1436EC87" w14:textId="77777777" w:rsidTr="00DD2B50">
        <w:tc>
          <w:tcPr>
            <w:tcW w:w="1045" w:type="dxa"/>
          </w:tcPr>
          <w:p w14:paraId="40EF09BC" w14:textId="77777777" w:rsidR="00A56C48" w:rsidRPr="00772C9B" w:rsidRDefault="00A56C48" w:rsidP="00A56C48">
            <w:pPr>
              <w:pStyle w:val="a5"/>
              <w:rPr>
                <w:spacing w:val="0"/>
              </w:rPr>
            </w:pPr>
          </w:p>
        </w:tc>
        <w:tc>
          <w:tcPr>
            <w:tcW w:w="1719" w:type="dxa"/>
          </w:tcPr>
          <w:p w14:paraId="2D5559C0" w14:textId="77777777" w:rsidR="00A56C48" w:rsidRPr="00772C9B" w:rsidRDefault="00A56C48" w:rsidP="00A56C48">
            <w:pPr>
              <w:pStyle w:val="a5"/>
              <w:rPr>
                <w:spacing w:val="0"/>
              </w:rPr>
            </w:pPr>
          </w:p>
        </w:tc>
        <w:tc>
          <w:tcPr>
            <w:tcW w:w="674" w:type="dxa"/>
          </w:tcPr>
          <w:p w14:paraId="6FF54995" w14:textId="77777777" w:rsidR="00A56C48" w:rsidRPr="007F70DB" w:rsidRDefault="00A56C48" w:rsidP="00A56C48">
            <w:pPr>
              <w:pStyle w:val="a5"/>
              <w:rPr>
                <w:spacing w:val="0"/>
              </w:rPr>
            </w:pPr>
            <w:r w:rsidRPr="007F70DB">
              <w:rPr>
                <w:rFonts w:hint="eastAsia"/>
                <w:spacing w:val="0"/>
              </w:rPr>
              <w:t>原本</w:t>
            </w:r>
          </w:p>
          <w:p w14:paraId="3014D549" w14:textId="77777777" w:rsidR="00A56C48" w:rsidRPr="007F70DB" w:rsidRDefault="00A56C48" w:rsidP="00A56C48">
            <w:pPr>
              <w:pStyle w:val="a5"/>
              <w:rPr>
                <w:spacing w:val="0"/>
              </w:rPr>
            </w:pPr>
          </w:p>
          <w:p w14:paraId="3E60D62B" w14:textId="2A472A9C" w:rsidR="00A56C48" w:rsidRPr="007F70DB" w:rsidRDefault="00A56C48" w:rsidP="00A56C48">
            <w:pPr>
              <w:pStyle w:val="a5"/>
              <w:rPr>
                <w:spacing w:val="0"/>
              </w:rPr>
            </w:pPr>
            <w:r w:rsidRPr="007F70DB">
              <w:rPr>
                <w:rFonts w:hint="eastAsia"/>
                <w:spacing w:val="0"/>
              </w:rPr>
              <w:t>写し</w:t>
            </w:r>
          </w:p>
        </w:tc>
        <w:tc>
          <w:tcPr>
            <w:tcW w:w="955" w:type="dxa"/>
          </w:tcPr>
          <w:p w14:paraId="24050B09" w14:textId="77777777" w:rsidR="00A56C48" w:rsidRPr="00772C9B" w:rsidRDefault="00A56C48" w:rsidP="00A56C48">
            <w:pPr>
              <w:pStyle w:val="a5"/>
              <w:rPr>
                <w:spacing w:val="0"/>
              </w:rPr>
            </w:pPr>
          </w:p>
        </w:tc>
        <w:tc>
          <w:tcPr>
            <w:tcW w:w="1340" w:type="dxa"/>
          </w:tcPr>
          <w:p w14:paraId="708522D2" w14:textId="77777777" w:rsidR="00A56C48" w:rsidRDefault="00A56C48" w:rsidP="00A56C48">
            <w:pPr>
              <w:pStyle w:val="a5"/>
            </w:pPr>
          </w:p>
        </w:tc>
        <w:tc>
          <w:tcPr>
            <w:tcW w:w="2865" w:type="dxa"/>
          </w:tcPr>
          <w:p w14:paraId="073A7B64" w14:textId="77777777" w:rsidR="00A56C48" w:rsidRPr="007F70DB" w:rsidRDefault="00A56C48" w:rsidP="00A56C48">
            <w:pPr>
              <w:pStyle w:val="a5"/>
              <w:rPr>
                <w:spacing w:val="0"/>
              </w:rPr>
            </w:pPr>
          </w:p>
          <w:p w14:paraId="699C6133" w14:textId="77777777" w:rsidR="00A56C48" w:rsidRPr="007F70DB" w:rsidRDefault="00A56C48" w:rsidP="00A56C48">
            <w:pPr>
              <w:pStyle w:val="a5"/>
              <w:rPr>
                <w:spacing w:val="0"/>
              </w:rPr>
            </w:pPr>
          </w:p>
          <w:p w14:paraId="2F49D25F" w14:textId="77777777" w:rsidR="00A56C48" w:rsidRDefault="00A56C48" w:rsidP="00A56C48">
            <w:pPr>
              <w:pStyle w:val="a5"/>
              <w:rPr>
                <w:spacing w:val="0"/>
              </w:rPr>
            </w:pPr>
          </w:p>
          <w:p w14:paraId="5C3BBA65" w14:textId="77777777" w:rsidR="00A56C48" w:rsidRDefault="00A56C48" w:rsidP="00A56C48">
            <w:pPr>
              <w:pStyle w:val="a5"/>
              <w:rPr>
                <w:spacing w:val="0"/>
              </w:rPr>
            </w:pPr>
          </w:p>
          <w:p w14:paraId="64976CD4" w14:textId="77777777" w:rsidR="00A56C48" w:rsidRPr="007F70DB" w:rsidRDefault="00A56C48" w:rsidP="00A56C48">
            <w:pPr>
              <w:pStyle w:val="a5"/>
              <w:rPr>
                <w:spacing w:val="0"/>
              </w:rPr>
            </w:pPr>
          </w:p>
          <w:p w14:paraId="3E95C83A" w14:textId="77777777" w:rsidR="00A56C48" w:rsidRPr="007F70DB" w:rsidRDefault="00A56C48" w:rsidP="00A56C48">
            <w:pPr>
              <w:pStyle w:val="a5"/>
              <w:rPr>
                <w:spacing w:val="0"/>
              </w:rPr>
            </w:pPr>
          </w:p>
        </w:tc>
        <w:tc>
          <w:tcPr>
            <w:tcW w:w="764" w:type="dxa"/>
          </w:tcPr>
          <w:p w14:paraId="132F2F51" w14:textId="77777777" w:rsidR="00A56C48" w:rsidRDefault="00A56C48" w:rsidP="00A56C48">
            <w:pPr>
              <w:pStyle w:val="a5"/>
              <w:rPr>
                <w:rFonts w:eastAsiaTheme="minorEastAsia"/>
                <w:spacing w:val="0"/>
                <w:lang w:eastAsia="zh-CN"/>
              </w:rPr>
            </w:pPr>
          </w:p>
        </w:tc>
      </w:tr>
      <w:tr w:rsidR="00A56C48" w14:paraId="564A9FBD" w14:textId="77777777" w:rsidTr="00DD2B50">
        <w:tc>
          <w:tcPr>
            <w:tcW w:w="1045" w:type="dxa"/>
          </w:tcPr>
          <w:p w14:paraId="72D93C4A" w14:textId="77777777" w:rsidR="00A56C48" w:rsidRPr="00772C9B" w:rsidRDefault="00A56C48" w:rsidP="00A56C48">
            <w:pPr>
              <w:pStyle w:val="a5"/>
              <w:rPr>
                <w:spacing w:val="0"/>
              </w:rPr>
            </w:pPr>
          </w:p>
        </w:tc>
        <w:tc>
          <w:tcPr>
            <w:tcW w:w="1719" w:type="dxa"/>
          </w:tcPr>
          <w:p w14:paraId="12EAC63E" w14:textId="77777777" w:rsidR="00A56C48" w:rsidRPr="00772C9B" w:rsidRDefault="00A56C48" w:rsidP="00A56C48">
            <w:pPr>
              <w:pStyle w:val="a5"/>
              <w:rPr>
                <w:spacing w:val="0"/>
              </w:rPr>
            </w:pPr>
          </w:p>
        </w:tc>
        <w:tc>
          <w:tcPr>
            <w:tcW w:w="674" w:type="dxa"/>
          </w:tcPr>
          <w:p w14:paraId="57D3BD22" w14:textId="77777777" w:rsidR="00A56C48" w:rsidRPr="007F70DB" w:rsidRDefault="00A56C48" w:rsidP="00A56C48">
            <w:pPr>
              <w:pStyle w:val="a5"/>
              <w:rPr>
                <w:spacing w:val="0"/>
              </w:rPr>
            </w:pPr>
            <w:r w:rsidRPr="007F70DB">
              <w:rPr>
                <w:rFonts w:hint="eastAsia"/>
                <w:spacing w:val="0"/>
              </w:rPr>
              <w:t>原本</w:t>
            </w:r>
          </w:p>
          <w:p w14:paraId="710B9664" w14:textId="77777777" w:rsidR="00A56C48" w:rsidRPr="007F70DB" w:rsidRDefault="00A56C48" w:rsidP="00A56C48">
            <w:pPr>
              <w:pStyle w:val="a5"/>
              <w:rPr>
                <w:spacing w:val="0"/>
              </w:rPr>
            </w:pPr>
          </w:p>
          <w:p w14:paraId="53C3E69A" w14:textId="649580BF" w:rsidR="00A56C48" w:rsidRPr="007F70DB" w:rsidRDefault="00A56C48" w:rsidP="00A56C48">
            <w:pPr>
              <w:pStyle w:val="a5"/>
              <w:rPr>
                <w:spacing w:val="0"/>
              </w:rPr>
            </w:pPr>
            <w:r w:rsidRPr="007F70DB">
              <w:rPr>
                <w:rFonts w:hint="eastAsia"/>
                <w:spacing w:val="0"/>
              </w:rPr>
              <w:t>写し</w:t>
            </w:r>
          </w:p>
        </w:tc>
        <w:tc>
          <w:tcPr>
            <w:tcW w:w="955" w:type="dxa"/>
          </w:tcPr>
          <w:p w14:paraId="1D7296FC" w14:textId="77777777" w:rsidR="00A56C48" w:rsidRPr="00772C9B" w:rsidRDefault="00A56C48" w:rsidP="00A56C48">
            <w:pPr>
              <w:pStyle w:val="a5"/>
              <w:rPr>
                <w:spacing w:val="0"/>
              </w:rPr>
            </w:pPr>
          </w:p>
        </w:tc>
        <w:tc>
          <w:tcPr>
            <w:tcW w:w="1340" w:type="dxa"/>
          </w:tcPr>
          <w:p w14:paraId="501710BF" w14:textId="77777777" w:rsidR="00A56C48" w:rsidRDefault="00A56C48" w:rsidP="00A56C48">
            <w:pPr>
              <w:pStyle w:val="a5"/>
            </w:pPr>
          </w:p>
        </w:tc>
        <w:tc>
          <w:tcPr>
            <w:tcW w:w="2865" w:type="dxa"/>
          </w:tcPr>
          <w:p w14:paraId="56791A7E" w14:textId="77777777" w:rsidR="00A56C48" w:rsidRPr="007F70DB" w:rsidRDefault="00A56C48" w:rsidP="00A56C48">
            <w:pPr>
              <w:pStyle w:val="a5"/>
              <w:rPr>
                <w:spacing w:val="0"/>
              </w:rPr>
            </w:pPr>
          </w:p>
          <w:p w14:paraId="7EFA3E51" w14:textId="77777777" w:rsidR="00A56C48" w:rsidRPr="007F70DB" w:rsidRDefault="00A56C48" w:rsidP="00A56C48">
            <w:pPr>
              <w:pStyle w:val="a5"/>
              <w:rPr>
                <w:spacing w:val="0"/>
              </w:rPr>
            </w:pPr>
          </w:p>
          <w:p w14:paraId="6135B4DE" w14:textId="77777777" w:rsidR="00A56C48" w:rsidRDefault="00A56C48" w:rsidP="00A56C48">
            <w:pPr>
              <w:pStyle w:val="a5"/>
              <w:rPr>
                <w:spacing w:val="0"/>
              </w:rPr>
            </w:pPr>
          </w:p>
          <w:p w14:paraId="4D934BD0" w14:textId="77777777" w:rsidR="00A56C48" w:rsidRDefault="00A56C48" w:rsidP="00A56C48">
            <w:pPr>
              <w:pStyle w:val="a5"/>
              <w:rPr>
                <w:spacing w:val="0"/>
              </w:rPr>
            </w:pPr>
          </w:p>
          <w:p w14:paraId="1F94ECD1" w14:textId="77777777" w:rsidR="00A56C48" w:rsidRDefault="00A56C48" w:rsidP="00A56C48">
            <w:pPr>
              <w:pStyle w:val="a5"/>
              <w:rPr>
                <w:spacing w:val="0"/>
              </w:rPr>
            </w:pPr>
          </w:p>
          <w:p w14:paraId="3F5BFF28" w14:textId="77777777" w:rsidR="00A56C48" w:rsidRPr="007F70DB" w:rsidRDefault="00A56C48" w:rsidP="00A56C48">
            <w:pPr>
              <w:pStyle w:val="a5"/>
              <w:rPr>
                <w:spacing w:val="0"/>
              </w:rPr>
            </w:pPr>
          </w:p>
          <w:p w14:paraId="1FEA4901" w14:textId="77777777" w:rsidR="00A56C48" w:rsidRPr="007F70DB" w:rsidRDefault="00A56C48" w:rsidP="00A56C48">
            <w:pPr>
              <w:pStyle w:val="a5"/>
              <w:rPr>
                <w:spacing w:val="0"/>
              </w:rPr>
            </w:pPr>
          </w:p>
        </w:tc>
        <w:tc>
          <w:tcPr>
            <w:tcW w:w="764" w:type="dxa"/>
          </w:tcPr>
          <w:p w14:paraId="79FF6820" w14:textId="77777777" w:rsidR="00A56C48" w:rsidRDefault="00A56C48" w:rsidP="00A56C48">
            <w:pPr>
              <w:pStyle w:val="a5"/>
              <w:rPr>
                <w:rFonts w:eastAsiaTheme="minorEastAsia"/>
                <w:spacing w:val="0"/>
                <w:lang w:eastAsia="zh-CN"/>
              </w:rPr>
            </w:pPr>
          </w:p>
        </w:tc>
      </w:tr>
      <w:tr w:rsidR="00A56C48" w14:paraId="7B3454C2" w14:textId="77777777" w:rsidTr="00DD2B50">
        <w:tc>
          <w:tcPr>
            <w:tcW w:w="1045" w:type="dxa"/>
          </w:tcPr>
          <w:p w14:paraId="461DED32" w14:textId="77777777" w:rsidR="00A56C48" w:rsidRPr="00772C9B" w:rsidRDefault="00A56C48" w:rsidP="00A56C48">
            <w:pPr>
              <w:pStyle w:val="a5"/>
              <w:rPr>
                <w:spacing w:val="0"/>
              </w:rPr>
            </w:pPr>
          </w:p>
        </w:tc>
        <w:tc>
          <w:tcPr>
            <w:tcW w:w="1719" w:type="dxa"/>
          </w:tcPr>
          <w:p w14:paraId="05218217" w14:textId="77777777" w:rsidR="00A56C48" w:rsidRPr="00772C9B" w:rsidRDefault="00A56C48" w:rsidP="00A56C48">
            <w:pPr>
              <w:pStyle w:val="a5"/>
              <w:rPr>
                <w:spacing w:val="0"/>
              </w:rPr>
            </w:pPr>
          </w:p>
        </w:tc>
        <w:tc>
          <w:tcPr>
            <w:tcW w:w="674" w:type="dxa"/>
          </w:tcPr>
          <w:p w14:paraId="6B53CDD5" w14:textId="77777777" w:rsidR="00A56C48" w:rsidRPr="007F70DB" w:rsidRDefault="00A56C48" w:rsidP="00A56C48">
            <w:pPr>
              <w:pStyle w:val="a5"/>
              <w:rPr>
                <w:spacing w:val="0"/>
              </w:rPr>
            </w:pPr>
            <w:r w:rsidRPr="007F70DB">
              <w:rPr>
                <w:rFonts w:hint="eastAsia"/>
                <w:spacing w:val="0"/>
              </w:rPr>
              <w:t>原本</w:t>
            </w:r>
          </w:p>
          <w:p w14:paraId="090C47AA" w14:textId="77777777" w:rsidR="00A56C48" w:rsidRPr="007F70DB" w:rsidRDefault="00A56C48" w:rsidP="00A56C48">
            <w:pPr>
              <w:pStyle w:val="a5"/>
              <w:rPr>
                <w:spacing w:val="0"/>
              </w:rPr>
            </w:pPr>
          </w:p>
          <w:p w14:paraId="7188678C" w14:textId="3725EBCC" w:rsidR="00A56C48" w:rsidRPr="007F70DB" w:rsidRDefault="00A56C48" w:rsidP="00A56C48">
            <w:pPr>
              <w:pStyle w:val="a5"/>
              <w:rPr>
                <w:spacing w:val="0"/>
              </w:rPr>
            </w:pPr>
            <w:r w:rsidRPr="007F70DB">
              <w:rPr>
                <w:rFonts w:hint="eastAsia"/>
                <w:spacing w:val="0"/>
              </w:rPr>
              <w:t>写し</w:t>
            </w:r>
          </w:p>
        </w:tc>
        <w:tc>
          <w:tcPr>
            <w:tcW w:w="955" w:type="dxa"/>
          </w:tcPr>
          <w:p w14:paraId="18F952BC" w14:textId="77777777" w:rsidR="00A56C48" w:rsidRPr="00772C9B" w:rsidRDefault="00A56C48" w:rsidP="00A56C48">
            <w:pPr>
              <w:pStyle w:val="a5"/>
              <w:rPr>
                <w:spacing w:val="0"/>
              </w:rPr>
            </w:pPr>
          </w:p>
        </w:tc>
        <w:tc>
          <w:tcPr>
            <w:tcW w:w="1340" w:type="dxa"/>
          </w:tcPr>
          <w:p w14:paraId="2FE7A6ED" w14:textId="77777777" w:rsidR="00A56C48" w:rsidRDefault="00A56C48" w:rsidP="00A56C48">
            <w:pPr>
              <w:pStyle w:val="a5"/>
            </w:pPr>
          </w:p>
        </w:tc>
        <w:tc>
          <w:tcPr>
            <w:tcW w:w="2865" w:type="dxa"/>
          </w:tcPr>
          <w:p w14:paraId="44D3BCF0" w14:textId="77777777" w:rsidR="00A56C48" w:rsidRPr="007F70DB" w:rsidRDefault="00A56C48" w:rsidP="00A56C48">
            <w:pPr>
              <w:pStyle w:val="a5"/>
              <w:rPr>
                <w:spacing w:val="0"/>
              </w:rPr>
            </w:pPr>
          </w:p>
          <w:p w14:paraId="0A041623" w14:textId="77777777" w:rsidR="00A56C48" w:rsidRDefault="00A56C48" w:rsidP="00A56C48">
            <w:pPr>
              <w:pStyle w:val="a5"/>
              <w:rPr>
                <w:spacing w:val="0"/>
              </w:rPr>
            </w:pPr>
          </w:p>
          <w:p w14:paraId="74120E3E" w14:textId="77777777" w:rsidR="00A56C48" w:rsidRDefault="00A56C48" w:rsidP="00A56C48">
            <w:pPr>
              <w:pStyle w:val="a5"/>
              <w:rPr>
                <w:spacing w:val="0"/>
              </w:rPr>
            </w:pPr>
          </w:p>
          <w:p w14:paraId="2AD484E7" w14:textId="77777777" w:rsidR="00A56C48" w:rsidRDefault="00A56C48" w:rsidP="00A56C48">
            <w:pPr>
              <w:pStyle w:val="a5"/>
              <w:rPr>
                <w:spacing w:val="0"/>
              </w:rPr>
            </w:pPr>
          </w:p>
          <w:p w14:paraId="4C762CD6" w14:textId="77777777" w:rsidR="00A56C48" w:rsidRPr="007F70DB" w:rsidRDefault="00A56C48" w:rsidP="00A56C48">
            <w:pPr>
              <w:pStyle w:val="a5"/>
              <w:rPr>
                <w:spacing w:val="0"/>
              </w:rPr>
            </w:pPr>
          </w:p>
          <w:p w14:paraId="59D1F31D" w14:textId="77777777" w:rsidR="00A56C48" w:rsidRPr="007F70DB" w:rsidRDefault="00A56C48" w:rsidP="00A56C48">
            <w:pPr>
              <w:pStyle w:val="a5"/>
              <w:rPr>
                <w:spacing w:val="0"/>
              </w:rPr>
            </w:pPr>
          </w:p>
          <w:p w14:paraId="64FBA784" w14:textId="77777777" w:rsidR="00A56C48" w:rsidRDefault="00A56C48" w:rsidP="00A56C48">
            <w:pPr>
              <w:pStyle w:val="a5"/>
              <w:rPr>
                <w:spacing w:val="0"/>
              </w:rPr>
            </w:pPr>
          </w:p>
        </w:tc>
        <w:tc>
          <w:tcPr>
            <w:tcW w:w="764" w:type="dxa"/>
          </w:tcPr>
          <w:p w14:paraId="25564F7E" w14:textId="77777777" w:rsidR="00A56C48" w:rsidRDefault="00A56C48" w:rsidP="00A56C48">
            <w:pPr>
              <w:pStyle w:val="a5"/>
              <w:rPr>
                <w:rFonts w:eastAsiaTheme="minorEastAsia"/>
                <w:spacing w:val="0"/>
                <w:lang w:eastAsia="zh-CN"/>
              </w:rPr>
            </w:pPr>
          </w:p>
        </w:tc>
      </w:tr>
      <w:tr w:rsidR="00A56C48" w14:paraId="0E52F0D8" w14:textId="77777777" w:rsidTr="00E746FA">
        <w:tc>
          <w:tcPr>
            <w:tcW w:w="1045" w:type="dxa"/>
          </w:tcPr>
          <w:p w14:paraId="6679213C" w14:textId="77777777" w:rsidR="00A56C48" w:rsidRPr="007F70DB" w:rsidRDefault="00A56C48" w:rsidP="00A56C48">
            <w:pPr>
              <w:pStyle w:val="a5"/>
              <w:rPr>
                <w:spacing w:val="0"/>
              </w:rPr>
            </w:pPr>
            <w:r w:rsidRPr="007F70DB">
              <w:rPr>
                <w:rFonts w:hint="eastAsia"/>
                <w:spacing w:val="0"/>
              </w:rPr>
              <w:lastRenderedPageBreak/>
              <w:t>号　証</w:t>
            </w:r>
          </w:p>
          <w:p w14:paraId="6CF69662" w14:textId="77777777" w:rsidR="00A56C48" w:rsidRPr="00EF3428" w:rsidRDefault="00A56C48" w:rsidP="00A56C48">
            <w:pPr>
              <w:pStyle w:val="a5"/>
              <w:rPr>
                <w:spacing w:val="0"/>
              </w:rPr>
            </w:pPr>
          </w:p>
        </w:tc>
        <w:tc>
          <w:tcPr>
            <w:tcW w:w="2393" w:type="dxa"/>
            <w:gridSpan w:val="2"/>
          </w:tcPr>
          <w:p w14:paraId="4AE90FC8" w14:textId="77777777" w:rsidR="00A56C48" w:rsidRPr="007F70DB" w:rsidRDefault="00A56C48" w:rsidP="00A56C48">
            <w:pPr>
              <w:pStyle w:val="a5"/>
              <w:ind w:firstLineChars="100" w:firstLine="220"/>
              <w:rPr>
                <w:spacing w:val="0"/>
              </w:rPr>
            </w:pPr>
            <w:r w:rsidRPr="007F70DB">
              <w:rPr>
                <w:rFonts w:hint="eastAsia"/>
                <w:spacing w:val="0"/>
              </w:rPr>
              <w:t>標　　　　　目</w:t>
            </w:r>
          </w:p>
          <w:p w14:paraId="12A27FA0" w14:textId="33333592" w:rsidR="00A56C48" w:rsidRPr="007F70DB" w:rsidRDefault="00A56C48" w:rsidP="00A56C48">
            <w:pPr>
              <w:pStyle w:val="a5"/>
              <w:rPr>
                <w:spacing w:val="0"/>
              </w:rPr>
            </w:pPr>
            <w:r w:rsidRPr="007F70DB">
              <w:rPr>
                <w:rFonts w:hint="eastAsia"/>
                <w:spacing w:val="0"/>
              </w:rPr>
              <w:t>（原本・写しの別）</w:t>
            </w:r>
          </w:p>
        </w:tc>
        <w:tc>
          <w:tcPr>
            <w:tcW w:w="955" w:type="dxa"/>
          </w:tcPr>
          <w:p w14:paraId="179A3E19" w14:textId="77777777" w:rsidR="00A56C48" w:rsidRPr="007F70DB" w:rsidRDefault="00A56C48" w:rsidP="00A56C48">
            <w:pPr>
              <w:pStyle w:val="a5"/>
              <w:rPr>
                <w:spacing w:val="0"/>
              </w:rPr>
            </w:pPr>
            <w:r w:rsidRPr="007F70DB">
              <w:rPr>
                <w:rFonts w:hint="eastAsia"/>
                <w:spacing w:val="0"/>
              </w:rPr>
              <w:t>作成年</w:t>
            </w:r>
          </w:p>
          <w:p w14:paraId="7F06DE4F" w14:textId="134D1183" w:rsidR="00A56C48" w:rsidRDefault="00A56C48" w:rsidP="00A56C48">
            <w:pPr>
              <w:pStyle w:val="a5"/>
              <w:rPr>
                <w:spacing w:val="0"/>
              </w:rPr>
            </w:pPr>
            <w:r w:rsidRPr="007F70DB">
              <w:rPr>
                <w:rFonts w:hint="eastAsia"/>
                <w:spacing w:val="0"/>
              </w:rPr>
              <w:t>月　日</w:t>
            </w:r>
          </w:p>
        </w:tc>
        <w:tc>
          <w:tcPr>
            <w:tcW w:w="1340" w:type="dxa"/>
          </w:tcPr>
          <w:p w14:paraId="458B7DF3" w14:textId="73588811" w:rsidR="00A56C48" w:rsidRDefault="00A56C48" w:rsidP="00A56C48">
            <w:pPr>
              <w:pStyle w:val="a5"/>
            </w:pPr>
            <w:r w:rsidRPr="007F70DB">
              <w:rPr>
                <w:rFonts w:hint="eastAsia"/>
                <w:spacing w:val="0"/>
              </w:rPr>
              <w:t>作　成　者</w:t>
            </w:r>
          </w:p>
        </w:tc>
        <w:tc>
          <w:tcPr>
            <w:tcW w:w="2865" w:type="dxa"/>
          </w:tcPr>
          <w:p w14:paraId="136BB9DB" w14:textId="4BB4A477" w:rsidR="00A56C48" w:rsidRPr="007F70DB" w:rsidRDefault="00A56C48" w:rsidP="00A56C48">
            <w:pPr>
              <w:pStyle w:val="a5"/>
              <w:rPr>
                <w:spacing w:val="0"/>
              </w:rPr>
            </w:pPr>
            <w:r w:rsidRPr="007F70DB">
              <w:rPr>
                <w:rFonts w:hint="eastAsia"/>
                <w:spacing w:val="0"/>
              </w:rPr>
              <w:t>立　証　趣　旨</w:t>
            </w:r>
          </w:p>
        </w:tc>
        <w:tc>
          <w:tcPr>
            <w:tcW w:w="764" w:type="dxa"/>
          </w:tcPr>
          <w:p w14:paraId="26C5D396" w14:textId="34BC24D2" w:rsidR="00A56C48" w:rsidRPr="007F70DB" w:rsidRDefault="00A56C48" w:rsidP="00A56C48">
            <w:pPr>
              <w:pStyle w:val="a5"/>
              <w:rPr>
                <w:spacing w:val="0"/>
              </w:rPr>
            </w:pPr>
            <w:r w:rsidRPr="007F70DB">
              <w:rPr>
                <w:rFonts w:hint="eastAsia"/>
                <w:spacing w:val="0"/>
              </w:rPr>
              <w:t>備考</w:t>
            </w:r>
          </w:p>
        </w:tc>
      </w:tr>
      <w:tr w:rsidR="00A56C48" w:rsidRPr="007F70DB" w14:paraId="64FD84B3" w14:textId="77777777" w:rsidTr="00B06EAA">
        <w:tc>
          <w:tcPr>
            <w:tcW w:w="1045" w:type="dxa"/>
          </w:tcPr>
          <w:p w14:paraId="2F28A41A" w14:textId="77777777" w:rsidR="00A56C48" w:rsidRPr="007F70DB" w:rsidRDefault="00A56C48" w:rsidP="00A56C48">
            <w:pPr>
              <w:pStyle w:val="a5"/>
              <w:rPr>
                <w:spacing w:val="0"/>
              </w:rPr>
            </w:pPr>
            <w:r w:rsidRPr="00EF3428">
              <w:rPr>
                <w:rFonts w:hint="eastAsia"/>
                <w:spacing w:val="0"/>
              </w:rPr>
              <w:t>乙</w:t>
            </w:r>
            <w:r>
              <w:rPr>
                <w:rFonts w:hint="eastAsia"/>
                <w:spacing w:val="0"/>
              </w:rPr>
              <w:t>６の１</w:t>
            </w:r>
          </w:p>
        </w:tc>
        <w:tc>
          <w:tcPr>
            <w:tcW w:w="1719" w:type="dxa"/>
          </w:tcPr>
          <w:p w14:paraId="452C4D97" w14:textId="77777777" w:rsidR="00A56C48" w:rsidRPr="007F70DB" w:rsidRDefault="00A56C48" w:rsidP="00A56C48">
            <w:pPr>
              <w:pStyle w:val="a5"/>
              <w:rPr>
                <w:spacing w:val="0"/>
              </w:rPr>
            </w:pPr>
            <w:r>
              <w:rPr>
                <w:rFonts w:ascii="MS Mincho" w:hint="eastAsia"/>
                <w:color w:val="000000"/>
                <w:spacing w:val="4"/>
              </w:rPr>
              <w:t>カードご利用に関するご連絡</w:t>
            </w:r>
          </w:p>
        </w:tc>
        <w:tc>
          <w:tcPr>
            <w:tcW w:w="674" w:type="dxa"/>
          </w:tcPr>
          <w:p w14:paraId="4FA97305" w14:textId="77777777" w:rsidR="00A56C48" w:rsidRPr="007F70DB" w:rsidRDefault="00A56C48" w:rsidP="00A56C48">
            <w:pPr>
              <w:pStyle w:val="a5"/>
              <w:rPr>
                <w:spacing w:val="0"/>
              </w:rPr>
            </w:pPr>
          </w:p>
          <w:p w14:paraId="32AE6680" w14:textId="77777777" w:rsidR="00A56C48" w:rsidRPr="007F70DB" w:rsidRDefault="00A56C48" w:rsidP="00A56C48">
            <w:pPr>
              <w:pStyle w:val="a5"/>
              <w:rPr>
                <w:spacing w:val="0"/>
              </w:rPr>
            </w:pPr>
            <w:r w:rsidRPr="007F70DB">
              <w:rPr>
                <w:rFonts w:hint="eastAsia"/>
                <w:spacing w:val="0"/>
              </w:rPr>
              <w:t>写し</w:t>
            </w:r>
          </w:p>
        </w:tc>
        <w:tc>
          <w:tcPr>
            <w:tcW w:w="955" w:type="dxa"/>
          </w:tcPr>
          <w:p w14:paraId="679F149D" w14:textId="77777777" w:rsidR="00A56C48" w:rsidRPr="007F70DB" w:rsidRDefault="00A56C48" w:rsidP="00A56C48">
            <w:pPr>
              <w:pStyle w:val="a5"/>
              <w:rPr>
                <w:spacing w:val="0"/>
              </w:rPr>
            </w:pPr>
            <w:r w:rsidRPr="00772C9B">
              <w:rPr>
                <w:spacing w:val="0"/>
              </w:rPr>
              <w:t>2021/</w:t>
            </w:r>
            <w:r>
              <w:rPr>
                <w:rFonts w:hint="eastAsia"/>
                <w:spacing w:val="0"/>
              </w:rPr>
              <w:t>11</w:t>
            </w:r>
            <w:r w:rsidRPr="00772C9B">
              <w:rPr>
                <w:spacing w:val="0"/>
              </w:rPr>
              <w:t>/</w:t>
            </w:r>
            <w:r>
              <w:rPr>
                <w:rFonts w:hint="eastAsia"/>
                <w:spacing w:val="0"/>
              </w:rPr>
              <w:t>24</w:t>
            </w:r>
          </w:p>
        </w:tc>
        <w:tc>
          <w:tcPr>
            <w:tcW w:w="1340" w:type="dxa"/>
          </w:tcPr>
          <w:p w14:paraId="5CE6BC40" w14:textId="77777777" w:rsidR="00A56C48" w:rsidRPr="007F70DB" w:rsidRDefault="00A56C48" w:rsidP="00A56C48">
            <w:pPr>
              <w:pStyle w:val="a5"/>
              <w:rPr>
                <w:spacing w:val="0"/>
              </w:rPr>
            </w:pPr>
            <w:r>
              <w:rPr>
                <w:rFonts w:hint="eastAsia"/>
              </w:rPr>
              <w:t>三菱</w:t>
            </w:r>
            <w:r>
              <w:rPr>
                <w:rFonts w:hint="eastAsia"/>
              </w:rPr>
              <w:t>UFJ</w:t>
            </w:r>
            <w:r>
              <w:rPr>
                <w:rFonts w:hint="eastAsia"/>
              </w:rPr>
              <w:t>銀行</w:t>
            </w:r>
          </w:p>
        </w:tc>
        <w:tc>
          <w:tcPr>
            <w:tcW w:w="2865" w:type="dxa"/>
          </w:tcPr>
          <w:p w14:paraId="1AD0CEB3" w14:textId="77777777" w:rsidR="00A56C48" w:rsidRPr="007F70DB" w:rsidRDefault="00A56C48" w:rsidP="00A56C48">
            <w:pPr>
              <w:pStyle w:val="a5"/>
              <w:rPr>
                <w:spacing w:val="0"/>
              </w:rPr>
            </w:pPr>
            <w:r>
              <w:rPr>
                <w:rFonts w:hint="eastAsia"/>
                <w:spacing w:val="0"/>
              </w:rPr>
              <w:t>悪意な訴訟されたら被害した。</w:t>
            </w:r>
          </w:p>
          <w:p w14:paraId="57966EA2" w14:textId="77777777" w:rsidR="00A56C48" w:rsidRPr="007F70DB" w:rsidRDefault="00A56C48" w:rsidP="00A56C48">
            <w:pPr>
              <w:pStyle w:val="a5"/>
              <w:rPr>
                <w:spacing w:val="0"/>
              </w:rPr>
            </w:pPr>
          </w:p>
        </w:tc>
        <w:tc>
          <w:tcPr>
            <w:tcW w:w="764" w:type="dxa"/>
          </w:tcPr>
          <w:p w14:paraId="411F333D" w14:textId="3CDE8494" w:rsidR="00A56C48" w:rsidRPr="00A723D9" w:rsidRDefault="00A56C48" w:rsidP="00A56C48">
            <w:pPr>
              <w:pStyle w:val="a5"/>
              <w:rPr>
                <w:rFonts w:ascii="MS Mincho" w:hAnsi="MS Mincho"/>
                <w:spacing w:val="0"/>
              </w:rPr>
            </w:pPr>
            <w:r w:rsidRPr="00A723D9">
              <w:rPr>
                <w:rFonts w:ascii="MS Mincho" w:hAnsi="MS Mincho" w:hint="eastAsia"/>
                <w:spacing w:val="0"/>
              </w:rPr>
              <w:t>2021</w:t>
            </w:r>
            <w:r w:rsidRPr="00A723D9">
              <w:rPr>
                <w:rFonts w:ascii="MS Mincho" w:hAnsi="MS Mincho"/>
                <w:spacing w:val="0"/>
              </w:rPr>
              <w:t>/12/6</w:t>
            </w:r>
          </w:p>
        </w:tc>
      </w:tr>
      <w:tr w:rsidR="00A56C48" w14:paraId="3522443D" w14:textId="77777777" w:rsidTr="00DD2B50">
        <w:tc>
          <w:tcPr>
            <w:tcW w:w="1045" w:type="dxa"/>
          </w:tcPr>
          <w:p w14:paraId="0FA723EB" w14:textId="3C47B3EB" w:rsidR="00A56C48" w:rsidRPr="00EF3428" w:rsidRDefault="00A56C48" w:rsidP="00A56C48">
            <w:pPr>
              <w:pStyle w:val="a5"/>
              <w:rPr>
                <w:spacing w:val="0"/>
              </w:rPr>
            </w:pPr>
            <w:r w:rsidRPr="00EF3428">
              <w:rPr>
                <w:rFonts w:hint="eastAsia"/>
                <w:spacing w:val="0"/>
              </w:rPr>
              <w:t>乙</w:t>
            </w:r>
            <w:r>
              <w:rPr>
                <w:rFonts w:hint="eastAsia"/>
                <w:spacing w:val="0"/>
              </w:rPr>
              <w:t>６の２</w:t>
            </w:r>
          </w:p>
        </w:tc>
        <w:tc>
          <w:tcPr>
            <w:tcW w:w="1719" w:type="dxa"/>
          </w:tcPr>
          <w:p w14:paraId="1A19A525" w14:textId="25CE22A1" w:rsidR="00A56C48" w:rsidRDefault="00A56C48" w:rsidP="00A56C48">
            <w:pPr>
              <w:pStyle w:val="a5"/>
              <w:rPr>
                <w:spacing w:val="0"/>
              </w:rPr>
            </w:pPr>
            <w:r>
              <w:rPr>
                <w:rFonts w:hint="eastAsia"/>
                <w:spacing w:val="0"/>
              </w:rPr>
              <w:t>告訴状（江東区区民部納税課徴収第</w:t>
            </w:r>
            <w:r>
              <w:rPr>
                <w:rFonts w:hint="eastAsia"/>
                <w:spacing w:val="0"/>
              </w:rPr>
              <w:t>2</w:t>
            </w:r>
            <w:r>
              <w:rPr>
                <w:rFonts w:hint="eastAsia"/>
                <w:spacing w:val="0"/>
              </w:rPr>
              <w:t>係秋山　貞仁の違法）</w:t>
            </w:r>
          </w:p>
        </w:tc>
        <w:tc>
          <w:tcPr>
            <w:tcW w:w="674" w:type="dxa"/>
          </w:tcPr>
          <w:p w14:paraId="64E14DD0" w14:textId="70132F4F" w:rsidR="00A56C48" w:rsidRDefault="00A56C48" w:rsidP="00A56C48">
            <w:pPr>
              <w:pStyle w:val="a5"/>
              <w:rPr>
                <w:spacing w:val="0"/>
              </w:rPr>
            </w:pPr>
            <w:r w:rsidRPr="007F70DB">
              <w:rPr>
                <w:rFonts w:hint="eastAsia"/>
                <w:spacing w:val="0"/>
              </w:rPr>
              <w:t>写し</w:t>
            </w:r>
          </w:p>
        </w:tc>
        <w:tc>
          <w:tcPr>
            <w:tcW w:w="955" w:type="dxa"/>
          </w:tcPr>
          <w:p w14:paraId="32730871" w14:textId="77777777" w:rsidR="00A56C48" w:rsidRDefault="00A56C48" w:rsidP="00A56C48">
            <w:pPr>
              <w:pStyle w:val="a5"/>
              <w:rPr>
                <w:spacing w:val="0"/>
              </w:rPr>
            </w:pPr>
          </w:p>
        </w:tc>
        <w:tc>
          <w:tcPr>
            <w:tcW w:w="1340" w:type="dxa"/>
          </w:tcPr>
          <w:p w14:paraId="0217B5C4" w14:textId="2B0AEC13" w:rsidR="00A56C48" w:rsidRDefault="00A56C48" w:rsidP="00A56C48">
            <w:pPr>
              <w:pStyle w:val="a5"/>
              <w:rPr>
                <w:spacing w:val="0"/>
                <w:lang w:eastAsia="zh-CN"/>
              </w:rPr>
            </w:pPr>
            <w:r>
              <w:rPr>
                <w:rFonts w:hint="eastAsia"/>
                <w:spacing w:val="0"/>
              </w:rPr>
              <w:t>孫　樹斌</w:t>
            </w:r>
          </w:p>
        </w:tc>
        <w:tc>
          <w:tcPr>
            <w:tcW w:w="2865" w:type="dxa"/>
          </w:tcPr>
          <w:p w14:paraId="5D0F70D7" w14:textId="77777777" w:rsidR="00A56C48" w:rsidRDefault="00A56C48" w:rsidP="00A56C48">
            <w:pPr>
              <w:pStyle w:val="a5"/>
              <w:rPr>
                <w:spacing w:val="0"/>
              </w:rPr>
            </w:pPr>
          </w:p>
          <w:p w14:paraId="3468BD13" w14:textId="77777777" w:rsidR="00A56C48" w:rsidRDefault="00A56C48" w:rsidP="00A56C48">
            <w:pPr>
              <w:pStyle w:val="a5"/>
              <w:rPr>
                <w:spacing w:val="0"/>
              </w:rPr>
            </w:pPr>
          </w:p>
          <w:p w14:paraId="312A5AFE" w14:textId="77777777" w:rsidR="00A56C48" w:rsidRDefault="00A56C48" w:rsidP="00A56C48">
            <w:pPr>
              <w:pStyle w:val="a5"/>
              <w:rPr>
                <w:spacing w:val="0"/>
              </w:rPr>
            </w:pPr>
          </w:p>
          <w:p w14:paraId="62A4C418" w14:textId="77777777" w:rsidR="00A56C48" w:rsidRDefault="00A56C48" w:rsidP="00A56C48">
            <w:pPr>
              <w:pStyle w:val="a5"/>
              <w:rPr>
                <w:spacing w:val="0"/>
              </w:rPr>
            </w:pPr>
          </w:p>
        </w:tc>
        <w:tc>
          <w:tcPr>
            <w:tcW w:w="764" w:type="dxa"/>
          </w:tcPr>
          <w:p w14:paraId="6603A6C8" w14:textId="6BD0D5FC" w:rsidR="00A56C48" w:rsidRPr="00A723D9" w:rsidRDefault="00A56C48" w:rsidP="00A56C48">
            <w:pPr>
              <w:pStyle w:val="a5"/>
              <w:rPr>
                <w:rFonts w:ascii="MS Mincho" w:hAnsi="MS Mincho"/>
                <w:spacing w:val="0"/>
              </w:rPr>
            </w:pPr>
            <w:r w:rsidRPr="00A723D9">
              <w:rPr>
                <w:rFonts w:ascii="MS Mincho" w:hAnsi="MS Mincho" w:hint="eastAsia"/>
                <w:spacing w:val="0"/>
              </w:rPr>
              <w:t>2</w:t>
            </w:r>
            <w:r w:rsidRPr="00A723D9">
              <w:rPr>
                <w:rFonts w:ascii="MS Mincho" w:hAnsi="MS Mincho"/>
                <w:spacing w:val="0"/>
              </w:rPr>
              <w:t>022/1/4</w:t>
            </w:r>
          </w:p>
        </w:tc>
      </w:tr>
      <w:tr w:rsidR="00A56C48" w14:paraId="40E9BD8E" w14:textId="77777777" w:rsidTr="00DD2B50">
        <w:tc>
          <w:tcPr>
            <w:tcW w:w="1045" w:type="dxa"/>
          </w:tcPr>
          <w:p w14:paraId="26665F26" w14:textId="127F1FB4" w:rsidR="00A56C48" w:rsidRPr="00EF3428" w:rsidRDefault="00A56C48" w:rsidP="00A56C48">
            <w:pPr>
              <w:pStyle w:val="a5"/>
              <w:rPr>
                <w:spacing w:val="0"/>
              </w:rPr>
            </w:pPr>
            <w:r w:rsidRPr="00EF3428">
              <w:rPr>
                <w:rFonts w:hint="eastAsia"/>
                <w:spacing w:val="0"/>
              </w:rPr>
              <w:t>乙</w:t>
            </w:r>
            <w:r>
              <w:rPr>
                <w:rFonts w:hint="eastAsia"/>
                <w:spacing w:val="0"/>
              </w:rPr>
              <w:t>６の３</w:t>
            </w:r>
          </w:p>
        </w:tc>
        <w:tc>
          <w:tcPr>
            <w:tcW w:w="1719" w:type="dxa"/>
          </w:tcPr>
          <w:p w14:paraId="405D0A60" w14:textId="3DF196F1" w:rsidR="00A56C48" w:rsidRDefault="00A56C48" w:rsidP="00A56C48">
            <w:pPr>
              <w:pStyle w:val="a5"/>
              <w:rPr>
                <w:spacing w:val="0"/>
              </w:rPr>
            </w:pPr>
            <w:r>
              <w:rPr>
                <w:rFonts w:hint="eastAsia"/>
                <w:spacing w:val="0"/>
              </w:rPr>
              <w:t>差押通知</w:t>
            </w:r>
          </w:p>
        </w:tc>
        <w:tc>
          <w:tcPr>
            <w:tcW w:w="674" w:type="dxa"/>
          </w:tcPr>
          <w:p w14:paraId="783871A4" w14:textId="77777777" w:rsidR="00A56C48" w:rsidRDefault="00A56C48" w:rsidP="00A56C48">
            <w:pPr>
              <w:pStyle w:val="a5"/>
              <w:rPr>
                <w:spacing w:val="0"/>
              </w:rPr>
            </w:pPr>
          </w:p>
          <w:p w14:paraId="4C63C8FC" w14:textId="286C9578" w:rsidR="00A56C48" w:rsidRPr="007F70DB" w:rsidRDefault="00A56C48" w:rsidP="00A56C48">
            <w:pPr>
              <w:pStyle w:val="a5"/>
              <w:rPr>
                <w:spacing w:val="0"/>
              </w:rPr>
            </w:pPr>
            <w:r w:rsidRPr="007F70DB">
              <w:rPr>
                <w:rFonts w:hint="eastAsia"/>
                <w:spacing w:val="0"/>
              </w:rPr>
              <w:t>写し</w:t>
            </w:r>
          </w:p>
        </w:tc>
        <w:tc>
          <w:tcPr>
            <w:tcW w:w="955" w:type="dxa"/>
          </w:tcPr>
          <w:p w14:paraId="2B2249A9" w14:textId="68AEDDDB" w:rsidR="00A56C48" w:rsidRDefault="00A56C48" w:rsidP="00A56C48">
            <w:pPr>
              <w:pStyle w:val="a5"/>
              <w:rPr>
                <w:spacing w:val="0"/>
              </w:rPr>
            </w:pPr>
            <w:r>
              <w:rPr>
                <w:rFonts w:hint="eastAsia"/>
                <w:spacing w:val="0"/>
              </w:rPr>
              <w:t>2021/11/12</w:t>
            </w:r>
          </w:p>
        </w:tc>
        <w:tc>
          <w:tcPr>
            <w:tcW w:w="1340" w:type="dxa"/>
          </w:tcPr>
          <w:p w14:paraId="5D709143" w14:textId="1781FC6B" w:rsidR="00A56C48" w:rsidRDefault="00A56C48" w:rsidP="00A56C48">
            <w:pPr>
              <w:pStyle w:val="a5"/>
              <w:rPr>
                <w:lang w:eastAsia="zh-CN"/>
              </w:rPr>
            </w:pPr>
            <w:r>
              <w:rPr>
                <w:rFonts w:hint="eastAsia"/>
                <w:spacing w:val="0"/>
                <w:lang w:eastAsia="zh-CN"/>
              </w:rPr>
              <w:t>江東区区民部納税課徴収第</w:t>
            </w:r>
            <w:r>
              <w:rPr>
                <w:rFonts w:hint="eastAsia"/>
                <w:spacing w:val="0"/>
                <w:lang w:eastAsia="zh-CN"/>
              </w:rPr>
              <w:t>2</w:t>
            </w:r>
            <w:r>
              <w:rPr>
                <w:rFonts w:hint="eastAsia"/>
                <w:spacing w:val="0"/>
                <w:lang w:eastAsia="zh-CN"/>
              </w:rPr>
              <w:t>係秋山　貞仁</w:t>
            </w:r>
          </w:p>
        </w:tc>
        <w:tc>
          <w:tcPr>
            <w:tcW w:w="2865" w:type="dxa"/>
          </w:tcPr>
          <w:p w14:paraId="4281B25F" w14:textId="70BD50E3" w:rsidR="00A56C48" w:rsidRPr="007F70DB" w:rsidRDefault="00A56C48" w:rsidP="00A56C48">
            <w:pPr>
              <w:pStyle w:val="a5"/>
              <w:rPr>
                <w:spacing w:val="0"/>
              </w:rPr>
            </w:pPr>
            <w:r>
              <w:rPr>
                <w:rFonts w:hint="eastAsia"/>
                <w:spacing w:val="0"/>
              </w:rPr>
              <w:t>国税徴収法、</w:t>
            </w:r>
            <w:r w:rsidRPr="00BC1B37">
              <w:rPr>
                <w:rFonts w:hint="eastAsia"/>
                <w:spacing w:val="0"/>
              </w:rPr>
              <w:t>個人情報の保護に関する法律</w:t>
            </w:r>
            <w:r>
              <w:rPr>
                <w:rFonts w:hint="eastAsia"/>
                <w:spacing w:val="0"/>
              </w:rPr>
              <w:t>を違反する。</w:t>
            </w:r>
          </w:p>
        </w:tc>
        <w:tc>
          <w:tcPr>
            <w:tcW w:w="764" w:type="dxa"/>
          </w:tcPr>
          <w:p w14:paraId="04A4CA18" w14:textId="577380AE" w:rsidR="00A56C48" w:rsidRPr="00A723D9" w:rsidRDefault="00A56C48" w:rsidP="00A56C48">
            <w:pPr>
              <w:pStyle w:val="a5"/>
              <w:rPr>
                <w:rFonts w:ascii="MS Mincho" w:hAnsi="MS Mincho"/>
                <w:spacing w:val="0"/>
              </w:rPr>
            </w:pPr>
            <w:r w:rsidRPr="00A723D9">
              <w:rPr>
                <w:rFonts w:ascii="MS Mincho" w:hAnsi="MS Mincho" w:hint="eastAsia"/>
                <w:spacing w:val="0"/>
              </w:rPr>
              <w:t>2</w:t>
            </w:r>
            <w:r w:rsidRPr="00A723D9">
              <w:rPr>
                <w:rFonts w:ascii="MS Mincho" w:hAnsi="MS Mincho"/>
                <w:spacing w:val="0"/>
              </w:rPr>
              <w:t>022/1/4</w:t>
            </w:r>
          </w:p>
        </w:tc>
      </w:tr>
      <w:tr w:rsidR="00A56C48" w14:paraId="490C7A13" w14:textId="77777777" w:rsidTr="00DD2B50">
        <w:tc>
          <w:tcPr>
            <w:tcW w:w="1045" w:type="dxa"/>
          </w:tcPr>
          <w:p w14:paraId="557D6AFE" w14:textId="325067EA" w:rsidR="00A56C48" w:rsidRPr="00EF3428" w:rsidRDefault="00A56C48" w:rsidP="00A56C48">
            <w:pPr>
              <w:pStyle w:val="a5"/>
              <w:rPr>
                <w:spacing w:val="0"/>
              </w:rPr>
            </w:pPr>
            <w:r w:rsidRPr="00EF3428">
              <w:rPr>
                <w:rFonts w:hint="eastAsia"/>
                <w:spacing w:val="0"/>
              </w:rPr>
              <w:t>乙</w:t>
            </w:r>
            <w:r>
              <w:rPr>
                <w:rFonts w:hint="eastAsia"/>
                <w:spacing w:val="0"/>
              </w:rPr>
              <w:t>６の４</w:t>
            </w:r>
          </w:p>
        </w:tc>
        <w:tc>
          <w:tcPr>
            <w:tcW w:w="1719" w:type="dxa"/>
          </w:tcPr>
          <w:p w14:paraId="477E7554" w14:textId="7DFA74DC" w:rsidR="00A56C48" w:rsidRDefault="00A56C48" w:rsidP="00A56C48">
            <w:pPr>
              <w:pStyle w:val="a5"/>
              <w:rPr>
                <w:rFonts w:ascii="MS Mincho"/>
                <w:color w:val="000000"/>
                <w:spacing w:val="4"/>
              </w:rPr>
            </w:pPr>
            <w:r>
              <w:rPr>
                <w:rFonts w:hint="eastAsia"/>
                <w:spacing w:val="0"/>
              </w:rPr>
              <w:t>国税庁の第４７条関係　差押えの要件（抜粋）</w:t>
            </w:r>
          </w:p>
        </w:tc>
        <w:tc>
          <w:tcPr>
            <w:tcW w:w="674" w:type="dxa"/>
          </w:tcPr>
          <w:p w14:paraId="0C621276" w14:textId="77777777" w:rsidR="00A56C48" w:rsidRPr="007F70DB" w:rsidRDefault="00A56C48" w:rsidP="00A56C48">
            <w:pPr>
              <w:pStyle w:val="a5"/>
              <w:rPr>
                <w:spacing w:val="0"/>
              </w:rPr>
            </w:pPr>
          </w:p>
          <w:p w14:paraId="5967F64C" w14:textId="296AFA22" w:rsidR="00A56C48" w:rsidRPr="007F70DB" w:rsidRDefault="00A56C48" w:rsidP="00A56C48">
            <w:pPr>
              <w:pStyle w:val="a5"/>
              <w:rPr>
                <w:spacing w:val="0"/>
              </w:rPr>
            </w:pPr>
            <w:r w:rsidRPr="007F70DB">
              <w:rPr>
                <w:rFonts w:hint="eastAsia"/>
                <w:spacing w:val="0"/>
              </w:rPr>
              <w:t>写し</w:t>
            </w:r>
          </w:p>
        </w:tc>
        <w:tc>
          <w:tcPr>
            <w:tcW w:w="955" w:type="dxa"/>
          </w:tcPr>
          <w:p w14:paraId="0460B933" w14:textId="080AA5D9" w:rsidR="00A56C48" w:rsidRPr="00772C9B" w:rsidRDefault="00A56C48" w:rsidP="00A56C48">
            <w:pPr>
              <w:pStyle w:val="a5"/>
              <w:rPr>
                <w:spacing w:val="0"/>
              </w:rPr>
            </w:pPr>
            <w:r>
              <w:rPr>
                <w:rFonts w:hint="eastAsia"/>
                <w:spacing w:val="0"/>
              </w:rPr>
              <w:t>2021/12/17</w:t>
            </w:r>
          </w:p>
        </w:tc>
        <w:tc>
          <w:tcPr>
            <w:tcW w:w="1340" w:type="dxa"/>
          </w:tcPr>
          <w:p w14:paraId="0DAD891C" w14:textId="77777777" w:rsidR="00A56C48" w:rsidRDefault="00A56C48" w:rsidP="00A56C48">
            <w:pPr>
              <w:pStyle w:val="a5"/>
            </w:pPr>
          </w:p>
        </w:tc>
        <w:tc>
          <w:tcPr>
            <w:tcW w:w="2865" w:type="dxa"/>
          </w:tcPr>
          <w:p w14:paraId="1B8931DA" w14:textId="77777777" w:rsidR="00A56C48" w:rsidRPr="007F70DB" w:rsidRDefault="00A56C48" w:rsidP="00A56C48">
            <w:pPr>
              <w:pStyle w:val="a5"/>
              <w:rPr>
                <w:spacing w:val="0"/>
              </w:rPr>
            </w:pPr>
          </w:p>
          <w:p w14:paraId="794A3EA0" w14:textId="77777777" w:rsidR="00A56C48" w:rsidRPr="007F70DB" w:rsidRDefault="00A56C48" w:rsidP="00A56C48">
            <w:pPr>
              <w:pStyle w:val="a5"/>
              <w:rPr>
                <w:spacing w:val="0"/>
              </w:rPr>
            </w:pPr>
          </w:p>
          <w:p w14:paraId="30517670" w14:textId="77777777" w:rsidR="00A56C48" w:rsidRPr="007F70DB" w:rsidRDefault="00A56C48" w:rsidP="00A56C48">
            <w:pPr>
              <w:pStyle w:val="a5"/>
              <w:rPr>
                <w:spacing w:val="0"/>
              </w:rPr>
            </w:pPr>
          </w:p>
          <w:p w14:paraId="5571B7C2" w14:textId="77777777" w:rsidR="00A56C48" w:rsidRDefault="00A56C48" w:rsidP="00A56C48">
            <w:pPr>
              <w:pStyle w:val="a5"/>
              <w:rPr>
                <w:spacing w:val="0"/>
              </w:rPr>
            </w:pPr>
          </w:p>
        </w:tc>
        <w:tc>
          <w:tcPr>
            <w:tcW w:w="764" w:type="dxa"/>
          </w:tcPr>
          <w:p w14:paraId="06A37D59" w14:textId="051C712D" w:rsidR="00A56C48" w:rsidRPr="00A723D9" w:rsidRDefault="00A56C48" w:rsidP="00A56C48">
            <w:pPr>
              <w:pStyle w:val="a5"/>
              <w:rPr>
                <w:rFonts w:ascii="MS Mincho" w:hAnsi="MS Mincho"/>
                <w:spacing w:val="0"/>
              </w:rPr>
            </w:pPr>
            <w:r w:rsidRPr="00A723D9">
              <w:rPr>
                <w:rFonts w:ascii="MS Mincho" w:hAnsi="MS Mincho" w:hint="eastAsia"/>
                <w:spacing w:val="0"/>
              </w:rPr>
              <w:t>2</w:t>
            </w:r>
            <w:r w:rsidRPr="00A723D9">
              <w:rPr>
                <w:rFonts w:ascii="MS Mincho" w:hAnsi="MS Mincho"/>
                <w:spacing w:val="0"/>
              </w:rPr>
              <w:t>022/1/4</w:t>
            </w:r>
          </w:p>
        </w:tc>
      </w:tr>
      <w:tr w:rsidR="00A56C48" w14:paraId="6372CB6A" w14:textId="77777777" w:rsidTr="00DD2B50">
        <w:tc>
          <w:tcPr>
            <w:tcW w:w="1045" w:type="dxa"/>
          </w:tcPr>
          <w:p w14:paraId="14FAA2B4" w14:textId="3E8F97B2" w:rsidR="00A56C48" w:rsidRPr="00EF3428" w:rsidRDefault="00A56C48" w:rsidP="00A56C48">
            <w:pPr>
              <w:pStyle w:val="a5"/>
              <w:rPr>
                <w:spacing w:val="0"/>
              </w:rPr>
            </w:pPr>
            <w:r w:rsidRPr="00EF3428">
              <w:rPr>
                <w:rFonts w:hint="eastAsia"/>
                <w:spacing w:val="0"/>
              </w:rPr>
              <w:t>乙</w:t>
            </w:r>
            <w:r>
              <w:rPr>
                <w:rFonts w:hint="eastAsia"/>
                <w:spacing w:val="0"/>
              </w:rPr>
              <w:t>６の５</w:t>
            </w:r>
          </w:p>
        </w:tc>
        <w:tc>
          <w:tcPr>
            <w:tcW w:w="1719" w:type="dxa"/>
          </w:tcPr>
          <w:p w14:paraId="6E409660" w14:textId="77F09921" w:rsidR="00A56C48" w:rsidRDefault="00A56C48" w:rsidP="00A56C48">
            <w:pPr>
              <w:pStyle w:val="a5"/>
              <w:rPr>
                <w:rFonts w:ascii="MS Mincho"/>
                <w:color w:val="000000"/>
                <w:spacing w:val="4"/>
              </w:rPr>
            </w:pPr>
            <w:r>
              <w:rPr>
                <w:rFonts w:hint="eastAsia"/>
                <w:spacing w:val="0"/>
              </w:rPr>
              <w:t>江東区の納税猶予制度</w:t>
            </w:r>
          </w:p>
        </w:tc>
        <w:tc>
          <w:tcPr>
            <w:tcW w:w="674" w:type="dxa"/>
          </w:tcPr>
          <w:p w14:paraId="642F6C5D" w14:textId="77777777" w:rsidR="00A56C48" w:rsidRPr="007F70DB" w:rsidRDefault="00A56C48" w:rsidP="00A56C48">
            <w:pPr>
              <w:pStyle w:val="a5"/>
              <w:rPr>
                <w:spacing w:val="0"/>
              </w:rPr>
            </w:pPr>
          </w:p>
          <w:p w14:paraId="3ED5C98D" w14:textId="0A5D22DA" w:rsidR="00A56C48" w:rsidRPr="007F70DB" w:rsidRDefault="00A56C48" w:rsidP="00A56C48">
            <w:pPr>
              <w:pStyle w:val="a5"/>
              <w:rPr>
                <w:spacing w:val="0"/>
              </w:rPr>
            </w:pPr>
            <w:r w:rsidRPr="007F70DB">
              <w:rPr>
                <w:rFonts w:hint="eastAsia"/>
                <w:spacing w:val="0"/>
              </w:rPr>
              <w:t>写し</w:t>
            </w:r>
          </w:p>
        </w:tc>
        <w:tc>
          <w:tcPr>
            <w:tcW w:w="955" w:type="dxa"/>
          </w:tcPr>
          <w:p w14:paraId="2AA1F69F" w14:textId="77777777" w:rsidR="00A56C48" w:rsidRPr="00772C9B" w:rsidRDefault="00A56C48" w:rsidP="00A56C48">
            <w:pPr>
              <w:pStyle w:val="a5"/>
              <w:rPr>
                <w:spacing w:val="0"/>
              </w:rPr>
            </w:pPr>
          </w:p>
        </w:tc>
        <w:tc>
          <w:tcPr>
            <w:tcW w:w="1340" w:type="dxa"/>
          </w:tcPr>
          <w:p w14:paraId="227F07C8" w14:textId="77777777" w:rsidR="00A56C48" w:rsidRDefault="00A56C48" w:rsidP="00A56C48">
            <w:pPr>
              <w:pStyle w:val="a5"/>
            </w:pPr>
          </w:p>
        </w:tc>
        <w:tc>
          <w:tcPr>
            <w:tcW w:w="2865" w:type="dxa"/>
          </w:tcPr>
          <w:p w14:paraId="320EAA5C" w14:textId="77777777" w:rsidR="00A56C48" w:rsidRPr="007F70DB" w:rsidRDefault="00A56C48" w:rsidP="00A56C48">
            <w:pPr>
              <w:pStyle w:val="a5"/>
              <w:rPr>
                <w:spacing w:val="0"/>
              </w:rPr>
            </w:pPr>
          </w:p>
          <w:p w14:paraId="77AA68DB" w14:textId="77777777" w:rsidR="00A56C48" w:rsidRPr="007F70DB" w:rsidRDefault="00A56C48" w:rsidP="00A56C48">
            <w:pPr>
              <w:pStyle w:val="a5"/>
              <w:rPr>
                <w:spacing w:val="0"/>
              </w:rPr>
            </w:pPr>
          </w:p>
          <w:p w14:paraId="5F8586CD" w14:textId="77777777" w:rsidR="00A56C48" w:rsidRPr="007F70DB" w:rsidRDefault="00A56C48" w:rsidP="00A56C48">
            <w:pPr>
              <w:pStyle w:val="a5"/>
              <w:rPr>
                <w:spacing w:val="0"/>
              </w:rPr>
            </w:pPr>
          </w:p>
          <w:p w14:paraId="7E5A4B36" w14:textId="77777777" w:rsidR="00A56C48" w:rsidRDefault="00A56C48" w:rsidP="00A56C48">
            <w:pPr>
              <w:pStyle w:val="a5"/>
              <w:rPr>
                <w:spacing w:val="0"/>
              </w:rPr>
            </w:pPr>
          </w:p>
        </w:tc>
        <w:tc>
          <w:tcPr>
            <w:tcW w:w="764" w:type="dxa"/>
          </w:tcPr>
          <w:p w14:paraId="6904425D" w14:textId="2F2E7648" w:rsidR="00A56C48" w:rsidRPr="00A723D9" w:rsidRDefault="00A56C48" w:rsidP="00A56C48">
            <w:pPr>
              <w:pStyle w:val="a5"/>
              <w:rPr>
                <w:rFonts w:ascii="MS Mincho" w:hAnsi="MS Mincho"/>
                <w:spacing w:val="0"/>
              </w:rPr>
            </w:pPr>
            <w:r w:rsidRPr="00A723D9">
              <w:rPr>
                <w:rFonts w:ascii="MS Mincho" w:hAnsi="MS Mincho" w:hint="eastAsia"/>
                <w:spacing w:val="0"/>
              </w:rPr>
              <w:t>2</w:t>
            </w:r>
            <w:r w:rsidRPr="00A723D9">
              <w:rPr>
                <w:rFonts w:ascii="MS Mincho" w:hAnsi="MS Mincho"/>
                <w:spacing w:val="0"/>
              </w:rPr>
              <w:t>022/1/4</w:t>
            </w:r>
          </w:p>
        </w:tc>
      </w:tr>
      <w:tr w:rsidR="00A56C48" w14:paraId="773DE525" w14:textId="77777777" w:rsidTr="00DD2B50">
        <w:tc>
          <w:tcPr>
            <w:tcW w:w="1045" w:type="dxa"/>
          </w:tcPr>
          <w:p w14:paraId="7330FACD" w14:textId="7AB86CBD" w:rsidR="00A56C48" w:rsidRPr="00EF3428" w:rsidRDefault="00A56C48" w:rsidP="00A56C48">
            <w:pPr>
              <w:pStyle w:val="a5"/>
              <w:rPr>
                <w:spacing w:val="0"/>
              </w:rPr>
            </w:pPr>
            <w:r w:rsidRPr="00EF3428">
              <w:rPr>
                <w:rFonts w:hint="eastAsia"/>
                <w:spacing w:val="0"/>
              </w:rPr>
              <w:t>乙</w:t>
            </w:r>
            <w:r>
              <w:rPr>
                <w:rFonts w:hint="eastAsia"/>
                <w:spacing w:val="0"/>
              </w:rPr>
              <w:t>６の６</w:t>
            </w:r>
          </w:p>
        </w:tc>
        <w:tc>
          <w:tcPr>
            <w:tcW w:w="1719" w:type="dxa"/>
          </w:tcPr>
          <w:p w14:paraId="39128BA6" w14:textId="042B5763" w:rsidR="00A56C48" w:rsidRDefault="00A56C48" w:rsidP="00A56C48">
            <w:pPr>
              <w:pStyle w:val="a5"/>
              <w:rPr>
                <w:rFonts w:ascii="MS Mincho"/>
                <w:color w:val="000000"/>
                <w:spacing w:val="4"/>
              </w:rPr>
            </w:pPr>
            <w:r>
              <w:rPr>
                <w:rFonts w:hint="eastAsia"/>
                <w:spacing w:val="0"/>
              </w:rPr>
              <w:t>江東区区民部納税課相談の記録</w:t>
            </w:r>
          </w:p>
        </w:tc>
        <w:tc>
          <w:tcPr>
            <w:tcW w:w="674" w:type="dxa"/>
          </w:tcPr>
          <w:p w14:paraId="0DC424E5" w14:textId="77777777" w:rsidR="00A56C48" w:rsidRPr="007F70DB" w:rsidRDefault="00A56C48" w:rsidP="00A56C48">
            <w:pPr>
              <w:pStyle w:val="a5"/>
              <w:rPr>
                <w:spacing w:val="0"/>
              </w:rPr>
            </w:pPr>
          </w:p>
          <w:p w14:paraId="17843ED7" w14:textId="38C813F3" w:rsidR="00A56C48" w:rsidRPr="007F70DB" w:rsidRDefault="00A56C48" w:rsidP="00A56C48">
            <w:pPr>
              <w:pStyle w:val="a5"/>
              <w:rPr>
                <w:spacing w:val="0"/>
              </w:rPr>
            </w:pPr>
            <w:r w:rsidRPr="007F70DB">
              <w:rPr>
                <w:rFonts w:hint="eastAsia"/>
                <w:spacing w:val="0"/>
              </w:rPr>
              <w:t>写し</w:t>
            </w:r>
          </w:p>
        </w:tc>
        <w:tc>
          <w:tcPr>
            <w:tcW w:w="955" w:type="dxa"/>
          </w:tcPr>
          <w:p w14:paraId="476B8849" w14:textId="6EB211F0" w:rsidR="00A56C48" w:rsidRPr="00772C9B" w:rsidRDefault="00A56C48" w:rsidP="00A56C48">
            <w:pPr>
              <w:pStyle w:val="a5"/>
              <w:rPr>
                <w:spacing w:val="0"/>
              </w:rPr>
            </w:pPr>
            <w:r>
              <w:rPr>
                <w:rFonts w:hint="eastAsia"/>
                <w:spacing w:val="0"/>
              </w:rPr>
              <w:t>2021/12/16</w:t>
            </w:r>
          </w:p>
        </w:tc>
        <w:tc>
          <w:tcPr>
            <w:tcW w:w="1340" w:type="dxa"/>
          </w:tcPr>
          <w:p w14:paraId="03582B9E" w14:textId="77777777" w:rsidR="00A56C48" w:rsidRDefault="00A56C48" w:rsidP="00A56C48">
            <w:pPr>
              <w:pStyle w:val="a5"/>
            </w:pPr>
          </w:p>
        </w:tc>
        <w:tc>
          <w:tcPr>
            <w:tcW w:w="2865" w:type="dxa"/>
          </w:tcPr>
          <w:p w14:paraId="40671B06" w14:textId="77777777" w:rsidR="00A56C48" w:rsidRPr="007F70DB" w:rsidRDefault="00A56C48" w:rsidP="00A56C48">
            <w:pPr>
              <w:pStyle w:val="a5"/>
              <w:rPr>
                <w:spacing w:val="0"/>
              </w:rPr>
            </w:pPr>
            <w:r>
              <w:rPr>
                <w:rFonts w:hint="eastAsia"/>
                <w:spacing w:val="0"/>
              </w:rPr>
              <w:t>相談の録音あり</w:t>
            </w:r>
          </w:p>
          <w:p w14:paraId="4E849251" w14:textId="77777777" w:rsidR="00A56C48" w:rsidRPr="007F70DB" w:rsidRDefault="00A56C48" w:rsidP="00A56C48">
            <w:pPr>
              <w:pStyle w:val="a5"/>
              <w:rPr>
                <w:spacing w:val="0"/>
              </w:rPr>
            </w:pPr>
          </w:p>
          <w:p w14:paraId="4EEDFECC" w14:textId="77777777" w:rsidR="00A56C48" w:rsidRPr="007F70DB" w:rsidRDefault="00A56C48" w:rsidP="00A56C48">
            <w:pPr>
              <w:pStyle w:val="a5"/>
              <w:rPr>
                <w:spacing w:val="0"/>
              </w:rPr>
            </w:pPr>
          </w:p>
          <w:p w14:paraId="688E10BB" w14:textId="77777777" w:rsidR="00A56C48" w:rsidRDefault="00A56C48" w:rsidP="00A56C48">
            <w:pPr>
              <w:pStyle w:val="a5"/>
              <w:rPr>
                <w:spacing w:val="0"/>
              </w:rPr>
            </w:pPr>
          </w:p>
        </w:tc>
        <w:tc>
          <w:tcPr>
            <w:tcW w:w="764" w:type="dxa"/>
          </w:tcPr>
          <w:p w14:paraId="2D24C8F3" w14:textId="247C8512" w:rsidR="00A56C48" w:rsidRPr="00A723D9" w:rsidRDefault="00A56C48" w:rsidP="00A56C48">
            <w:pPr>
              <w:pStyle w:val="a5"/>
              <w:rPr>
                <w:rFonts w:ascii="MS Mincho" w:hAnsi="MS Mincho"/>
                <w:spacing w:val="0"/>
              </w:rPr>
            </w:pPr>
            <w:r w:rsidRPr="00A723D9">
              <w:rPr>
                <w:rFonts w:ascii="MS Mincho" w:hAnsi="MS Mincho" w:hint="eastAsia"/>
                <w:spacing w:val="0"/>
              </w:rPr>
              <w:t>2</w:t>
            </w:r>
            <w:r w:rsidRPr="00A723D9">
              <w:rPr>
                <w:rFonts w:ascii="MS Mincho" w:hAnsi="MS Mincho"/>
                <w:spacing w:val="0"/>
              </w:rPr>
              <w:t>022/1/4</w:t>
            </w:r>
          </w:p>
        </w:tc>
      </w:tr>
      <w:tr w:rsidR="00A56C48" w14:paraId="2710A094" w14:textId="77777777" w:rsidTr="00DD2B50">
        <w:tc>
          <w:tcPr>
            <w:tcW w:w="1045" w:type="dxa"/>
          </w:tcPr>
          <w:p w14:paraId="57F2AD48" w14:textId="43B41014" w:rsidR="00A56C48" w:rsidRDefault="00A56C48" w:rsidP="00A56C48">
            <w:pPr>
              <w:pStyle w:val="a5"/>
              <w:rPr>
                <w:spacing w:val="0"/>
              </w:rPr>
            </w:pPr>
            <w:r w:rsidRPr="00EF3428">
              <w:rPr>
                <w:rFonts w:hint="eastAsia"/>
                <w:spacing w:val="0"/>
              </w:rPr>
              <w:t>乙</w:t>
            </w:r>
            <w:r>
              <w:rPr>
                <w:rFonts w:hint="eastAsia"/>
                <w:spacing w:val="0"/>
              </w:rPr>
              <w:t>６の７</w:t>
            </w:r>
          </w:p>
        </w:tc>
        <w:tc>
          <w:tcPr>
            <w:tcW w:w="1719" w:type="dxa"/>
          </w:tcPr>
          <w:p w14:paraId="13EE95E0" w14:textId="6DD9BA56" w:rsidR="00A56C48" w:rsidRDefault="00A56C48" w:rsidP="00A56C48">
            <w:pPr>
              <w:pStyle w:val="a5"/>
              <w:rPr>
                <w:spacing w:val="0"/>
                <w:lang w:eastAsia="zh-CN"/>
              </w:rPr>
            </w:pPr>
            <w:r>
              <w:rPr>
                <w:rFonts w:hint="eastAsia"/>
                <w:spacing w:val="0"/>
                <w:lang w:eastAsia="zh-CN"/>
              </w:rPr>
              <w:t>国選弁護人候補指名通知依頼書</w:t>
            </w:r>
          </w:p>
        </w:tc>
        <w:tc>
          <w:tcPr>
            <w:tcW w:w="674" w:type="dxa"/>
          </w:tcPr>
          <w:p w14:paraId="54CE64BC" w14:textId="77777777" w:rsidR="00A56C48" w:rsidRPr="007F70DB" w:rsidRDefault="00A56C48" w:rsidP="00A56C48">
            <w:pPr>
              <w:pStyle w:val="a5"/>
              <w:rPr>
                <w:spacing w:val="0"/>
                <w:lang w:eastAsia="zh-CN"/>
              </w:rPr>
            </w:pPr>
          </w:p>
          <w:p w14:paraId="42F8695F" w14:textId="0CFB64EE" w:rsidR="00A56C48" w:rsidRDefault="00A56C48" w:rsidP="00A56C48">
            <w:pPr>
              <w:pStyle w:val="a5"/>
              <w:rPr>
                <w:spacing w:val="0"/>
              </w:rPr>
            </w:pPr>
            <w:r w:rsidRPr="007F70DB">
              <w:rPr>
                <w:rFonts w:hint="eastAsia"/>
                <w:spacing w:val="0"/>
              </w:rPr>
              <w:t>写し</w:t>
            </w:r>
          </w:p>
        </w:tc>
        <w:tc>
          <w:tcPr>
            <w:tcW w:w="955" w:type="dxa"/>
          </w:tcPr>
          <w:p w14:paraId="4EEF47CA" w14:textId="235BAFC4" w:rsidR="00A56C48" w:rsidRDefault="00A56C48" w:rsidP="00A56C48">
            <w:pPr>
              <w:pStyle w:val="a5"/>
              <w:rPr>
                <w:spacing w:val="0"/>
              </w:rPr>
            </w:pPr>
            <w:r>
              <w:rPr>
                <w:rFonts w:hint="eastAsia"/>
                <w:spacing w:val="0"/>
              </w:rPr>
              <w:t>2021</w:t>
            </w:r>
            <w:r>
              <w:rPr>
                <w:spacing w:val="0"/>
              </w:rPr>
              <w:t>/12/23</w:t>
            </w:r>
          </w:p>
        </w:tc>
        <w:tc>
          <w:tcPr>
            <w:tcW w:w="1340" w:type="dxa"/>
          </w:tcPr>
          <w:p w14:paraId="4CA1E7E6" w14:textId="0F72B99D" w:rsidR="00A56C48" w:rsidRDefault="00A56C48" w:rsidP="00A56C48">
            <w:pPr>
              <w:pStyle w:val="a5"/>
              <w:rPr>
                <w:spacing w:val="0"/>
              </w:rPr>
            </w:pPr>
            <w:r>
              <w:rPr>
                <w:rFonts w:hint="eastAsia"/>
                <w:spacing w:val="0"/>
              </w:rPr>
              <w:t>東京地方裁判所</w:t>
            </w:r>
          </w:p>
        </w:tc>
        <w:tc>
          <w:tcPr>
            <w:tcW w:w="2865" w:type="dxa"/>
          </w:tcPr>
          <w:p w14:paraId="3F47737C" w14:textId="77777777" w:rsidR="00A56C48" w:rsidRPr="007F70DB" w:rsidRDefault="00A56C48" w:rsidP="00A56C48">
            <w:pPr>
              <w:pStyle w:val="a5"/>
              <w:rPr>
                <w:spacing w:val="0"/>
              </w:rPr>
            </w:pPr>
          </w:p>
          <w:p w14:paraId="33261F69" w14:textId="77777777" w:rsidR="00A56C48" w:rsidRPr="007F70DB" w:rsidRDefault="00A56C48" w:rsidP="00A56C48">
            <w:pPr>
              <w:pStyle w:val="a5"/>
              <w:rPr>
                <w:spacing w:val="0"/>
              </w:rPr>
            </w:pPr>
          </w:p>
          <w:p w14:paraId="7A4A4262" w14:textId="77777777" w:rsidR="00A56C48" w:rsidRDefault="00A56C48" w:rsidP="00A56C48">
            <w:pPr>
              <w:pStyle w:val="a5"/>
              <w:rPr>
                <w:spacing w:val="0"/>
              </w:rPr>
            </w:pPr>
          </w:p>
        </w:tc>
        <w:tc>
          <w:tcPr>
            <w:tcW w:w="764" w:type="dxa"/>
          </w:tcPr>
          <w:p w14:paraId="0DE1B605" w14:textId="5809C001" w:rsidR="00A56C48" w:rsidRPr="00A723D9" w:rsidRDefault="00A56C48" w:rsidP="00A56C48">
            <w:pPr>
              <w:pStyle w:val="a5"/>
              <w:rPr>
                <w:rFonts w:ascii="MS Mincho" w:hAnsi="MS Mincho"/>
                <w:spacing w:val="0"/>
              </w:rPr>
            </w:pPr>
            <w:r w:rsidRPr="00A723D9">
              <w:rPr>
                <w:rFonts w:ascii="MS Mincho" w:hAnsi="MS Mincho" w:hint="eastAsia"/>
                <w:spacing w:val="0"/>
              </w:rPr>
              <w:t>2</w:t>
            </w:r>
            <w:r w:rsidRPr="00A723D9">
              <w:rPr>
                <w:rFonts w:ascii="MS Mincho" w:hAnsi="MS Mincho"/>
                <w:spacing w:val="0"/>
              </w:rPr>
              <w:t>022/1/4</w:t>
            </w:r>
          </w:p>
        </w:tc>
      </w:tr>
      <w:tr w:rsidR="00A56C48" w14:paraId="605152BC" w14:textId="77777777" w:rsidTr="00DD2B50">
        <w:tc>
          <w:tcPr>
            <w:tcW w:w="1045" w:type="dxa"/>
          </w:tcPr>
          <w:p w14:paraId="23FBF3D6" w14:textId="588FBDEF" w:rsidR="00A56C48" w:rsidRDefault="00A56C48" w:rsidP="00A56C48">
            <w:pPr>
              <w:pStyle w:val="a5"/>
              <w:rPr>
                <w:spacing w:val="0"/>
              </w:rPr>
            </w:pPr>
            <w:r w:rsidRPr="00EF3428">
              <w:rPr>
                <w:rFonts w:hint="eastAsia"/>
                <w:spacing w:val="0"/>
              </w:rPr>
              <w:t>乙</w:t>
            </w:r>
            <w:r>
              <w:rPr>
                <w:rFonts w:hint="eastAsia"/>
                <w:spacing w:val="0"/>
              </w:rPr>
              <w:t>６の８</w:t>
            </w:r>
          </w:p>
        </w:tc>
        <w:tc>
          <w:tcPr>
            <w:tcW w:w="1719" w:type="dxa"/>
          </w:tcPr>
          <w:p w14:paraId="13C6185C" w14:textId="1D765BE8" w:rsidR="00A56C48" w:rsidRDefault="00A56C48" w:rsidP="00A56C48">
            <w:pPr>
              <w:pStyle w:val="a5"/>
              <w:rPr>
                <w:spacing w:val="0"/>
              </w:rPr>
            </w:pPr>
            <w:r>
              <w:rPr>
                <w:rFonts w:hint="eastAsia"/>
                <w:spacing w:val="0"/>
              </w:rPr>
              <w:t>手紙（宛先：深川警察署）</w:t>
            </w:r>
          </w:p>
        </w:tc>
        <w:tc>
          <w:tcPr>
            <w:tcW w:w="674" w:type="dxa"/>
          </w:tcPr>
          <w:p w14:paraId="60B0A434" w14:textId="77777777" w:rsidR="00A56C48" w:rsidRPr="007F70DB" w:rsidRDefault="00A56C48" w:rsidP="00A56C48">
            <w:pPr>
              <w:pStyle w:val="a5"/>
              <w:rPr>
                <w:spacing w:val="0"/>
              </w:rPr>
            </w:pPr>
          </w:p>
          <w:p w14:paraId="31A13D11" w14:textId="73983F52" w:rsidR="00A56C48" w:rsidRDefault="00A56C48" w:rsidP="00A56C48">
            <w:pPr>
              <w:pStyle w:val="a5"/>
              <w:rPr>
                <w:spacing w:val="0"/>
              </w:rPr>
            </w:pPr>
            <w:r w:rsidRPr="007F70DB">
              <w:rPr>
                <w:rFonts w:hint="eastAsia"/>
                <w:spacing w:val="0"/>
              </w:rPr>
              <w:t>写し</w:t>
            </w:r>
          </w:p>
        </w:tc>
        <w:tc>
          <w:tcPr>
            <w:tcW w:w="955" w:type="dxa"/>
          </w:tcPr>
          <w:p w14:paraId="11B07F22" w14:textId="32C2243A" w:rsidR="00A56C48" w:rsidRDefault="00A56C48" w:rsidP="00A56C48">
            <w:pPr>
              <w:pStyle w:val="a5"/>
              <w:rPr>
                <w:spacing w:val="0"/>
              </w:rPr>
            </w:pPr>
            <w:r>
              <w:rPr>
                <w:rFonts w:hint="eastAsia"/>
                <w:spacing w:val="0"/>
              </w:rPr>
              <w:t>2021</w:t>
            </w:r>
            <w:r>
              <w:rPr>
                <w:spacing w:val="0"/>
              </w:rPr>
              <w:t>/12/2</w:t>
            </w:r>
            <w:r>
              <w:rPr>
                <w:rFonts w:hint="eastAsia"/>
                <w:spacing w:val="0"/>
              </w:rPr>
              <w:t>2</w:t>
            </w:r>
          </w:p>
        </w:tc>
        <w:tc>
          <w:tcPr>
            <w:tcW w:w="1340" w:type="dxa"/>
          </w:tcPr>
          <w:p w14:paraId="3B09F98B" w14:textId="5CF48D3A" w:rsidR="00A56C48" w:rsidRDefault="00A56C48" w:rsidP="00A56C48">
            <w:pPr>
              <w:pStyle w:val="a5"/>
              <w:rPr>
                <w:spacing w:val="0"/>
                <w:lang w:eastAsia="zh-CN"/>
              </w:rPr>
            </w:pPr>
            <w:r>
              <w:rPr>
                <w:rFonts w:hint="eastAsia"/>
                <w:spacing w:val="0"/>
                <w:lang w:eastAsia="zh-CN"/>
              </w:rPr>
              <w:t>中華人民共和国駐日本大使館</w:t>
            </w:r>
          </w:p>
        </w:tc>
        <w:tc>
          <w:tcPr>
            <w:tcW w:w="2865" w:type="dxa"/>
          </w:tcPr>
          <w:p w14:paraId="2CDAC0D7" w14:textId="77777777" w:rsidR="00A56C48" w:rsidRPr="007F70DB" w:rsidRDefault="00A56C48" w:rsidP="00A56C48">
            <w:pPr>
              <w:pStyle w:val="a5"/>
              <w:rPr>
                <w:spacing w:val="0"/>
                <w:lang w:eastAsia="zh-CN"/>
              </w:rPr>
            </w:pPr>
          </w:p>
          <w:p w14:paraId="5F24B89E" w14:textId="77777777" w:rsidR="00A56C48" w:rsidRPr="007F70DB" w:rsidRDefault="00A56C48" w:rsidP="00A56C48">
            <w:pPr>
              <w:pStyle w:val="a5"/>
              <w:rPr>
                <w:spacing w:val="0"/>
                <w:lang w:eastAsia="zh-CN"/>
              </w:rPr>
            </w:pPr>
          </w:p>
          <w:p w14:paraId="379C7DCE" w14:textId="77777777" w:rsidR="00A56C48" w:rsidRDefault="00A56C48" w:rsidP="00A56C48">
            <w:pPr>
              <w:pStyle w:val="a5"/>
              <w:rPr>
                <w:rFonts w:eastAsiaTheme="minorEastAsia"/>
                <w:spacing w:val="0"/>
                <w:lang w:eastAsia="zh-CN"/>
              </w:rPr>
            </w:pPr>
          </w:p>
          <w:p w14:paraId="08B71A33" w14:textId="61529149" w:rsidR="00A56C48" w:rsidRPr="00D332DA" w:rsidRDefault="00A56C48" w:rsidP="00A56C48">
            <w:pPr>
              <w:pStyle w:val="a5"/>
              <w:rPr>
                <w:rFonts w:eastAsiaTheme="minorEastAsia"/>
                <w:spacing w:val="0"/>
                <w:lang w:eastAsia="zh-CN"/>
              </w:rPr>
            </w:pPr>
          </w:p>
        </w:tc>
        <w:tc>
          <w:tcPr>
            <w:tcW w:w="764" w:type="dxa"/>
          </w:tcPr>
          <w:p w14:paraId="7374BBB0" w14:textId="0917D69C" w:rsidR="00A56C48" w:rsidRPr="00A723D9" w:rsidRDefault="00A56C48" w:rsidP="00A56C48">
            <w:pPr>
              <w:pStyle w:val="a5"/>
              <w:rPr>
                <w:rFonts w:ascii="MS Mincho" w:hAnsi="MS Mincho"/>
                <w:spacing w:val="0"/>
                <w:lang w:eastAsia="zh-CN"/>
              </w:rPr>
            </w:pPr>
            <w:r w:rsidRPr="00A723D9">
              <w:rPr>
                <w:rFonts w:ascii="MS Mincho" w:hAnsi="MS Mincho" w:hint="eastAsia"/>
                <w:spacing w:val="0"/>
              </w:rPr>
              <w:t>2</w:t>
            </w:r>
            <w:r w:rsidRPr="00A723D9">
              <w:rPr>
                <w:rFonts w:ascii="MS Mincho" w:hAnsi="MS Mincho"/>
                <w:spacing w:val="0"/>
              </w:rPr>
              <w:t>022/1/4</w:t>
            </w:r>
          </w:p>
        </w:tc>
      </w:tr>
      <w:tr w:rsidR="00A56C48" w14:paraId="35EDA076" w14:textId="77777777" w:rsidTr="00DD2B50">
        <w:tc>
          <w:tcPr>
            <w:tcW w:w="1045" w:type="dxa"/>
          </w:tcPr>
          <w:p w14:paraId="3DD86F4A" w14:textId="1ECB6E4D" w:rsidR="00A56C48" w:rsidRDefault="00A56C48" w:rsidP="00A56C48">
            <w:pPr>
              <w:pStyle w:val="a5"/>
              <w:rPr>
                <w:spacing w:val="0"/>
              </w:rPr>
            </w:pPr>
            <w:r w:rsidRPr="00EF3428">
              <w:rPr>
                <w:rFonts w:hint="eastAsia"/>
                <w:spacing w:val="0"/>
              </w:rPr>
              <w:t>乙</w:t>
            </w:r>
            <w:r>
              <w:rPr>
                <w:rFonts w:hint="eastAsia"/>
                <w:spacing w:val="0"/>
              </w:rPr>
              <w:t>６の９</w:t>
            </w:r>
          </w:p>
        </w:tc>
        <w:tc>
          <w:tcPr>
            <w:tcW w:w="1719" w:type="dxa"/>
          </w:tcPr>
          <w:p w14:paraId="3332399C" w14:textId="7D533ED6" w:rsidR="00A56C48" w:rsidRDefault="00A56C48" w:rsidP="00A56C48">
            <w:pPr>
              <w:pStyle w:val="a5"/>
              <w:rPr>
                <w:spacing w:val="0"/>
              </w:rPr>
            </w:pPr>
            <w:r>
              <w:rPr>
                <w:rFonts w:hint="eastAsia"/>
                <w:spacing w:val="0"/>
              </w:rPr>
              <w:t>手紙（宛先：孫樹斌）</w:t>
            </w:r>
          </w:p>
        </w:tc>
        <w:tc>
          <w:tcPr>
            <w:tcW w:w="674" w:type="dxa"/>
          </w:tcPr>
          <w:p w14:paraId="7D9E80CA" w14:textId="77777777" w:rsidR="00A56C48" w:rsidRPr="007F70DB" w:rsidRDefault="00A56C48" w:rsidP="00A56C48">
            <w:pPr>
              <w:pStyle w:val="a5"/>
              <w:rPr>
                <w:spacing w:val="0"/>
              </w:rPr>
            </w:pPr>
          </w:p>
          <w:p w14:paraId="28D8D357" w14:textId="44BFB8B3" w:rsidR="00A56C48" w:rsidRDefault="00A56C48" w:rsidP="00A56C48">
            <w:pPr>
              <w:pStyle w:val="a5"/>
              <w:rPr>
                <w:spacing w:val="0"/>
              </w:rPr>
            </w:pPr>
            <w:r w:rsidRPr="007F70DB">
              <w:rPr>
                <w:rFonts w:hint="eastAsia"/>
                <w:spacing w:val="0"/>
              </w:rPr>
              <w:t>写し</w:t>
            </w:r>
          </w:p>
        </w:tc>
        <w:tc>
          <w:tcPr>
            <w:tcW w:w="955" w:type="dxa"/>
          </w:tcPr>
          <w:p w14:paraId="213076E4" w14:textId="0A1D737D" w:rsidR="00A56C48" w:rsidRDefault="00A56C48" w:rsidP="00A56C48">
            <w:pPr>
              <w:pStyle w:val="a5"/>
              <w:rPr>
                <w:spacing w:val="0"/>
              </w:rPr>
            </w:pPr>
            <w:r>
              <w:rPr>
                <w:rFonts w:hint="eastAsia"/>
                <w:spacing w:val="0"/>
              </w:rPr>
              <w:t>2021</w:t>
            </w:r>
            <w:r>
              <w:rPr>
                <w:spacing w:val="0"/>
              </w:rPr>
              <w:t>/12/2</w:t>
            </w:r>
            <w:r>
              <w:rPr>
                <w:rFonts w:hint="eastAsia"/>
                <w:spacing w:val="0"/>
              </w:rPr>
              <w:t>2</w:t>
            </w:r>
          </w:p>
        </w:tc>
        <w:tc>
          <w:tcPr>
            <w:tcW w:w="1340" w:type="dxa"/>
          </w:tcPr>
          <w:p w14:paraId="5B4DCAD7" w14:textId="26E42853" w:rsidR="00A56C48" w:rsidRDefault="00A56C48" w:rsidP="00A56C48">
            <w:pPr>
              <w:pStyle w:val="a5"/>
              <w:rPr>
                <w:spacing w:val="0"/>
                <w:lang w:eastAsia="zh-CN"/>
              </w:rPr>
            </w:pPr>
            <w:r>
              <w:rPr>
                <w:rFonts w:hint="eastAsia"/>
                <w:spacing w:val="0"/>
                <w:lang w:eastAsia="zh-CN"/>
              </w:rPr>
              <w:t>中華人民共和国駐日本大使館</w:t>
            </w:r>
          </w:p>
        </w:tc>
        <w:tc>
          <w:tcPr>
            <w:tcW w:w="2865" w:type="dxa"/>
          </w:tcPr>
          <w:p w14:paraId="19EBCE8C" w14:textId="77777777" w:rsidR="00A56C48" w:rsidRPr="007F70DB" w:rsidRDefault="00A56C48" w:rsidP="00A56C48">
            <w:pPr>
              <w:pStyle w:val="a5"/>
              <w:rPr>
                <w:spacing w:val="0"/>
                <w:lang w:eastAsia="zh-CN"/>
              </w:rPr>
            </w:pPr>
          </w:p>
          <w:p w14:paraId="065F94E6" w14:textId="77777777" w:rsidR="00A56C48" w:rsidRPr="007F70DB" w:rsidRDefault="00A56C48" w:rsidP="00A56C48">
            <w:pPr>
              <w:pStyle w:val="a5"/>
              <w:rPr>
                <w:spacing w:val="0"/>
                <w:lang w:eastAsia="zh-CN"/>
              </w:rPr>
            </w:pPr>
          </w:p>
          <w:p w14:paraId="16DC662F" w14:textId="77777777" w:rsidR="00A56C48" w:rsidRDefault="00A56C48" w:rsidP="00A56C48">
            <w:pPr>
              <w:pStyle w:val="a5"/>
              <w:rPr>
                <w:rFonts w:eastAsiaTheme="minorEastAsia"/>
                <w:spacing w:val="0"/>
                <w:lang w:eastAsia="zh-CN"/>
              </w:rPr>
            </w:pPr>
          </w:p>
          <w:p w14:paraId="526B74EB" w14:textId="47F82CD3" w:rsidR="00A56C48" w:rsidRPr="0062697F" w:rsidRDefault="00A56C48" w:rsidP="00A56C48">
            <w:pPr>
              <w:pStyle w:val="a5"/>
              <w:rPr>
                <w:rFonts w:eastAsiaTheme="minorEastAsia"/>
                <w:spacing w:val="0"/>
                <w:lang w:eastAsia="zh-CN"/>
              </w:rPr>
            </w:pPr>
          </w:p>
        </w:tc>
        <w:tc>
          <w:tcPr>
            <w:tcW w:w="764" w:type="dxa"/>
          </w:tcPr>
          <w:p w14:paraId="7F713AE7" w14:textId="7290D5E4" w:rsidR="00A56C48" w:rsidRPr="00A723D9" w:rsidRDefault="00A56C48" w:rsidP="00A56C48">
            <w:pPr>
              <w:pStyle w:val="a5"/>
              <w:rPr>
                <w:rFonts w:ascii="MS Mincho" w:hAnsi="MS Mincho"/>
                <w:spacing w:val="0"/>
                <w:lang w:eastAsia="zh-CN"/>
              </w:rPr>
            </w:pPr>
            <w:r w:rsidRPr="00A723D9">
              <w:rPr>
                <w:rFonts w:ascii="MS Mincho" w:hAnsi="MS Mincho" w:hint="eastAsia"/>
                <w:spacing w:val="0"/>
              </w:rPr>
              <w:t>2</w:t>
            </w:r>
            <w:r w:rsidRPr="00A723D9">
              <w:rPr>
                <w:rFonts w:ascii="MS Mincho" w:hAnsi="MS Mincho"/>
                <w:spacing w:val="0"/>
              </w:rPr>
              <w:t>022/1/4</w:t>
            </w:r>
          </w:p>
        </w:tc>
      </w:tr>
      <w:tr w:rsidR="00A56C48" w14:paraId="57C26BF4" w14:textId="77777777" w:rsidTr="00DD2B50">
        <w:tc>
          <w:tcPr>
            <w:tcW w:w="1045" w:type="dxa"/>
          </w:tcPr>
          <w:p w14:paraId="0377AC0D" w14:textId="1BDFEC56" w:rsidR="00A56C48" w:rsidRDefault="00A56C48" w:rsidP="00A56C48">
            <w:pPr>
              <w:pStyle w:val="a5"/>
              <w:rPr>
                <w:spacing w:val="0"/>
              </w:rPr>
            </w:pPr>
            <w:r w:rsidRPr="00EF3428">
              <w:rPr>
                <w:rFonts w:hint="eastAsia"/>
                <w:spacing w:val="0"/>
              </w:rPr>
              <w:t>乙</w:t>
            </w:r>
            <w:r>
              <w:rPr>
                <w:rFonts w:hint="eastAsia"/>
                <w:spacing w:val="0"/>
              </w:rPr>
              <w:t>６の１０</w:t>
            </w:r>
          </w:p>
        </w:tc>
        <w:tc>
          <w:tcPr>
            <w:tcW w:w="1719" w:type="dxa"/>
          </w:tcPr>
          <w:p w14:paraId="21103023" w14:textId="787A5C3B" w:rsidR="00A56C48" w:rsidRDefault="00A56C48" w:rsidP="00A56C48">
            <w:pPr>
              <w:pStyle w:val="a5"/>
              <w:rPr>
                <w:spacing w:val="0"/>
              </w:rPr>
            </w:pPr>
            <w:r>
              <w:rPr>
                <w:rFonts w:hint="eastAsia"/>
                <w:spacing w:val="0"/>
              </w:rPr>
              <w:t>告訴状（江東区区役所納税課の</w:t>
            </w:r>
            <w:r w:rsidRPr="008C0072">
              <w:rPr>
                <w:rFonts w:hint="eastAsia"/>
              </w:rPr>
              <w:t>虚偽告訴</w:t>
            </w:r>
            <w:r>
              <w:rPr>
                <w:rFonts w:hint="eastAsia"/>
                <w:spacing w:val="0"/>
              </w:rPr>
              <w:t>）</w:t>
            </w:r>
          </w:p>
        </w:tc>
        <w:tc>
          <w:tcPr>
            <w:tcW w:w="674" w:type="dxa"/>
          </w:tcPr>
          <w:p w14:paraId="09313E18" w14:textId="77777777" w:rsidR="00A56C48" w:rsidRPr="007F70DB" w:rsidRDefault="00A56C48" w:rsidP="00A56C48">
            <w:pPr>
              <w:pStyle w:val="a5"/>
              <w:rPr>
                <w:spacing w:val="0"/>
              </w:rPr>
            </w:pPr>
          </w:p>
          <w:p w14:paraId="05137826" w14:textId="4127DF88" w:rsidR="00A56C48" w:rsidRDefault="00A56C48" w:rsidP="00A56C48">
            <w:pPr>
              <w:pStyle w:val="a5"/>
              <w:rPr>
                <w:spacing w:val="0"/>
              </w:rPr>
            </w:pPr>
            <w:r w:rsidRPr="007F70DB">
              <w:rPr>
                <w:rFonts w:hint="eastAsia"/>
                <w:spacing w:val="0"/>
              </w:rPr>
              <w:t>写し</w:t>
            </w:r>
          </w:p>
        </w:tc>
        <w:tc>
          <w:tcPr>
            <w:tcW w:w="955" w:type="dxa"/>
          </w:tcPr>
          <w:p w14:paraId="56F4FD94" w14:textId="31B742D1" w:rsidR="00A56C48" w:rsidRDefault="00A56C48" w:rsidP="00A56C48">
            <w:pPr>
              <w:pStyle w:val="a5"/>
              <w:rPr>
                <w:spacing w:val="0"/>
              </w:rPr>
            </w:pPr>
            <w:r>
              <w:rPr>
                <w:rFonts w:hint="eastAsia"/>
                <w:spacing w:val="0"/>
              </w:rPr>
              <w:t>202</w:t>
            </w:r>
            <w:r>
              <w:rPr>
                <w:spacing w:val="0"/>
              </w:rPr>
              <w:t>2/01/04</w:t>
            </w:r>
          </w:p>
        </w:tc>
        <w:tc>
          <w:tcPr>
            <w:tcW w:w="1340" w:type="dxa"/>
          </w:tcPr>
          <w:p w14:paraId="0FB10450" w14:textId="5E8B20AB" w:rsidR="00A56C48" w:rsidRDefault="00A56C48" w:rsidP="00A56C48">
            <w:pPr>
              <w:pStyle w:val="a5"/>
              <w:rPr>
                <w:spacing w:val="0"/>
              </w:rPr>
            </w:pPr>
            <w:r>
              <w:rPr>
                <w:rFonts w:hint="eastAsia"/>
                <w:spacing w:val="0"/>
              </w:rPr>
              <w:t>孫　樹斌</w:t>
            </w:r>
          </w:p>
        </w:tc>
        <w:tc>
          <w:tcPr>
            <w:tcW w:w="2865" w:type="dxa"/>
          </w:tcPr>
          <w:p w14:paraId="1A712AAC" w14:textId="240F72D8" w:rsidR="00A56C48" w:rsidRPr="007F70DB" w:rsidRDefault="00F632ED" w:rsidP="00A56C48">
            <w:pPr>
              <w:pStyle w:val="a5"/>
              <w:rPr>
                <w:spacing w:val="0"/>
              </w:rPr>
            </w:pPr>
            <w:r>
              <w:rPr>
                <w:rFonts w:hint="eastAsia"/>
                <w:spacing w:val="0"/>
              </w:rPr>
              <w:t>深川警察署</w:t>
            </w:r>
          </w:p>
          <w:p w14:paraId="027EC734" w14:textId="77777777" w:rsidR="00A56C48" w:rsidRPr="007F70DB" w:rsidRDefault="00A56C48" w:rsidP="00A56C48">
            <w:pPr>
              <w:pStyle w:val="a5"/>
              <w:rPr>
                <w:spacing w:val="0"/>
              </w:rPr>
            </w:pPr>
          </w:p>
          <w:p w14:paraId="03E6CAA1" w14:textId="77777777" w:rsidR="00A56C48" w:rsidRDefault="00A56C48" w:rsidP="00A56C48">
            <w:pPr>
              <w:pStyle w:val="a5"/>
              <w:rPr>
                <w:spacing w:val="0"/>
              </w:rPr>
            </w:pPr>
          </w:p>
          <w:p w14:paraId="14FF39F8" w14:textId="54ACCAA4" w:rsidR="00A56C48" w:rsidRDefault="00A56C48" w:rsidP="00A56C48">
            <w:pPr>
              <w:pStyle w:val="a5"/>
              <w:rPr>
                <w:spacing w:val="0"/>
              </w:rPr>
            </w:pPr>
          </w:p>
        </w:tc>
        <w:tc>
          <w:tcPr>
            <w:tcW w:w="764" w:type="dxa"/>
          </w:tcPr>
          <w:p w14:paraId="1E5FAED2" w14:textId="396A8703" w:rsidR="00A56C48" w:rsidRPr="00A723D9" w:rsidRDefault="00A56C48" w:rsidP="00A56C48">
            <w:pPr>
              <w:pStyle w:val="a5"/>
              <w:rPr>
                <w:rFonts w:ascii="MS Mincho" w:hAnsi="MS Mincho"/>
                <w:spacing w:val="0"/>
              </w:rPr>
            </w:pPr>
            <w:r w:rsidRPr="00A723D9">
              <w:rPr>
                <w:rFonts w:ascii="MS Mincho" w:hAnsi="MS Mincho" w:hint="eastAsia"/>
                <w:spacing w:val="0"/>
              </w:rPr>
              <w:t>2</w:t>
            </w:r>
            <w:r w:rsidRPr="00A723D9">
              <w:rPr>
                <w:rFonts w:ascii="MS Mincho" w:hAnsi="MS Mincho"/>
                <w:spacing w:val="0"/>
              </w:rPr>
              <w:t>022/1/4</w:t>
            </w:r>
          </w:p>
        </w:tc>
      </w:tr>
      <w:tr w:rsidR="00A56C48" w14:paraId="7C0DFFFD" w14:textId="77777777" w:rsidTr="009A7D5F">
        <w:tc>
          <w:tcPr>
            <w:tcW w:w="1045" w:type="dxa"/>
          </w:tcPr>
          <w:p w14:paraId="5B604467" w14:textId="77777777" w:rsidR="00A56C48" w:rsidRPr="007F70DB" w:rsidRDefault="00A56C48" w:rsidP="00A56C48">
            <w:pPr>
              <w:pStyle w:val="a5"/>
              <w:rPr>
                <w:spacing w:val="0"/>
              </w:rPr>
            </w:pPr>
            <w:r w:rsidRPr="007F70DB">
              <w:rPr>
                <w:rFonts w:hint="eastAsia"/>
                <w:spacing w:val="0"/>
              </w:rPr>
              <w:lastRenderedPageBreak/>
              <w:t>号　証</w:t>
            </w:r>
          </w:p>
          <w:p w14:paraId="4CAD48A0" w14:textId="77777777" w:rsidR="00A56C48" w:rsidRPr="00EF3428" w:rsidRDefault="00A56C48" w:rsidP="00A56C48">
            <w:pPr>
              <w:pStyle w:val="a5"/>
              <w:rPr>
                <w:spacing w:val="0"/>
              </w:rPr>
            </w:pPr>
          </w:p>
        </w:tc>
        <w:tc>
          <w:tcPr>
            <w:tcW w:w="2393" w:type="dxa"/>
            <w:gridSpan w:val="2"/>
          </w:tcPr>
          <w:p w14:paraId="43003C98" w14:textId="77777777" w:rsidR="00A56C48" w:rsidRPr="007F70DB" w:rsidRDefault="00A56C48" w:rsidP="00A56C48">
            <w:pPr>
              <w:pStyle w:val="a5"/>
              <w:ind w:firstLineChars="100" w:firstLine="220"/>
              <w:rPr>
                <w:spacing w:val="0"/>
              </w:rPr>
            </w:pPr>
            <w:r w:rsidRPr="007F70DB">
              <w:rPr>
                <w:rFonts w:hint="eastAsia"/>
                <w:spacing w:val="0"/>
              </w:rPr>
              <w:t>標　　　　　目</w:t>
            </w:r>
          </w:p>
          <w:p w14:paraId="48762BC6" w14:textId="7B217047" w:rsidR="00A56C48" w:rsidRPr="007F70DB" w:rsidRDefault="00A56C48" w:rsidP="00A56C48">
            <w:pPr>
              <w:pStyle w:val="a5"/>
              <w:rPr>
                <w:spacing w:val="0"/>
              </w:rPr>
            </w:pPr>
            <w:r w:rsidRPr="007F70DB">
              <w:rPr>
                <w:rFonts w:hint="eastAsia"/>
                <w:spacing w:val="0"/>
              </w:rPr>
              <w:t>（原本・写しの別）</w:t>
            </w:r>
          </w:p>
        </w:tc>
        <w:tc>
          <w:tcPr>
            <w:tcW w:w="955" w:type="dxa"/>
          </w:tcPr>
          <w:p w14:paraId="48C02D7F" w14:textId="77777777" w:rsidR="00A56C48" w:rsidRPr="007F70DB" w:rsidRDefault="00A56C48" w:rsidP="00A56C48">
            <w:pPr>
              <w:pStyle w:val="a5"/>
              <w:rPr>
                <w:spacing w:val="0"/>
              </w:rPr>
            </w:pPr>
            <w:r w:rsidRPr="007F70DB">
              <w:rPr>
                <w:rFonts w:hint="eastAsia"/>
                <w:spacing w:val="0"/>
              </w:rPr>
              <w:t>作成年</w:t>
            </w:r>
          </w:p>
          <w:p w14:paraId="787A2909" w14:textId="0F9E32BD" w:rsidR="00A56C48" w:rsidRDefault="00A56C48" w:rsidP="00A56C48">
            <w:pPr>
              <w:pStyle w:val="a5"/>
              <w:rPr>
                <w:spacing w:val="0"/>
              </w:rPr>
            </w:pPr>
            <w:r w:rsidRPr="007F70DB">
              <w:rPr>
                <w:rFonts w:hint="eastAsia"/>
                <w:spacing w:val="0"/>
              </w:rPr>
              <w:t>月　日</w:t>
            </w:r>
          </w:p>
        </w:tc>
        <w:tc>
          <w:tcPr>
            <w:tcW w:w="1340" w:type="dxa"/>
          </w:tcPr>
          <w:p w14:paraId="018543DF" w14:textId="7938B96B" w:rsidR="00A56C48" w:rsidRPr="00AD37A7" w:rsidRDefault="00A56C48" w:rsidP="00A56C48">
            <w:pPr>
              <w:pStyle w:val="a5"/>
              <w:rPr>
                <w:rFonts w:eastAsiaTheme="minorEastAsia"/>
                <w:spacing w:val="0"/>
                <w:lang w:eastAsia="zh-CN"/>
              </w:rPr>
            </w:pPr>
            <w:r w:rsidRPr="007F70DB">
              <w:rPr>
                <w:rFonts w:hint="eastAsia"/>
                <w:spacing w:val="0"/>
              </w:rPr>
              <w:t>作　成　者</w:t>
            </w:r>
          </w:p>
        </w:tc>
        <w:tc>
          <w:tcPr>
            <w:tcW w:w="2865" w:type="dxa"/>
          </w:tcPr>
          <w:p w14:paraId="70897064" w14:textId="1415390C" w:rsidR="00A56C48" w:rsidRPr="007F70DB" w:rsidRDefault="00A56C48" w:rsidP="00A56C48">
            <w:pPr>
              <w:pStyle w:val="a5"/>
              <w:rPr>
                <w:spacing w:val="0"/>
                <w:lang w:eastAsia="zh-CN"/>
              </w:rPr>
            </w:pPr>
            <w:r w:rsidRPr="007F70DB">
              <w:rPr>
                <w:rFonts w:hint="eastAsia"/>
                <w:spacing w:val="0"/>
              </w:rPr>
              <w:t>立　証　趣　旨</w:t>
            </w:r>
          </w:p>
        </w:tc>
        <w:tc>
          <w:tcPr>
            <w:tcW w:w="764" w:type="dxa"/>
          </w:tcPr>
          <w:p w14:paraId="63A996E0" w14:textId="3BB91DC0" w:rsidR="00A56C48" w:rsidRPr="007F70DB" w:rsidRDefault="00A56C48" w:rsidP="00A56C48">
            <w:pPr>
              <w:pStyle w:val="a5"/>
              <w:rPr>
                <w:spacing w:val="0"/>
                <w:lang w:eastAsia="zh-CN"/>
              </w:rPr>
            </w:pPr>
            <w:r w:rsidRPr="007F70DB">
              <w:rPr>
                <w:rFonts w:hint="eastAsia"/>
                <w:spacing w:val="0"/>
              </w:rPr>
              <w:t>備考</w:t>
            </w:r>
          </w:p>
        </w:tc>
      </w:tr>
      <w:tr w:rsidR="00A56C48" w14:paraId="17651449" w14:textId="77777777" w:rsidTr="00DD2B50">
        <w:tc>
          <w:tcPr>
            <w:tcW w:w="1045" w:type="dxa"/>
          </w:tcPr>
          <w:p w14:paraId="2CFC648D" w14:textId="2D1D8D50" w:rsidR="00A56C48" w:rsidRPr="00A7765B" w:rsidRDefault="00A56C48" w:rsidP="00A56C48">
            <w:pPr>
              <w:pStyle w:val="a5"/>
              <w:rPr>
                <w:rFonts w:eastAsiaTheme="minorEastAsia"/>
                <w:spacing w:val="0"/>
                <w:lang w:eastAsia="zh-CN"/>
              </w:rPr>
            </w:pPr>
            <w:r w:rsidRPr="00EF3428">
              <w:rPr>
                <w:rFonts w:hint="eastAsia"/>
                <w:spacing w:val="0"/>
              </w:rPr>
              <w:t>乙</w:t>
            </w:r>
            <w:r>
              <w:rPr>
                <w:rFonts w:hint="eastAsia"/>
                <w:spacing w:val="0"/>
              </w:rPr>
              <w:t>６の１１</w:t>
            </w:r>
          </w:p>
        </w:tc>
        <w:tc>
          <w:tcPr>
            <w:tcW w:w="1719" w:type="dxa"/>
          </w:tcPr>
          <w:p w14:paraId="69AA4EE9" w14:textId="402F0EA1" w:rsidR="00A56C48" w:rsidRDefault="00A56C48" w:rsidP="00A56C48">
            <w:pPr>
              <w:pStyle w:val="a5"/>
              <w:rPr>
                <w:spacing w:val="0"/>
                <w:lang w:eastAsia="zh-CN"/>
              </w:rPr>
            </w:pPr>
            <w:r w:rsidRPr="00A7765B">
              <w:rPr>
                <w:rFonts w:hint="eastAsia"/>
                <w:spacing w:val="0"/>
                <w:lang w:eastAsia="zh-CN"/>
              </w:rPr>
              <w:t>江東区役所納税課差押換価</w:t>
            </w:r>
          </w:p>
        </w:tc>
        <w:tc>
          <w:tcPr>
            <w:tcW w:w="674" w:type="dxa"/>
          </w:tcPr>
          <w:p w14:paraId="45A22ABE" w14:textId="5C6383AB" w:rsidR="00A56C48" w:rsidRPr="007F70DB" w:rsidRDefault="00A56C48" w:rsidP="00A56C48">
            <w:pPr>
              <w:pStyle w:val="a5"/>
              <w:rPr>
                <w:spacing w:val="0"/>
                <w:lang w:eastAsia="zh-CN"/>
              </w:rPr>
            </w:pPr>
            <w:r w:rsidRPr="007F70DB">
              <w:rPr>
                <w:rFonts w:hint="eastAsia"/>
                <w:spacing w:val="0"/>
              </w:rPr>
              <w:t>写し</w:t>
            </w:r>
          </w:p>
        </w:tc>
        <w:tc>
          <w:tcPr>
            <w:tcW w:w="955" w:type="dxa"/>
          </w:tcPr>
          <w:p w14:paraId="794E9CA7" w14:textId="22CB13BD" w:rsidR="00A56C48" w:rsidRDefault="00A56C48" w:rsidP="00A56C48">
            <w:pPr>
              <w:pStyle w:val="a5"/>
              <w:rPr>
                <w:spacing w:val="0"/>
                <w:lang w:eastAsia="zh-CN"/>
              </w:rPr>
            </w:pPr>
            <w:r>
              <w:rPr>
                <w:rFonts w:hint="eastAsia"/>
                <w:spacing w:val="0"/>
              </w:rPr>
              <w:t>202</w:t>
            </w:r>
            <w:r>
              <w:rPr>
                <w:spacing w:val="0"/>
              </w:rPr>
              <w:t>2/01/06</w:t>
            </w:r>
          </w:p>
        </w:tc>
        <w:tc>
          <w:tcPr>
            <w:tcW w:w="1340" w:type="dxa"/>
          </w:tcPr>
          <w:p w14:paraId="57DCA682" w14:textId="586E6730" w:rsidR="00A56C48" w:rsidRPr="00AD37A7" w:rsidRDefault="00A56C48" w:rsidP="00A56C48">
            <w:pPr>
              <w:pStyle w:val="a5"/>
              <w:rPr>
                <w:rFonts w:eastAsiaTheme="minorEastAsia"/>
                <w:spacing w:val="0"/>
                <w:lang w:eastAsia="zh-CN"/>
              </w:rPr>
            </w:pPr>
            <w:r w:rsidRPr="00AD37A7">
              <w:rPr>
                <w:rFonts w:eastAsiaTheme="minorEastAsia" w:hint="eastAsia"/>
                <w:spacing w:val="0"/>
                <w:lang w:eastAsia="zh-CN"/>
              </w:rPr>
              <w:t>江東区区民部納税課</w:t>
            </w:r>
            <w:r>
              <w:rPr>
                <w:rFonts w:hint="eastAsia"/>
                <w:spacing w:val="0"/>
                <w:lang w:eastAsia="zh-CN"/>
              </w:rPr>
              <w:t>徴収第</w:t>
            </w:r>
            <w:r>
              <w:rPr>
                <w:spacing w:val="0"/>
                <w:lang w:eastAsia="zh-CN"/>
              </w:rPr>
              <w:t>1</w:t>
            </w:r>
            <w:r>
              <w:rPr>
                <w:rFonts w:hint="eastAsia"/>
                <w:spacing w:val="0"/>
                <w:lang w:eastAsia="zh-CN"/>
              </w:rPr>
              <w:t>係野川</w:t>
            </w:r>
          </w:p>
        </w:tc>
        <w:tc>
          <w:tcPr>
            <w:tcW w:w="2865" w:type="dxa"/>
          </w:tcPr>
          <w:p w14:paraId="46EC9C2C" w14:textId="77777777" w:rsidR="00A56C48" w:rsidRPr="007F70DB" w:rsidRDefault="00A56C48" w:rsidP="00A56C48">
            <w:pPr>
              <w:pStyle w:val="a5"/>
              <w:rPr>
                <w:spacing w:val="0"/>
                <w:lang w:eastAsia="zh-CN"/>
              </w:rPr>
            </w:pPr>
          </w:p>
        </w:tc>
        <w:tc>
          <w:tcPr>
            <w:tcW w:w="764" w:type="dxa"/>
          </w:tcPr>
          <w:p w14:paraId="3C687B9C" w14:textId="77777777" w:rsidR="00A56C48" w:rsidRPr="00255E38" w:rsidRDefault="00A56C48" w:rsidP="00A56C48">
            <w:pPr>
              <w:pStyle w:val="a5"/>
              <w:rPr>
                <w:rFonts w:ascii="MS Mincho" w:hAnsi="MS Mincho"/>
                <w:spacing w:val="0"/>
              </w:rPr>
            </w:pPr>
            <w:r w:rsidRPr="00255E38">
              <w:rPr>
                <w:rFonts w:ascii="MS Mincho" w:hAnsi="MS Mincho" w:hint="eastAsia"/>
                <w:spacing w:val="0"/>
              </w:rPr>
              <w:t>2</w:t>
            </w:r>
            <w:r w:rsidRPr="00255E38">
              <w:rPr>
                <w:rFonts w:ascii="MS Mincho" w:hAnsi="MS Mincho"/>
                <w:spacing w:val="0"/>
              </w:rPr>
              <w:t>022/2/18</w:t>
            </w:r>
          </w:p>
          <w:p w14:paraId="7E3020BE" w14:textId="403E9860" w:rsidR="00A56C48" w:rsidRPr="00255E38" w:rsidRDefault="00A56C48" w:rsidP="00A56C48">
            <w:pPr>
              <w:pStyle w:val="a5"/>
              <w:rPr>
                <w:rFonts w:ascii="MS Mincho" w:hAnsi="MS Mincho"/>
                <w:spacing w:val="0"/>
                <w:lang w:eastAsia="zh-CN"/>
              </w:rPr>
            </w:pPr>
          </w:p>
        </w:tc>
      </w:tr>
      <w:tr w:rsidR="00A56C48" w14:paraId="3EC17865" w14:textId="77777777" w:rsidTr="00DD2B50">
        <w:tc>
          <w:tcPr>
            <w:tcW w:w="1045" w:type="dxa"/>
          </w:tcPr>
          <w:p w14:paraId="14CADE55" w14:textId="36460B87" w:rsidR="00A56C48" w:rsidRPr="00EF3428" w:rsidRDefault="00A56C48" w:rsidP="00A56C48">
            <w:pPr>
              <w:pStyle w:val="a5"/>
              <w:rPr>
                <w:spacing w:val="0"/>
                <w:lang w:eastAsia="zh-CN"/>
              </w:rPr>
            </w:pPr>
            <w:r w:rsidRPr="00EF3428">
              <w:rPr>
                <w:rFonts w:hint="eastAsia"/>
                <w:spacing w:val="0"/>
              </w:rPr>
              <w:t>乙</w:t>
            </w:r>
            <w:r>
              <w:rPr>
                <w:rFonts w:hint="eastAsia"/>
                <w:spacing w:val="0"/>
              </w:rPr>
              <w:t>６の１２</w:t>
            </w:r>
          </w:p>
        </w:tc>
        <w:tc>
          <w:tcPr>
            <w:tcW w:w="1719" w:type="dxa"/>
          </w:tcPr>
          <w:p w14:paraId="45C02198" w14:textId="77777777" w:rsidR="00A56C48" w:rsidRPr="00A7765B" w:rsidRDefault="00A56C48" w:rsidP="00A56C48">
            <w:pPr>
              <w:pStyle w:val="a5"/>
              <w:rPr>
                <w:spacing w:val="0"/>
                <w:lang w:eastAsia="zh-CN"/>
              </w:rPr>
            </w:pPr>
          </w:p>
        </w:tc>
        <w:tc>
          <w:tcPr>
            <w:tcW w:w="674" w:type="dxa"/>
          </w:tcPr>
          <w:p w14:paraId="0B43A27F" w14:textId="77777777" w:rsidR="00A56C48" w:rsidRPr="007F70DB" w:rsidRDefault="00A56C48" w:rsidP="00A56C48">
            <w:pPr>
              <w:pStyle w:val="a5"/>
              <w:rPr>
                <w:spacing w:val="0"/>
              </w:rPr>
            </w:pPr>
            <w:r w:rsidRPr="007F70DB">
              <w:rPr>
                <w:rFonts w:hint="eastAsia"/>
                <w:spacing w:val="0"/>
              </w:rPr>
              <w:t>原本</w:t>
            </w:r>
          </w:p>
          <w:p w14:paraId="3CBD93F7" w14:textId="77777777" w:rsidR="00A56C48" w:rsidRPr="007F70DB" w:rsidRDefault="00A56C48" w:rsidP="00A56C48">
            <w:pPr>
              <w:pStyle w:val="a5"/>
              <w:rPr>
                <w:spacing w:val="0"/>
              </w:rPr>
            </w:pPr>
          </w:p>
          <w:p w14:paraId="76D59F54" w14:textId="4FE23C8D" w:rsidR="00A56C48" w:rsidRPr="007F70DB" w:rsidRDefault="00A56C48" w:rsidP="00A56C48">
            <w:pPr>
              <w:pStyle w:val="a5"/>
              <w:rPr>
                <w:spacing w:val="0"/>
              </w:rPr>
            </w:pPr>
            <w:r w:rsidRPr="007F70DB">
              <w:rPr>
                <w:rFonts w:hint="eastAsia"/>
                <w:spacing w:val="0"/>
              </w:rPr>
              <w:t>写し</w:t>
            </w:r>
          </w:p>
        </w:tc>
        <w:tc>
          <w:tcPr>
            <w:tcW w:w="955" w:type="dxa"/>
          </w:tcPr>
          <w:p w14:paraId="7C4E54EB" w14:textId="77777777" w:rsidR="00A56C48" w:rsidRDefault="00A56C48" w:rsidP="00A56C48">
            <w:pPr>
              <w:pStyle w:val="a5"/>
              <w:rPr>
                <w:spacing w:val="0"/>
              </w:rPr>
            </w:pPr>
          </w:p>
        </w:tc>
        <w:tc>
          <w:tcPr>
            <w:tcW w:w="1340" w:type="dxa"/>
          </w:tcPr>
          <w:p w14:paraId="641CC1DE" w14:textId="77777777" w:rsidR="00A56C48" w:rsidRPr="00AD37A7" w:rsidRDefault="00A56C48" w:rsidP="00A56C48">
            <w:pPr>
              <w:pStyle w:val="a5"/>
              <w:rPr>
                <w:rFonts w:eastAsiaTheme="minorEastAsia"/>
                <w:spacing w:val="0"/>
                <w:lang w:eastAsia="zh-CN"/>
              </w:rPr>
            </w:pPr>
          </w:p>
        </w:tc>
        <w:tc>
          <w:tcPr>
            <w:tcW w:w="2865" w:type="dxa"/>
          </w:tcPr>
          <w:p w14:paraId="3539D48D" w14:textId="77777777" w:rsidR="00A56C48" w:rsidRPr="007F70DB" w:rsidRDefault="00A56C48" w:rsidP="00A56C48">
            <w:pPr>
              <w:pStyle w:val="a5"/>
              <w:rPr>
                <w:spacing w:val="0"/>
              </w:rPr>
            </w:pPr>
          </w:p>
          <w:p w14:paraId="676F4BDC" w14:textId="77777777" w:rsidR="00021175" w:rsidRPr="007F70DB" w:rsidRDefault="00021175" w:rsidP="00021175">
            <w:pPr>
              <w:pStyle w:val="a5"/>
              <w:rPr>
                <w:spacing w:val="0"/>
              </w:rPr>
            </w:pPr>
            <w:r>
              <w:rPr>
                <w:rFonts w:hint="eastAsia"/>
                <w:spacing w:val="0"/>
              </w:rPr>
              <w:t>深川警察署</w:t>
            </w:r>
          </w:p>
          <w:p w14:paraId="069BEB36" w14:textId="77777777" w:rsidR="00A56C48" w:rsidRPr="007F70DB" w:rsidRDefault="00A56C48" w:rsidP="00A56C48">
            <w:pPr>
              <w:pStyle w:val="a5"/>
              <w:rPr>
                <w:spacing w:val="0"/>
              </w:rPr>
            </w:pPr>
          </w:p>
          <w:p w14:paraId="269B1CC2" w14:textId="77777777" w:rsidR="00A56C48" w:rsidRPr="007F70DB" w:rsidRDefault="00A56C48" w:rsidP="00A56C48">
            <w:pPr>
              <w:pStyle w:val="a5"/>
              <w:rPr>
                <w:spacing w:val="0"/>
              </w:rPr>
            </w:pPr>
          </w:p>
          <w:p w14:paraId="3E463D49" w14:textId="77777777" w:rsidR="00A56C48" w:rsidRPr="007F70DB" w:rsidRDefault="00A56C48" w:rsidP="00A56C48">
            <w:pPr>
              <w:pStyle w:val="a5"/>
              <w:rPr>
                <w:spacing w:val="0"/>
                <w:lang w:eastAsia="zh-CN"/>
              </w:rPr>
            </w:pPr>
          </w:p>
        </w:tc>
        <w:tc>
          <w:tcPr>
            <w:tcW w:w="764" w:type="dxa"/>
          </w:tcPr>
          <w:p w14:paraId="6401E5CA" w14:textId="77777777" w:rsidR="00A56C48" w:rsidRPr="00255E38" w:rsidRDefault="00A56C48" w:rsidP="00A56C48">
            <w:pPr>
              <w:pStyle w:val="a5"/>
              <w:rPr>
                <w:rFonts w:ascii="MS Mincho" w:hAnsi="MS Mincho"/>
                <w:spacing w:val="0"/>
              </w:rPr>
            </w:pPr>
            <w:r w:rsidRPr="00255E38">
              <w:rPr>
                <w:rFonts w:ascii="MS Mincho" w:hAnsi="MS Mincho" w:hint="eastAsia"/>
                <w:spacing w:val="0"/>
              </w:rPr>
              <w:t>2</w:t>
            </w:r>
            <w:r w:rsidRPr="00255E38">
              <w:rPr>
                <w:rFonts w:ascii="MS Mincho" w:hAnsi="MS Mincho"/>
                <w:spacing w:val="0"/>
              </w:rPr>
              <w:t>022/2/18</w:t>
            </w:r>
          </w:p>
          <w:p w14:paraId="27A9F8FB" w14:textId="77777777" w:rsidR="00A56C48" w:rsidRPr="00255E38" w:rsidRDefault="00A56C48" w:rsidP="00A56C48">
            <w:pPr>
              <w:pStyle w:val="a5"/>
              <w:rPr>
                <w:rFonts w:ascii="MS Mincho" w:hAnsi="MS Mincho"/>
                <w:spacing w:val="0"/>
                <w:lang w:eastAsia="zh-CN"/>
              </w:rPr>
            </w:pPr>
          </w:p>
        </w:tc>
      </w:tr>
      <w:tr w:rsidR="00A56C48" w14:paraId="51EE51FE" w14:textId="77777777" w:rsidTr="00DD2B50">
        <w:tc>
          <w:tcPr>
            <w:tcW w:w="1045" w:type="dxa"/>
          </w:tcPr>
          <w:p w14:paraId="6BF49032" w14:textId="082B8F57" w:rsidR="00A56C48" w:rsidRPr="00EF3428" w:rsidRDefault="00A56C48" w:rsidP="00A56C48">
            <w:pPr>
              <w:pStyle w:val="a5"/>
              <w:rPr>
                <w:spacing w:val="0"/>
              </w:rPr>
            </w:pPr>
            <w:r w:rsidRPr="00EF3428">
              <w:rPr>
                <w:rFonts w:hint="eastAsia"/>
                <w:spacing w:val="0"/>
              </w:rPr>
              <w:t>乙</w:t>
            </w:r>
            <w:r>
              <w:rPr>
                <w:rFonts w:hint="eastAsia"/>
                <w:spacing w:val="0"/>
              </w:rPr>
              <w:t>６の１３</w:t>
            </w:r>
          </w:p>
        </w:tc>
        <w:tc>
          <w:tcPr>
            <w:tcW w:w="1719" w:type="dxa"/>
          </w:tcPr>
          <w:p w14:paraId="204CCCCC" w14:textId="77777777" w:rsidR="00A56C48" w:rsidRPr="00A7765B" w:rsidRDefault="00A56C48" w:rsidP="00A56C48">
            <w:pPr>
              <w:pStyle w:val="a5"/>
              <w:rPr>
                <w:spacing w:val="0"/>
                <w:lang w:eastAsia="zh-CN"/>
              </w:rPr>
            </w:pPr>
          </w:p>
        </w:tc>
        <w:tc>
          <w:tcPr>
            <w:tcW w:w="674" w:type="dxa"/>
          </w:tcPr>
          <w:p w14:paraId="6B2107E0" w14:textId="77777777" w:rsidR="00A56C48" w:rsidRPr="007F70DB" w:rsidRDefault="00A56C48" w:rsidP="00A56C48">
            <w:pPr>
              <w:pStyle w:val="a5"/>
              <w:rPr>
                <w:spacing w:val="0"/>
              </w:rPr>
            </w:pPr>
            <w:r w:rsidRPr="007F70DB">
              <w:rPr>
                <w:rFonts w:hint="eastAsia"/>
                <w:spacing w:val="0"/>
              </w:rPr>
              <w:t>原本</w:t>
            </w:r>
          </w:p>
          <w:p w14:paraId="6D380918" w14:textId="77777777" w:rsidR="00A56C48" w:rsidRPr="007F70DB" w:rsidRDefault="00A56C48" w:rsidP="00A56C48">
            <w:pPr>
              <w:pStyle w:val="a5"/>
              <w:rPr>
                <w:spacing w:val="0"/>
              </w:rPr>
            </w:pPr>
          </w:p>
          <w:p w14:paraId="3D5960B0" w14:textId="19C1CD24" w:rsidR="00A56C48" w:rsidRPr="007F70DB" w:rsidRDefault="00A56C48" w:rsidP="00A56C48">
            <w:pPr>
              <w:pStyle w:val="a5"/>
              <w:rPr>
                <w:spacing w:val="0"/>
              </w:rPr>
            </w:pPr>
            <w:r w:rsidRPr="007F70DB">
              <w:rPr>
                <w:rFonts w:hint="eastAsia"/>
                <w:spacing w:val="0"/>
              </w:rPr>
              <w:t>写し</w:t>
            </w:r>
          </w:p>
        </w:tc>
        <w:tc>
          <w:tcPr>
            <w:tcW w:w="955" w:type="dxa"/>
          </w:tcPr>
          <w:p w14:paraId="28DF0AB8" w14:textId="77777777" w:rsidR="00A56C48" w:rsidRDefault="00A56C48" w:rsidP="00A56C48">
            <w:pPr>
              <w:pStyle w:val="a5"/>
              <w:rPr>
                <w:spacing w:val="0"/>
              </w:rPr>
            </w:pPr>
          </w:p>
        </w:tc>
        <w:tc>
          <w:tcPr>
            <w:tcW w:w="1340" w:type="dxa"/>
          </w:tcPr>
          <w:p w14:paraId="0FAAF2F6" w14:textId="77777777" w:rsidR="00A56C48" w:rsidRPr="00AD37A7" w:rsidRDefault="00A56C48" w:rsidP="00A56C48">
            <w:pPr>
              <w:pStyle w:val="a5"/>
              <w:rPr>
                <w:rFonts w:eastAsiaTheme="minorEastAsia"/>
                <w:spacing w:val="0"/>
                <w:lang w:eastAsia="zh-CN"/>
              </w:rPr>
            </w:pPr>
          </w:p>
        </w:tc>
        <w:tc>
          <w:tcPr>
            <w:tcW w:w="2865" w:type="dxa"/>
          </w:tcPr>
          <w:p w14:paraId="3AE79573" w14:textId="77777777" w:rsidR="00A56C48" w:rsidRPr="007F70DB" w:rsidRDefault="00A56C48" w:rsidP="00A56C48">
            <w:pPr>
              <w:pStyle w:val="a5"/>
              <w:rPr>
                <w:spacing w:val="0"/>
              </w:rPr>
            </w:pPr>
          </w:p>
          <w:p w14:paraId="615D3F88" w14:textId="77777777" w:rsidR="00A56C48" w:rsidRPr="007F70DB" w:rsidRDefault="00A56C48" w:rsidP="00A56C48">
            <w:pPr>
              <w:pStyle w:val="a5"/>
              <w:rPr>
                <w:spacing w:val="0"/>
              </w:rPr>
            </w:pPr>
          </w:p>
          <w:p w14:paraId="515B2DAE" w14:textId="77777777" w:rsidR="00A56C48" w:rsidRPr="007F70DB" w:rsidRDefault="00A56C48" w:rsidP="00A56C48">
            <w:pPr>
              <w:pStyle w:val="a5"/>
              <w:rPr>
                <w:spacing w:val="0"/>
              </w:rPr>
            </w:pPr>
          </w:p>
          <w:p w14:paraId="2C379119" w14:textId="77777777" w:rsidR="00A56C48" w:rsidRPr="007F70DB" w:rsidRDefault="00A56C48" w:rsidP="00A56C48">
            <w:pPr>
              <w:pStyle w:val="a5"/>
              <w:rPr>
                <w:spacing w:val="0"/>
                <w:lang w:eastAsia="zh-CN"/>
              </w:rPr>
            </w:pPr>
          </w:p>
        </w:tc>
        <w:tc>
          <w:tcPr>
            <w:tcW w:w="764" w:type="dxa"/>
          </w:tcPr>
          <w:p w14:paraId="6AC63BBB" w14:textId="77777777" w:rsidR="00A56C48" w:rsidRPr="007F70DB" w:rsidRDefault="00A56C48" w:rsidP="00A56C48">
            <w:pPr>
              <w:pStyle w:val="a5"/>
              <w:rPr>
                <w:spacing w:val="0"/>
                <w:lang w:eastAsia="zh-CN"/>
              </w:rPr>
            </w:pPr>
          </w:p>
        </w:tc>
      </w:tr>
      <w:tr w:rsidR="00A56C48" w14:paraId="00765ABA" w14:textId="77777777" w:rsidTr="00DD2B50">
        <w:tc>
          <w:tcPr>
            <w:tcW w:w="1045" w:type="dxa"/>
          </w:tcPr>
          <w:p w14:paraId="11F1521B" w14:textId="77777777" w:rsidR="00A56C48" w:rsidRPr="00EF3428" w:rsidRDefault="00A56C48" w:rsidP="00A56C48">
            <w:pPr>
              <w:pStyle w:val="a5"/>
              <w:rPr>
                <w:spacing w:val="0"/>
              </w:rPr>
            </w:pPr>
          </w:p>
        </w:tc>
        <w:tc>
          <w:tcPr>
            <w:tcW w:w="1719" w:type="dxa"/>
          </w:tcPr>
          <w:p w14:paraId="71E77F64" w14:textId="77777777" w:rsidR="00A56C48" w:rsidRPr="00A7765B" w:rsidRDefault="00A56C48" w:rsidP="00A56C48">
            <w:pPr>
              <w:pStyle w:val="a5"/>
              <w:rPr>
                <w:spacing w:val="0"/>
                <w:lang w:eastAsia="zh-CN"/>
              </w:rPr>
            </w:pPr>
          </w:p>
        </w:tc>
        <w:tc>
          <w:tcPr>
            <w:tcW w:w="674" w:type="dxa"/>
          </w:tcPr>
          <w:p w14:paraId="6909100E" w14:textId="77777777" w:rsidR="00A56C48" w:rsidRPr="007F70DB" w:rsidRDefault="00A56C48" w:rsidP="00A56C48">
            <w:pPr>
              <w:pStyle w:val="a5"/>
              <w:rPr>
                <w:spacing w:val="0"/>
              </w:rPr>
            </w:pPr>
            <w:r w:rsidRPr="007F70DB">
              <w:rPr>
                <w:rFonts w:hint="eastAsia"/>
                <w:spacing w:val="0"/>
              </w:rPr>
              <w:t>原本</w:t>
            </w:r>
          </w:p>
          <w:p w14:paraId="1BB9CC38" w14:textId="77777777" w:rsidR="00A56C48" w:rsidRPr="007F70DB" w:rsidRDefault="00A56C48" w:rsidP="00A56C48">
            <w:pPr>
              <w:pStyle w:val="a5"/>
              <w:rPr>
                <w:spacing w:val="0"/>
              </w:rPr>
            </w:pPr>
          </w:p>
          <w:p w14:paraId="590F1843" w14:textId="41DC3FBC" w:rsidR="00A56C48" w:rsidRPr="007F70DB" w:rsidRDefault="00A56C48" w:rsidP="00A56C48">
            <w:pPr>
              <w:pStyle w:val="a5"/>
              <w:rPr>
                <w:spacing w:val="0"/>
              </w:rPr>
            </w:pPr>
            <w:r w:rsidRPr="007F70DB">
              <w:rPr>
                <w:rFonts w:hint="eastAsia"/>
                <w:spacing w:val="0"/>
              </w:rPr>
              <w:t>写し</w:t>
            </w:r>
          </w:p>
        </w:tc>
        <w:tc>
          <w:tcPr>
            <w:tcW w:w="955" w:type="dxa"/>
          </w:tcPr>
          <w:p w14:paraId="3322A2C6" w14:textId="77777777" w:rsidR="00A56C48" w:rsidRDefault="00A56C48" w:rsidP="00A56C48">
            <w:pPr>
              <w:pStyle w:val="a5"/>
              <w:rPr>
                <w:spacing w:val="0"/>
              </w:rPr>
            </w:pPr>
          </w:p>
        </w:tc>
        <w:tc>
          <w:tcPr>
            <w:tcW w:w="1340" w:type="dxa"/>
          </w:tcPr>
          <w:p w14:paraId="52CB5700" w14:textId="77777777" w:rsidR="00A56C48" w:rsidRPr="00AD37A7" w:rsidRDefault="00A56C48" w:rsidP="00A56C48">
            <w:pPr>
              <w:pStyle w:val="a5"/>
              <w:rPr>
                <w:rFonts w:eastAsiaTheme="minorEastAsia"/>
                <w:spacing w:val="0"/>
                <w:lang w:eastAsia="zh-CN"/>
              </w:rPr>
            </w:pPr>
          </w:p>
        </w:tc>
        <w:tc>
          <w:tcPr>
            <w:tcW w:w="2865" w:type="dxa"/>
          </w:tcPr>
          <w:p w14:paraId="5F650B5F" w14:textId="77777777" w:rsidR="00A56C48" w:rsidRPr="007F70DB" w:rsidRDefault="00A56C48" w:rsidP="00A56C48">
            <w:pPr>
              <w:pStyle w:val="a5"/>
              <w:rPr>
                <w:spacing w:val="0"/>
              </w:rPr>
            </w:pPr>
          </w:p>
          <w:p w14:paraId="42721EF1" w14:textId="77777777" w:rsidR="00A56C48" w:rsidRPr="007F70DB" w:rsidRDefault="00A56C48" w:rsidP="00A56C48">
            <w:pPr>
              <w:pStyle w:val="a5"/>
              <w:rPr>
                <w:spacing w:val="0"/>
              </w:rPr>
            </w:pPr>
          </w:p>
          <w:p w14:paraId="5DD5895E" w14:textId="77777777" w:rsidR="00A56C48" w:rsidRPr="007F70DB" w:rsidRDefault="00A56C48" w:rsidP="00A56C48">
            <w:pPr>
              <w:pStyle w:val="a5"/>
              <w:rPr>
                <w:spacing w:val="0"/>
                <w:lang w:eastAsia="zh-CN"/>
              </w:rPr>
            </w:pPr>
          </w:p>
        </w:tc>
        <w:tc>
          <w:tcPr>
            <w:tcW w:w="764" w:type="dxa"/>
          </w:tcPr>
          <w:p w14:paraId="6403CA57" w14:textId="77777777" w:rsidR="00A56C48" w:rsidRPr="007F70DB" w:rsidRDefault="00A56C48" w:rsidP="00A56C48">
            <w:pPr>
              <w:pStyle w:val="a5"/>
              <w:rPr>
                <w:spacing w:val="0"/>
                <w:lang w:eastAsia="zh-CN"/>
              </w:rPr>
            </w:pPr>
          </w:p>
        </w:tc>
      </w:tr>
      <w:tr w:rsidR="00A56C48" w14:paraId="63B6DF76" w14:textId="77777777" w:rsidTr="00DD2B50">
        <w:tc>
          <w:tcPr>
            <w:tcW w:w="1045" w:type="dxa"/>
          </w:tcPr>
          <w:p w14:paraId="41D38C63" w14:textId="77777777" w:rsidR="00A56C48" w:rsidRPr="00EF3428" w:rsidRDefault="00A56C48" w:rsidP="00A56C48">
            <w:pPr>
              <w:pStyle w:val="a5"/>
              <w:rPr>
                <w:spacing w:val="0"/>
              </w:rPr>
            </w:pPr>
          </w:p>
        </w:tc>
        <w:tc>
          <w:tcPr>
            <w:tcW w:w="1719" w:type="dxa"/>
          </w:tcPr>
          <w:p w14:paraId="6BBD9BFC" w14:textId="77777777" w:rsidR="00A56C48" w:rsidRPr="00A7765B" w:rsidRDefault="00A56C48" w:rsidP="00A56C48">
            <w:pPr>
              <w:pStyle w:val="a5"/>
              <w:rPr>
                <w:spacing w:val="0"/>
                <w:lang w:eastAsia="zh-CN"/>
              </w:rPr>
            </w:pPr>
          </w:p>
        </w:tc>
        <w:tc>
          <w:tcPr>
            <w:tcW w:w="674" w:type="dxa"/>
          </w:tcPr>
          <w:p w14:paraId="38F5455A" w14:textId="77777777" w:rsidR="00A56C48" w:rsidRPr="007F70DB" w:rsidRDefault="00A56C48" w:rsidP="00A56C48">
            <w:pPr>
              <w:pStyle w:val="a5"/>
              <w:rPr>
                <w:spacing w:val="0"/>
              </w:rPr>
            </w:pPr>
            <w:r w:rsidRPr="007F70DB">
              <w:rPr>
                <w:rFonts w:hint="eastAsia"/>
                <w:spacing w:val="0"/>
              </w:rPr>
              <w:t>原本</w:t>
            </w:r>
          </w:p>
          <w:p w14:paraId="347251CE" w14:textId="77777777" w:rsidR="00A56C48" w:rsidRPr="007F70DB" w:rsidRDefault="00A56C48" w:rsidP="00A56C48">
            <w:pPr>
              <w:pStyle w:val="a5"/>
              <w:rPr>
                <w:spacing w:val="0"/>
              </w:rPr>
            </w:pPr>
          </w:p>
          <w:p w14:paraId="64161392" w14:textId="20B929F3" w:rsidR="00A56C48" w:rsidRPr="007F70DB" w:rsidRDefault="00A56C48" w:rsidP="00A56C48">
            <w:pPr>
              <w:pStyle w:val="a5"/>
              <w:rPr>
                <w:spacing w:val="0"/>
              </w:rPr>
            </w:pPr>
            <w:r w:rsidRPr="007F70DB">
              <w:rPr>
                <w:rFonts w:hint="eastAsia"/>
                <w:spacing w:val="0"/>
              </w:rPr>
              <w:t>写し</w:t>
            </w:r>
          </w:p>
        </w:tc>
        <w:tc>
          <w:tcPr>
            <w:tcW w:w="955" w:type="dxa"/>
          </w:tcPr>
          <w:p w14:paraId="3DF9C026" w14:textId="77777777" w:rsidR="00A56C48" w:rsidRDefault="00A56C48" w:rsidP="00A56C48">
            <w:pPr>
              <w:pStyle w:val="a5"/>
              <w:rPr>
                <w:spacing w:val="0"/>
              </w:rPr>
            </w:pPr>
          </w:p>
        </w:tc>
        <w:tc>
          <w:tcPr>
            <w:tcW w:w="1340" w:type="dxa"/>
          </w:tcPr>
          <w:p w14:paraId="314D522A" w14:textId="77777777" w:rsidR="00A56C48" w:rsidRPr="00AD37A7" w:rsidRDefault="00A56C48" w:rsidP="00A56C48">
            <w:pPr>
              <w:pStyle w:val="a5"/>
              <w:rPr>
                <w:rFonts w:eastAsiaTheme="minorEastAsia"/>
                <w:spacing w:val="0"/>
                <w:lang w:eastAsia="zh-CN"/>
              </w:rPr>
            </w:pPr>
          </w:p>
        </w:tc>
        <w:tc>
          <w:tcPr>
            <w:tcW w:w="2865" w:type="dxa"/>
          </w:tcPr>
          <w:p w14:paraId="7A8B0825" w14:textId="77777777" w:rsidR="00A56C48" w:rsidRPr="007F70DB" w:rsidRDefault="00A56C48" w:rsidP="00A56C48">
            <w:pPr>
              <w:pStyle w:val="a5"/>
              <w:rPr>
                <w:spacing w:val="0"/>
              </w:rPr>
            </w:pPr>
          </w:p>
          <w:p w14:paraId="42C46E79" w14:textId="7E03D601" w:rsidR="00A56C48" w:rsidRPr="007F70DB" w:rsidRDefault="00C74BB9" w:rsidP="00A56C48">
            <w:pPr>
              <w:pStyle w:val="a5"/>
              <w:rPr>
                <w:rFonts w:hint="eastAsia"/>
                <w:spacing w:val="0"/>
              </w:rPr>
            </w:pPr>
            <w:r>
              <w:rPr>
                <w:rFonts w:hint="eastAsia"/>
                <w:spacing w:val="0"/>
              </w:rPr>
              <w:t>警察庁に</w:t>
            </w:r>
          </w:p>
          <w:p w14:paraId="04CEFBB1" w14:textId="77777777" w:rsidR="00A56C48" w:rsidRPr="007F70DB" w:rsidRDefault="00A56C48" w:rsidP="00A56C48">
            <w:pPr>
              <w:pStyle w:val="a5"/>
              <w:rPr>
                <w:spacing w:val="0"/>
              </w:rPr>
            </w:pPr>
          </w:p>
          <w:p w14:paraId="7E55DF5C" w14:textId="77777777" w:rsidR="00A56C48" w:rsidRPr="007F70DB" w:rsidRDefault="00A56C48" w:rsidP="00A56C48">
            <w:pPr>
              <w:pStyle w:val="a5"/>
              <w:rPr>
                <w:spacing w:val="0"/>
                <w:lang w:eastAsia="zh-CN"/>
              </w:rPr>
            </w:pPr>
          </w:p>
        </w:tc>
        <w:tc>
          <w:tcPr>
            <w:tcW w:w="764" w:type="dxa"/>
          </w:tcPr>
          <w:p w14:paraId="3F66BEEA" w14:textId="77777777" w:rsidR="00A56C48" w:rsidRPr="007F70DB" w:rsidRDefault="00A56C48" w:rsidP="00A56C48">
            <w:pPr>
              <w:pStyle w:val="a5"/>
              <w:rPr>
                <w:spacing w:val="0"/>
                <w:lang w:eastAsia="zh-CN"/>
              </w:rPr>
            </w:pPr>
          </w:p>
        </w:tc>
      </w:tr>
      <w:tr w:rsidR="00A56C48" w14:paraId="101CE35E" w14:textId="77777777" w:rsidTr="00DD2B50">
        <w:tc>
          <w:tcPr>
            <w:tcW w:w="1045" w:type="dxa"/>
          </w:tcPr>
          <w:p w14:paraId="37AF92DB" w14:textId="77777777" w:rsidR="00A56C48" w:rsidRPr="00EF3428" w:rsidRDefault="00A56C48" w:rsidP="00A56C48">
            <w:pPr>
              <w:pStyle w:val="a5"/>
              <w:rPr>
                <w:spacing w:val="0"/>
              </w:rPr>
            </w:pPr>
          </w:p>
        </w:tc>
        <w:tc>
          <w:tcPr>
            <w:tcW w:w="1719" w:type="dxa"/>
          </w:tcPr>
          <w:p w14:paraId="65A1B6B5" w14:textId="77777777" w:rsidR="00A56C48" w:rsidRPr="00A7765B" w:rsidRDefault="00A56C48" w:rsidP="00A56C48">
            <w:pPr>
              <w:pStyle w:val="a5"/>
              <w:rPr>
                <w:spacing w:val="0"/>
                <w:lang w:eastAsia="zh-CN"/>
              </w:rPr>
            </w:pPr>
          </w:p>
        </w:tc>
        <w:tc>
          <w:tcPr>
            <w:tcW w:w="674" w:type="dxa"/>
          </w:tcPr>
          <w:p w14:paraId="43E61E84" w14:textId="77777777" w:rsidR="00A56C48" w:rsidRPr="007F70DB" w:rsidRDefault="00A56C48" w:rsidP="00A56C48">
            <w:pPr>
              <w:pStyle w:val="a5"/>
              <w:rPr>
                <w:spacing w:val="0"/>
              </w:rPr>
            </w:pPr>
            <w:r w:rsidRPr="007F70DB">
              <w:rPr>
                <w:rFonts w:hint="eastAsia"/>
                <w:spacing w:val="0"/>
              </w:rPr>
              <w:t>原本</w:t>
            </w:r>
          </w:p>
          <w:p w14:paraId="6E2D79B4" w14:textId="77777777" w:rsidR="00A56C48" w:rsidRPr="007F70DB" w:rsidRDefault="00A56C48" w:rsidP="00A56C48">
            <w:pPr>
              <w:pStyle w:val="a5"/>
              <w:rPr>
                <w:spacing w:val="0"/>
              </w:rPr>
            </w:pPr>
          </w:p>
          <w:p w14:paraId="07EB2981" w14:textId="61A2E0BB" w:rsidR="00A56C48" w:rsidRPr="007F70DB" w:rsidRDefault="00A56C48" w:rsidP="00A56C48">
            <w:pPr>
              <w:pStyle w:val="a5"/>
              <w:rPr>
                <w:spacing w:val="0"/>
              </w:rPr>
            </w:pPr>
            <w:r w:rsidRPr="007F70DB">
              <w:rPr>
                <w:rFonts w:hint="eastAsia"/>
                <w:spacing w:val="0"/>
              </w:rPr>
              <w:t>写し</w:t>
            </w:r>
          </w:p>
        </w:tc>
        <w:tc>
          <w:tcPr>
            <w:tcW w:w="955" w:type="dxa"/>
          </w:tcPr>
          <w:p w14:paraId="63A3F4FB" w14:textId="77777777" w:rsidR="00A56C48" w:rsidRDefault="00A56C48" w:rsidP="00A56C48">
            <w:pPr>
              <w:pStyle w:val="a5"/>
              <w:rPr>
                <w:spacing w:val="0"/>
              </w:rPr>
            </w:pPr>
          </w:p>
        </w:tc>
        <w:tc>
          <w:tcPr>
            <w:tcW w:w="1340" w:type="dxa"/>
          </w:tcPr>
          <w:p w14:paraId="23FA2717" w14:textId="77777777" w:rsidR="00A56C48" w:rsidRPr="00AD37A7" w:rsidRDefault="00A56C48" w:rsidP="00A56C48">
            <w:pPr>
              <w:pStyle w:val="a5"/>
              <w:rPr>
                <w:rFonts w:eastAsiaTheme="minorEastAsia"/>
                <w:spacing w:val="0"/>
                <w:lang w:eastAsia="zh-CN"/>
              </w:rPr>
            </w:pPr>
          </w:p>
        </w:tc>
        <w:tc>
          <w:tcPr>
            <w:tcW w:w="2865" w:type="dxa"/>
          </w:tcPr>
          <w:p w14:paraId="409446F7" w14:textId="77777777" w:rsidR="00A56C48" w:rsidRPr="007F70DB" w:rsidRDefault="00A56C48" w:rsidP="00A56C48">
            <w:pPr>
              <w:pStyle w:val="a5"/>
              <w:rPr>
                <w:spacing w:val="0"/>
              </w:rPr>
            </w:pPr>
          </w:p>
          <w:p w14:paraId="13735430" w14:textId="77777777" w:rsidR="00A56C48" w:rsidRPr="007F70DB" w:rsidRDefault="00A56C48" w:rsidP="00A56C48">
            <w:pPr>
              <w:pStyle w:val="a5"/>
              <w:rPr>
                <w:spacing w:val="0"/>
              </w:rPr>
            </w:pPr>
          </w:p>
          <w:p w14:paraId="4A7182D7" w14:textId="77777777" w:rsidR="00A56C48" w:rsidRPr="007F70DB" w:rsidRDefault="00A56C48" w:rsidP="00A56C48">
            <w:pPr>
              <w:pStyle w:val="a5"/>
              <w:rPr>
                <w:spacing w:val="0"/>
              </w:rPr>
            </w:pPr>
          </w:p>
          <w:p w14:paraId="4EBA5208" w14:textId="77777777" w:rsidR="00A56C48" w:rsidRPr="007F70DB" w:rsidRDefault="00A56C48" w:rsidP="00A56C48">
            <w:pPr>
              <w:pStyle w:val="a5"/>
              <w:rPr>
                <w:spacing w:val="0"/>
                <w:lang w:eastAsia="zh-CN"/>
              </w:rPr>
            </w:pPr>
          </w:p>
        </w:tc>
        <w:tc>
          <w:tcPr>
            <w:tcW w:w="764" w:type="dxa"/>
          </w:tcPr>
          <w:p w14:paraId="5CE9CAFB" w14:textId="77777777" w:rsidR="00A56C48" w:rsidRPr="007F70DB" w:rsidRDefault="00A56C48" w:rsidP="00A56C48">
            <w:pPr>
              <w:pStyle w:val="a5"/>
              <w:rPr>
                <w:spacing w:val="0"/>
                <w:lang w:eastAsia="zh-CN"/>
              </w:rPr>
            </w:pPr>
          </w:p>
        </w:tc>
      </w:tr>
      <w:tr w:rsidR="00A56C48" w14:paraId="604C40BD" w14:textId="77777777" w:rsidTr="00DD2B50">
        <w:tc>
          <w:tcPr>
            <w:tcW w:w="1045" w:type="dxa"/>
          </w:tcPr>
          <w:p w14:paraId="3676314D" w14:textId="77777777" w:rsidR="00A56C48" w:rsidRPr="00EF3428" w:rsidRDefault="00A56C48" w:rsidP="00A56C48">
            <w:pPr>
              <w:pStyle w:val="a5"/>
              <w:rPr>
                <w:spacing w:val="0"/>
              </w:rPr>
            </w:pPr>
          </w:p>
        </w:tc>
        <w:tc>
          <w:tcPr>
            <w:tcW w:w="1719" w:type="dxa"/>
          </w:tcPr>
          <w:p w14:paraId="6F4E1636" w14:textId="77777777" w:rsidR="00A56C48" w:rsidRPr="00A7765B" w:rsidRDefault="00A56C48" w:rsidP="00A56C48">
            <w:pPr>
              <w:pStyle w:val="a5"/>
              <w:rPr>
                <w:spacing w:val="0"/>
                <w:lang w:eastAsia="zh-CN"/>
              </w:rPr>
            </w:pPr>
          </w:p>
        </w:tc>
        <w:tc>
          <w:tcPr>
            <w:tcW w:w="674" w:type="dxa"/>
          </w:tcPr>
          <w:p w14:paraId="12EEC529" w14:textId="77777777" w:rsidR="00A56C48" w:rsidRPr="007F70DB" w:rsidRDefault="00A56C48" w:rsidP="00A56C48">
            <w:pPr>
              <w:pStyle w:val="a5"/>
              <w:rPr>
                <w:spacing w:val="0"/>
              </w:rPr>
            </w:pPr>
            <w:r w:rsidRPr="007F70DB">
              <w:rPr>
                <w:rFonts w:hint="eastAsia"/>
                <w:spacing w:val="0"/>
              </w:rPr>
              <w:t>原本</w:t>
            </w:r>
          </w:p>
          <w:p w14:paraId="6D0E6CD1" w14:textId="77777777" w:rsidR="00A56C48" w:rsidRPr="007F70DB" w:rsidRDefault="00A56C48" w:rsidP="00A56C48">
            <w:pPr>
              <w:pStyle w:val="a5"/>
              <w:rPr>
                <w:spacing w:val="0"/>
              </w:rPr>
            </w:pPr>
          </w:p>
          <w:p w14:paraId="21B71226" w14:textId="5D716D3C" w:rsidR="00A56C48" w:rsidRPr="007F70DB" w:rsidRDefault="00A56C48" w:rsidP="00A56C48">
            <w:pPr>
              <w:pStyle w:val="a5"/>
              <w:rPr>
                <w:spacing w:val="0"/>
              </w:rPr>
            </w:pPr>
            <w:r w:rsidRPr="007F70DB">
              <w:rPr>
                <w:rFonts w:hint="eastAsia"/>
                <w:spacing w:val="0"/>
              </w:rPr>
              <w:t>写し</w:t>
            </w:r>
          </w:p>
        </w:tc>
        <w:tc>
          <w:tcPr>
            <w:tcW w:w="955" w:type="dxa"/>
          </w:tcPr>
          <w:p w14:paraId="07401174" w14:textId="77777777" w:rsidR="00A56C48" w:rsidRDefault="00A56C48" w:rsidP="00A56C48">
            <w:pPr>
              <w:pStyle w:val="a5"/>
              <w:rPr>
                <w:spacing w:val="0"/>
              </w:rPr>
            </w:pPr>
          </w:p>
        </w:tc>
        <w:tc>
          <w:tcPr>
            <w:tcW w:w="1340" w:type="dxa"/>
          </w:tcPr>
          <w:p w14:paraId="3FEA33DB" w14:textId="77777777" w:rsidR="00A56C48" w:rsidRPr="00AD37A7" w:rsidRDefault="00A56C48" w:rsidP="00A56C48">
            <w:pPr>
              <w:pStyle w:val="a5"/>
              <w:rPr>
                <w:rFonts w:eastAsiaTheme="minorEastAsia"/>
                <w:spacing w:val="0"/>
                <w:lang w:eastAsia="zh-CN"/>
              </w:rPr>
            </w:pPr>
          </w:p>
        </w:tc>
        <w:tc>
          <w:tcPr>
            <w:tcW w:w="2865" w:type="dxa"/>
          </w:tcPr>
          <w:p w14:paraId="6378726F" w14:textId="77777777" w:rsidR="00A56C48" w:rsidRPr="007F70DB" w:rsidRDefault="00A56C48" w:rsidP="00A56C48">
            <w:pPr>
              <w:pStyle w:val="a5"/>
              <w:rPr>
                <w:spacing w:val="0"/>
              </w:rPr>
            </w:pPr>
          </w:p>
          <w:p w14:paraId="1ECAEBC9" w14:textId="77777777" w:rsidR="00A56C48" w:rsidRPr="007F70DB" w:rsidRDefault="00A56C48" w:rsidP="00A56C48">
            <w:pPr>
              <w:pStyle w:val="a5"/>
              <w:rPr>
                <w:spacing w:val="0"/>
              </w:rPr>
            </w:pPr>
          </w:p>
          <w:p w14:paraId="1F6C264C" w14:textId="77777777" w:rsidR="00316D17" w:rsidRPr="007F70DB" w:rsidRDefault="00316D17" w:rsidP="00316D17">
            <w:pPr>
              <w:pStyle w:val="a5"/>
              <w:rPr>
                <w:spacing w:val="0"/>
              </w:rPr>
            </w:pPr>
            <w:r>
              <w:rPr>
                <w:rFonts w:hint="eastAsia"/>
                <w:spacing w:val="0"/>
              </w:rPr>
              <w:t>城東警察署</w:t>
            </w:r>
          </w:p>
          <w:p w14:paraId="69C4413A" w14:textId="77777777" w:rsidR="00A56C48" w:rsidRPr="007F70DB" w:rsidRDefault="00A56C48" w:rsidP="00A56C48">
            <w:pPr>
              <w:pStyle w:val="a5"/>
              <w:rPr>
                <w:spacing w:val="0"/>
              </w:rPr>
            </w:pPr>
          </w:p>
          <w:p w14:paraId="16D4328D" w14:textId="77777777" w:rsidR="00A56C48" w:rsidRPr="007F70DB" w:rsidRDefault="00A56C48" w:rsidP="00A56C48">
            <w:pPr>
              <w:pStyle w:val="a5"/>
              <w:rPr>
                <w:spacing w:val="0"/>
                <w:lang w:eastAsia="zh-CN"/>
              </w:rPr>
            </w:pPr>
          </w:p>
        </w:tc>
        <w:tc>
          <w:tcPr>
            <w:tcW w:w="764" w:type="dxa"/>
          </w:tcPr>
          <w:p w14:paraId="65A40477" w14:textId="77777777" w:rsidR="00A56C48" w:rsidRPr="007F70DB" w:rsidRDefault="00A56C48" w:rsidP="00A56C48">
            <w:pPr>
              <w:pStyle w:val="a5"/>
              <w:rPr>
                <w:spacing w:val="0"/>
                <w:lang w:eastAsia="zh-CN"/>
              </w:rPr>
            </w:pPr>
          </w:p>
        </w:tc>
      </w:tr>
      <w:tr w:rsidR="00A56C48" w14:paraId="525666EB" w14:textId="77777777" w:rsidTr="00DD2B50">
        <w:tc>
          <w:tcPr>
            <w:tcW w:w="1045" w:type="dxa"/>
          </w:tcPr>
          <w:p w14:paraId="4A797AAF" w14:textId="77777777" w:rsidR="00A56C48" w:rsidRPr="00EF3428" w:rsidRDefault="00A56C48" w:rsidP="00A56C48">
            <w:pPr>
              <w:pStyle w:val="a5"/>
              <w:rPr>
                <w:spacing w:val="0"/>
              </w:rPr>
            </w:pPr>
          </w:p>
        </w:tc>
        <w:tc>
          <w:tcPr>
            <w:tcW w:w="1719" w:type="dxa"/>
          </w:tcPr>
          <w:p w14:paraId="316470BB" w14:textId="77777777" w:rsidR="00A56C48" w:rsidRPr="00A7765B" w:rsidRDefault="00A56C48" w:rsidP="00A56C48">
            <w:pPr>
              <w:pStyle w:val="a5"/>
              <w:rPr>
                <w:spacing w:val="0"/>
                <w:lang w:eastAsia="zh-CN"/>
              </w:rPr>
            </w:pPr>
          </w:p>
        </w:tc>
        <w:tc>
          <w:tcPr>
            <w:tcW w:w="674" w:type="dxa"/>
          </w:tcPr>
          <w:p w14:paraId="238BEDEF" w14:textId="77777777" w:rsidR="00A56C48" w:rsidRPr="007F70DB" w:rsidRDefault="00A56C48" w:rsidP="00A56C48">
            <w:pPr>
              <w:pStyle w:val="a5"/>
              <w:rPr>
                <w:spacing w:val="0"/>
              </w:rPr>
            </w:pPr>
            <w:r w:rsidRPr="007F70DB">
              <w:rPr>
                <w:rFonts w:hint="eastAsia"/>
                <w:spacing w:val="0"/>
              </w:rPr>
              <w:t>原本</w:t>
            </w:r>
          </w:p>
          <w:p w14:paraId="4A33AE15" w14:textId="77777777" w:rsidR="00A56C48" w:rsidRPr="007F70DB" w:rsidRDefault="00A56C48" w:rsidP="00A56C48">
            <w:pPr>
              <w:pStyle w:val="a5"/>
              <w:rPr>
                <w:spacing w:val="0"/>
              </w:rPr>
            </w:pPr>
          </w:p>
          <w:p w14:paraId="754571A6" w14:textId="3BAA47AD" w:rsidR="00A56C48" w:rsidRPr="007F70DB" w:rsidRDefault="00A56C48" w:rsidP="00A56C48">
            <w:pPr>
              <w:pStyle w:val="a5"/>
              <w:rPr>
                <w:spacing w:val="0"/>
              </w:rPr>
            </w:pPr>
            <w:r w:rsidRPr="007F70DB">
              <w:rPr>
                <w:rFonts w:hint="eastAsia"/>
                <w:spacing w:val="0"/>
              </w:rPr>
              <w:t>写し</w:t>
            </w:r>
          </w:p>
        </w:tc>
        <w:tc>
          <w:tcPr>
            <w:tcW w:w="955" w:type="dxa"/>
          </w:tcPr>
          <w:p w14:paraId="0425E498" w14:textId="77777777" w:rsidR="00A56C48" w:rsidRDefault="00A56C48" w:rsidP="00A56C48">
            <w:pPr>
              <w:pStyle w:val="a5"/>
              <w:rPr>
                <w:spacing w:val="0"/>
              </w:rPr>
            </w:pPr>
          </w:p>
        </w:tc>
        <w:tc>
          <w:tcPr>
            <w:tcW w:w="1340" w:type="dxa"/>
          </w:tcPr>
          <w:p w14:paraId="3CBF554A" w14:textId="77777777" w:rsidR="00A56C48" w:rsidRPr="00AD37A7" w:rsidRDefault="00A56C48" w:rsidP="00A56C48">
            <w:pPr>
              <w:pStyle w:val="a5"/>
              <w:rPr>
                <w:rFonts w:eastAsiaTheme="minorEastAsia"/>
                <w:spacing w:val="0"/>
                <w:lang w:eastAsia="zh-CN"/>
              </w:rPr>
            </w:pPr>
          </w:p>
        </w:tc>
        <w:tc>
          <w:tcPr>
            <w:tcW w:w="2865" w:type="dxa"/>
          </w:tcPr>
          <w:p w14:paraId="0E8C8ED8" w14:textId="77777777" w:rsidR="00A56C48" w:rsidRPr="007F70DB" w:rsidRDefault="00A56C48" w:rsidP="00A56C48">
            <w:pPr>
              <w:pStyle w:val="a5"/>
              <w:rPr>
                <w:spacing w:val="0"/>
              </w:rPr>
            </w:pPr>
          </w:p>
          <w:p w14:paraId="4150A386" w14:textId="77777777" w:rsidR="00A56C48" w:rsidRPr="007F70DB" w:rsidRDefault="00A56C48" w:rsidP="00A56C48">
            <w:pPr>
              <w:pStyle w:val="a5"/>
              <w:rPr>
                <w:spacing w:val="0"/>
              </w:rPr>
            </w:pPr>
          </w:p>
          <w:p w14:paraId="21757483" w14:textId="77777777" w:rsidR="00A56C48" w:rsidRPr="007F70DB" w:rsidRDefault="00A56C48" w:rsidP="00A56C48">
            <w:pPr>
              <w:pStyle w:val="a5"/>
              <w:rPr>
                <w:rFonts w:hint="eastAsia"/>
                <w:spacing w:val="0"/>
              </w:rPr>
            </w:pPr>
          </w:p>
          <w:p w14:paraId="1337C8F5" w14:textId="77777777" w:rsidR="00A56C48" w:rsidRPr="007F70DB" w:rsidRDefault="00A56C48" w:rsidP="00A56C48">
            <w:pPr>
              <w:pStyle w:val="a5"/>
              <w:rPr>
                <w:spacing w:val="0"/>
                <w:lang w:eastAsia="zh-CN"/>
              </w:rPr>
            </w:pPr>
          </w:p>
        </w:tc>
        <w:tc>
          <w:tcPr>
            <w:tcW w:w="764" w:type="dxa"/>
          </w:tcPr>
          <w:p w14:paraId="5E252702" w14:textId="77777777" w:rsidR="00A56C48" w:rsidRPr="007F70DB" w:rsidRDefault="00A56C48" w:rsidP="00A56C48">
            <w:pPr>
              <w:pStyle w:val="a5"/>
              <w:rPr>
                <w:spacing w:val="0"/>
                <w:lang w:eastAsia="zh-CN"/>
              </w:rPr>
            </w:pPr>
          </w:p>
        </w:tc>
      </w:tr>
      <w:tr w:rsidR="00A56C48" w14:paraId="6CCFBF9A" w14:textId="77777777" w:rsidTr="00DD2B50">
        <w:tc>
          <w:tcPr>
            <w:tcW w:w="1045" w:type="dxa"/>
          </w:tcPr>
          <w:p w14:paraId="14FB3D00" w14:textId="77777777" w:rsidR="00A56C48" w:rsidRPr="00EF3428" w:rsidRDefault="00A56C48" w:rsidP="00A56C48">
            <w:pPr>
              <w:pStyle w:val="a5"/>
              <w:rPr>
                <w:spacing w:val="0"/>
              </w:rPr>
            </w:pPr>
          </w:p>
        </w:tc>
        <w:tc>
          <w:tcPr>
            <w:tcW w:w="1719" w:type="dxa"/>
          </w:tcPr>
          <w:p w14:paraId="055FE3F9" w14:textId="77777777" w:rsidR="00A56C48" w:rsidRPr="00A7765B" w:rsidRDefault="00A56C48" w:rsidP="00A56C48">
            <w:pPr>
              <w:pStyle w:val="a5"/>
              <w:rPr>
                <w:spacing w:val="0"/>
                <w:lang w:eastAsia="zh-CN"/>
              </w:rPr>
            </w:pPr>
          </w:p>
        </w:tc>
        <w:tc>
          <w:tcPr>
            <w:tcW w:w="674" w:type="dxa"/>
          </w:tcPr>
          <w:p w14:paraId="5019C5C4" w14:textId="77777777" w:rsidR="00A56C48" w:rsidRPr="007F70DB" w:rsidRDefault="00A56C48" w:rsidP="00A56C48">
            <w:pPr>
              <w:pStyle w:val="a5"/>
              <w:rPr>
                <w:spacing w:val="0"/>
              </w:rPr>
            </w:pPr>
            <w:r w:rsidRPr="007F70DB">
              <w:rPr>
                <w:rFonts w:hint="eastAsia"/>
                <w:spacing w:val="0"/>
              </w:rPr>
              <w:t>原本</w:t>
            </w:r>
          </w:p>
          <w:p w14:paraId="07C4C7F3" w14:textId="77777777" w:rsidR="00A56C48" w:rsidRPr="007F70DB" w:rsidRDefault="00A56C48" w:rsidP="00A56C48">
            <w:pPr>
              <w:pStyle w:val="a5"/>
              <w:rPr>
                <w:spacing w:val="0"/>
              </w:rPr>
            </w:pPr>
          </w:p>
          <w:p w14:paraId="4AB9790F" w14:textId="23375D4B" w:rsidR="00A56C48" w:rsidRPr="007F70DB" w:rsidRDefault="00A56C48" w:rsidP="00A56C48">
            <w:pPr>
              <w:pStyle w:val="a5"/>
              <w:rPr>
                <w:spacing w:val="0"/>
              </w:rPr>
            </w:pPr>
            <w:r w:rsidRPr="007F70DB">
              <w:rPr>
                <w:rFonts w:hint="eastAsia"/>
                <w:spacing w:val="0"/>
              </w:rPr>
              <w:t>写し</w:t>
            </w:r>
          </w:p>
        </w:tc>
        <w:tc>
          <w:tcPr>
            <w:tcW w:w="955" w:type="dxa"/>
          </w:tcPr>
          <w:p w14:paraId="486617BB" w14:textId="77777777" w:rsidR="00A56C48" w:rsidRDefault="00A56C48" w:rsidP="00A56C48">
            <w:pPr>
              <w:pStyle w:val="a5"/>
              <w:rPr>
                <w:spacing w:val="0"/>
              </w:rPr>
            </w:pPr>
          </w:p>
        </w:tc>
        <w:tc>
          <w:tcPr>
            <w:tcW w:w="1340" w:type="dxa"/>
          </w:tcPr>
          <w:p w14:paraId="0FA92E43" w14:textId="77777777" w:rsidR="00A56C48" w:rsidRPr="00AD37A7" w:rsidRDefault="00A56C48" w:rsidP="00A56C48">
            <w:pPr>
              <w:pStyle w:val="a5"/>
              <w:rPr>
                <w:rFonts w:eastAsiaTheme="minorEastAsia"/>
                <w:spacing w:val="0"/>
                <w:lang w:eastAsia="zh-CN"/>
              </w:rPr>
            </w:pPr>
          </w:p>
        </w:tc>
        <w:tc>
          <w:tcPr>
            <w:tcW w:w="2865" w:type="dxa"/>
          </w:tcPr>
          <w:p w14:paraId="1E02B993" w14:textId="77777777" w:rsidR="00A56C48" w:rsidRPr="007F70DB" w:rsidRDefault="00A56C48" w:rsidP="00A56C48">
            <w:pPr>
              <w:pStyle w:val="a5"/>
              <w:rPr>
                <w:spacing w:val="0"/>
              </w:rPr>
            </w:pPr>
          </w:p>
          <w:p w14:paraId="69960023" w14:textId="77777777" w:rsidR="00A56C48" w:rsidRPr="007F70DB" w:rsidRDefault="00A56C48" w:rsidP="00A56C48">
            <w:pPr>
              <w:pStyle w:val="a5"/>
              <w:rPr>
                <w:spacing w:val="0"/>
              </w:rPr>
            </w:pPr>
          </w:p>
          <w:p w14:paraId="3A902059" w14:textId="5FE84E84" w:rsidR="00A56C48" w:rsidRDefault="00A56C48" w:rsidP="00A56C48">
            <w:pPr>
              <w:pStyle w:val="a5"/>
              <w:rPr>
                <w:spacing w:val="0"/>
              </w:rPr>
            </w:pPr>
          </w:p>
          <w:p w14:paraId="6E18FA6A" w14:textId="77777777" w:rsidR="00A56C48" w:rsidRPr="007F70DB" w:rsidRDefault="00A56C48" w:rsidP="00A56C48">
            <w:pPr>
              <w:pStyle w:val="a5"/>
              <w:rPr>
                <w:spacing w:val="0"/>
              </w:rPr>
            </w:pPr>
          </w:p>
          <w:p w14:paraId="68608532" w14:textId="77777777" w:rsidR="00A56C48" w:rsidRPr="007F70DB" w:rsidRDefault="00A56C48" w:rsidP="00A56C48">
            <w:pPr>
              <w:pStyle w:val="a5"/>
              <w:rPr>
                <w:spacing w:val="0"/>
                <w:lang w:eastAsia="zh-CN"/>
              </w:rPr>
            </w:pPr>
          </w:p>
        </w:tc>
        <w:tc>
          <w:tcPr>
            <w:tcW w:w="764" w:type="dxa"/>
          </w:tcPr>
          <w:p w14:paraId="59E2CC98" w14:textId="77777777" w:rsidR="00A56C48" w:rsidRPr="007F70DB" w:rsidRDefault="00A56C48" w:rsidP="00A56C48">
            <w:pPr>
              <w:pStyle w:val="a5"/>
              <w:rPr>
                <w:spacing w:val="0"/>
                <w:lang w:eastAsia="zh-CN"/>
              </w:rPr>
            </w:pPr>
          </w:p>
        </w:tc>
      </w:tr>
      <w:tr w:rsidR="00A56C48" w14:paraId="39C93F1E" w14:textId="77777777" w:rsidTr="008770CC">
        <w:tc>
          <w:tcPr>
            <w:tcW w:w="1045" w:type="dxa"/>
          </w:tcPr>
          <w:p w14:paraId="1360CE3A" w14:textId="77777777" w:rsidR="00A56C48" w:rsidRPr="007F70DB" w:rsidRDefault="00A56C48" w:rsidP="00A56C48">
            <w:pPr>
              <w:pStyle w:val="a5"/>
              <w:rPr>
                <w:spacing w:val="0"/>
              </w:rPr>
            </w:pPr>
            <w:r w:rsidRPr="007F70DB">
              <w:rPr>
                <w:rFonts w:hint="eastAsia"/>
                <w:spacing w:val="0"/>
              </w:rPr>
              <w:lastRenderedPageBreak/>
              <w:t>号　証</w:t>
            </w:r>
          </w:p>
          <w:p w14:paraId="6578E447" w14:textId="77777777" w:rsidR="00A56C48" w:rsidRDefault="00A56C48" w:rsidP="00A56C48">
            <w:pPr>
              <w:pStyle w:val="a5"/>
              <w:rPr>
                <w:spacing w:val="0"/>
              </w:rPr>
            </w:pPr>
          </w:p>
        </w:tc>
        <w:tc>
          <w:tcPr>
            <w:tcW w:w="2393" w:type="dxa"/>
            <w:gridSpan w:val="2"/>
          </w:tcPr>
          <w:p w14:paraId="03D4408B" w14:textId="77777777" w:rsidR="00A56C48" w:rsidRPr="007F70DB" w:rsidRDefault="00A56C48" w:rsidP="00A56C48">
            <w:pPr>
              <w:pStyle w:val="a5"/>
              <w:ind w:firstLineChars="100" w:firstLine="220"/>
              <w:rPr>
                <w:spacing w:val="0"/>
              </w:rPr>
            </w:pPr>
            <w:r w:rsidRPr="007F70DB">
              <w:rPr>
                <w:rFonts w:hint="eastAsia"/>
                <w:spacing w:val="0"/>
              </w:rPr>
              <w:t>標　　　　　目</w:t>
            </w:r>
          </w:p>
          <w:p w14:paraId="7D234457" w14:textId="00BCD430" w:rsidR="00A56C48" w:rsidRDefault="00A56C48" w:rsidP="00A56C48">
            <w:pPr>
              <w:pStyle w:val="a5"/>
              <w:rPr>
                <w:spacing w:val="0"/>
              </w:rPr>
            </w:pPr>
            <w:r w:rsidRPr="007F70DB">
              <w:rPr>
                <w:rFonts w:hint="eastAsia"/>
                <w:spacing w:val="0"/>
              </w:rPr>
              <w:t>（原本・写しの別）</w:t>
            </w:r>
          </w:p>
        </w:tc>
        <w:tc>
          <w:tcPr>
            <w:tcW w:w="955" w:type="dxa"/>
          </w:tcPr>
          <w:p w14:paraId="6724F80C" w14:textId="77777777" w:rsidR="00A56C48" w:rsidRPr="007F70DB" w:rsidRDefault="00A56C48" w:rsidP="00A56C48">
            <w:pPr>
              <w:pStyle w:val="a5"/>
              <w:rPr>
                <w:spacing w:val="0"/>
              </w:rPr>
            </w:pPr>
            <w:r w:rsidRPr="007F70DB">
              <w:rPr>
                <w:rFonts w:hint="eastAsia"/>
                <w:spacing w:val="0"/>
              </w:rPr>
              <w:t>作成年</w:t>
            </w:r>
          </w:p>
          <w:p w14:paraId="4D01B7F7" w14:textId="104CD08F" w:rsidR="00A56C48" w:rsidRDefault="00A56C48" w:rsidP="00A56C48">
            <w:pPr>
              <w:pStyle w:val="a5"/>
              <w:rPr>
                <w:spacing w:val="0"/>
              </w:rPr>
            </w:pPr>
            <w:r w:rsidRPr="007F70DB">
              <w:rPr>
                <w:rFonts w:hint="eastAsia"/>
                <w:spacing w:val="0"/>
              </w:rPr>
              <w:t>月　日</w:t>
            </w:r>
          </w:p>
        </w:tc>
        <w:tc>
          <w:tcPr>
            <w:tcW w:w="1340" w:type="dxa"/>
          </w:tcPr>
          <w:p w14:paraId="55FB4A08" w14:textId="6DE9C7FA" w:rsidR="00A56C48" w:rsidRDefault="00A56C48" w:rsidP="00A56C48">
            <w:pPr>
              <w:pStyle w:val="a5"/>
              <w:rPr>
                <w:spacing w:val="0"/>
              </w:rPr>
            </w:pPr>
            <w:r w:rsidRPr="007F70DB">
              <w:rPr>
                <w:rFonts w:hint="eastAsia"/>
                <w:spacing w:val="0"/>
              </w:rPr>
              <w:t>作　成　者</w:t>
            </w:r>
          </w:p>
        </w:tc>
        <w:tc>
          <w:tcPr>
            <w:tcW w:w="2865" w:type="dxa"/>
          </w:tcPr>
          <w:p w14:paraId="245403CD" w14:textId="3CA9AD58" w:rsidR="00A56C48" w:rsidRDefault="00A56C48" w:rsidP="00A56C48">
            <w:pPr>
              <w:pStyle w:val="a5"/>
              <w:rPr>
                <w:spacing w:val="0"/>
              </w:rPr>
            </w:pPr>
            <w:r w:rsidRPr="007F70DB">
              <w:rPr>
                <w:rFonts w:hint="eastAsia"/>
                <w:spacing w:val="0"/>
              </w:rPr>
              <w:t>立　証　趣　旨</w:t>
            </w:r>
          </w:p>
        </w:tc>
        <w:tc>
          <w:tcPr>
            <w:tcW w:w="764" w:type="dxa"/>
          </w:tcPr>
          <w:p w14:paraId="4622A2B8" w14:textId="546BD59F" w:rsidR="00A56C48" w:rsidRPr="007F70DB" w:rsidRDefault="00A56C48" w:rsidP="00A56C48">
            <w:pPr>
              <w:pStyle w:val="a5"/>
              <w:rPr>
                <w:spacing w:val="0"/>
              </w:rPr>
            </w:pPr>
            <w:r w:rsidRPr="007F70DB">
              <w:rPr>
                <w:rFonts w:hint="eastAsia"/>
                <w:spacing w:val="0"/>
              </w:rPr>
              <w:t>備考</w:t>
            </w:r>
          </w:p>
        </w:tc>
      </w:tr>
      <w:tr w:rsidR="00A56C48" w14:paraId="0E0F6245" w14:textId="77777777" w:rsidTr="00DD2B50">
        <w:tc>
          <w:tcPr>
            <w:tcW w:w="1045" w:type="dxa"/>
          </w:tcPr>
          <w:p w14:paraId="5543A848" w14:textId="2D4D5EA5" w:rsidR="00A56C48" w:rsidRPr="007F70DB" w:rsidRDefault="00A56C48" w:rsidP="00A56C48">
            <w:pPr>
              <w:pStyle w:val="a5"/>
              <w:rPr>
                <w:spacing w:val="0"/>
              </w:rPr>
            </w:pPr>
            <w:r>
              <w:rPr>
                <w:rFonts w:hint="eastAsia"/>
                <w:spacing w:val="0"/>
              </w:rPr>
              <w:t>乙７</w:t>
            </w:r>
          </w:p>
        </w:tc>
        <w:tc>
          <w:tcPr>
            <w:tcW w:w="1719" w:type="dxa"/>
          </w:tcPr>
          <w:p w14:paraId="1F9BBA9C" w14:textId="0C34AB9F" w:rsidR="00A56C48" w:rsidRPr="007F70DB" w:rsidRDefault="00A56C48" w:rsidP="00A56C48">
            <w:pPr>
              <w:pStyle w:val="a5"/>
              <w:rPr>
                <w:spacing w:val="0"/>
              </w:rPr>
            </w:pPr>
            <w:r>
              <w:rPr>
                <w:rFonts w:hint="eastAsia"/>
                <w:spacing w:val="0"/>
              </w:rPr>
              <w:t>健康保険証の返却のお願い（督促）</w:t>
            </w:r>
          </w:p>
        </w:tc>
        <w:tc>
          <w:tcPr>
            <w:tcW w:w="674" w:type="dxa"/>
          </w:tcPr>
          <w:p w14:paraId="5BA8B7C5" w14:textId="77777777" w:rsidR="00A56C48" w:rsidRDefault="00A56C48" w:rsidP="00A56C48">
            <w:pPr>
              <w:pStyle w:val="a5"/>
              <w:rPr>
                <w:spacing w:val="0"/>
              </w:rPr>
            </w:pPr>
          </w:p>
          <w:p w14:paraId="3452AE17" w14:textId="729EE591" w:rsidR="00A56C48" w:rsidRPr="007F70DB" w:rsidRDefault="00A56C48" w:rsidP="00A56C48">
            <w:pPr>
              <w:pStyle w:val="a5"/>
              <w:rPr>
                <w:spacing w:val="0"/>
              </w:rPr>
            </w:pPr>
            <w:r w:rsidRPr="007F70DB">
              <w:rPr>
                <w:rFonts w:hint="eastAsia"/>
                <w:spacing w:val="0"/>
              </w:rPr>
              <w:t>写し</w:t>
            </w:r>
          </w:p>
        </w:tc>
        <w:tc>
          <w:tcPr>
            <w:tcW w:w="955" w:type="dxa"/>
          </w:tcPr>
          <w:p w14:paraId="62ED83C4" w14:textId="54D9E62F" w:rsidR="00A56C48" w:rsidRPr="007F70DB" w:rsidRDefault="00A56C48" w:rsidP="00A56C48">
            <w:pPr>
              <w:pStyle w:val="a5"/>
              <w:rPr>
                <w:spacing w:val="0"/>
              </w:rPr>
            </w:pPr>
            <w:r>
              <w:rPr>
                <w:rFonts w:hint="eastAsia"/>
                <w:spacing w:val="0"/>
              </w:rPr>
              <w:t>2121/</w:t>
            </w:r>
            <w:r>
              <w:rPr>
                <w:spacing w:val="0"/>
              </w:rPr>
              <w:t>11/30</w:t>
            </w:r>
          </w:p>
        </w:tc>
        <w:tc>
          <w:tcPr>
            <w:tcW w:w="1340" w:type="dxa"/>
          </w:tcPr>
          <w:p w14:paraId="4CE4E71F" w14:textId="46607250" w:rsidR="00A56C48" w:rsidRPr="007F70DB" w:rsidRDefault="00A56C48" w:rsidP="00A56C48">
            <w:pPr>
              <w:pStyle w:val="a5"/>
              <w:rPr>
                <w:spacing w:val="0"/>
              </w:rPr>
            </w:pPr>
            <w:r>
              <w:rPr>
                <w:rFonts w:hint="eastAsia"/>
                <w:spacing w:val="0"/>
              </w:rPr>
              <w:t>トランスコスモス健康保険組合</w:t>
            </w:r>
          </w:p>
        </w:tc>
        <w:tc>
          <w:tcPr>
            <w:tcW w:w="2865" w:type="dxa"/>
          </w:tcPr>
          <w:p w14:paraId="7D0E4DB6" w14:textId="77777777" w:rsidR="00A56C48" w:rsidRDefault="00A56C48" w:rsidP="00A56C48">
            <w:pPr>
              <w:pStyle w:val="a5"/>
              <w:rPr>
                <w:spacing w:val="0"/>
              </w:rPr>
            </w:pPr>
            <w:r>
              <w:rPr>
                <w:rFonts w:hint="eastAsia"/>
                <w:spacing w:val="0"/>
              </w:rPr>
              <w:t>悪意な解雇されたら被害した。</w:t>
            </w:r>
          </w:p>
          <w:p w14:paraId="28C8397A" w14:textId="77777777" w:rsidR="00A56C48" w:rsidRDefault="00A56C48" w:rsidP="00A56C48">
            <w:pPr>
              <w:pStyle w:val="a5"/>
              <w:rPr>
                <w:spacing w:val="0"/>
              </w:rPr>
            </w:pPr>
          </w:p>
          <w:p w14:paraId="04835FD7" w14:textId="77777777" w:rsidR="00A56C48" w:rsidRPr="007F70DB" w:rsidRDefault="00A56C48" w:rsidP="00A56C48">
            <w:pPr>
              <w:pStyle w:val="a5"/>
              <w:rPr>
                <w:spacing w:val="0"/>
              </w:rPr>
            </w:pPr>
          </w:p>
        </w:tc>
        <w:tc>
          <w:tcPr>
            <w:tcW w:w="764" w:type="dxa"/>
          </w:tcPr>
          <w:p w14:paraId="3F006AD6" w14:textId="39CBE711" w:rsidR="00A56C48" w:rsidRPr="0044341B" w:rsidRDefault="00A56C48" w:rsidP="00A56C48">
            <w:pPr>
              <w:pStyle w:val="a5"/>
              <w:rPr>
                <w:rFonts w:ascii="MS Mincho" w:hAnsi="MS Mincho"/>
                <w:spacing w:val="0"/>
              </w:rPr>
            </w:pPr>
            <w:r w:rsidRPr="0044341B">
              <w:rPr>
                <w:rFonts w:ascii="MS Mincho" w:hAnsi="MS Mincho" w:hint="eastAsia"/>
                <w:spacing w:val="0"/>
              </w:rPr>
              <w:t>2021</w:t>
            </w:r>
            <w:r w:rsidRPr="0044341B">
              <w:rPr>
                <w:rFonts w:ascii="MS Mincho" w:hAnsi="MS Mincho"/>
                <w:spacing w:val="0"/>
              </w:rPr>
              <w:t>/12/6</w:t>
            </w:r>
          </w:p>
        </w:tc>
      </w:tr>
      <w:tr w:rsidR="00A56C48" w14:paraId="6A8C38E2" w14:textId="77777777" w:rsidTr="00DD2B50">
        <w:tc>
          <w:tcPr>
            <w:tcW w:w="1045" w:type="dxa"/>
          </w:tcPr>
          <w:p w14:paraId="61B1666B" w14:textId="2525F935" w:rsidR="00A56C48" w:rsidRPr="007F70DB" w:rsidRDefault="00A56C48" w:rsidP="00A56C48">
            <w:pPr>
              <w:pStyle w:val="a5"/>
              <w:rPr>
                <w:spacing w:val="0"/>
              </w:rPr>
            </w:pPr>
            <w:r>
              <w:rPr>
                <w:rFonts w:hint="eastAsia"/>
                <w:spacing w:val="0"/>
              </w:rPr>
              <w:t>乙８</w:t>
            </w:r>
            <w:r w:rsidR="00186DB0">
              <w:rPr>
                <w:rFonts w:hint="eastAsia"/>
                <w:spacing w:val="0"/>
              </w:rPr>
              <w:t>の１</w:t>
            </w:r>
          </w:p>
        </w:tc>
        <w:tc>
          <w:tcPr>
            <w:tcW w:w="1719" w:type="dxa"/>
          </w:tcPr>
          <w:p w14:paraId="6DB3004B" w14:textId="302C750B" w:rsidR="00A56C48" w:rsidRPr="007F70DB" w:rsidRDefault="00A56C48" w:rsidP="00A56C48">
            <w:pPr>
              <w:pStyle w:val="a5"/>
              <w:rPr>
                <w:spacing w:val="0"/>
              </w:rPr>
            </w:pPr>
            <w:r w:rsidRPr="00DD54A1">
              <w:rPr>
                <w:rFonts w:hint="eastAsia"/>
                <w:spacing w:val="0"/>
              </w:rPr>
              <w:t>告訴状（大宇宙ジャパン株式会社　閻　璟</w:t>
            </w:r>
            <w:r w:rsidRPr="00DD54A1">
              <w:rPr>
                <w:rFonts w:ascii="微软雅黑" w:eastAsia="微软雅黑" w:hAnsi="微软雅黑" w:cs="微软雅黑" w:hint="eastAsia"/>
                <w:spacing w:val="0"/>
              </w:rPr>
              <w:t>菂</w:t>
            </w:r>
            <w:r w:rsidRPr="00DD54A1">
              <w:rPr>
                <w:rFonts w:ascii="MS Mincho" w:hAnsi="MS Mincho" w:hint="eastAsia"/>
                <w:spacing w:val="0"/>
              </w:rPr>
              <w:t>の名誉毀損）</w:t>
            </w:r>
          </w:p>
        </w:tc>
        <w:tc>
          <w:tcPr>
            <w:tcW w:w="674" w:type="dxa"/>
          </w:tcPr>
          <w:p w14:paraId="4B7D4504" w14:textId="16E533C4" w:rsidR="00A56C48" w:rsidRPr="007F70DB" w:rsidRDefault="00A56C48" w:rsidP="00A56C48">
            <w:pPr>
              <w:pStyle w:val="a5"/>
              <w:rPr>
                <w:spacing w:val="0"/>
              </w:rPr>
            </w:pPr>
          </w:p>
          <w:p w14:paraId="071F2CE5" w14:textId="1FCD892A" w:rsidR="00A56C48" w:rsidRPr="007F70DB" w:rsidRDefault="00A56C48" w:rsidP="00A56C48">
            <w:pPr>
              <w:pStyle w:val="a5"/>
              <w:rPr>
                <w:spacing w:val="0"/>
              </w:rPr>
            </w:pPr>
            <w:r w:rsidRPr="007F70DB">
              <w:rPr>
                <w:rFonts w:hint="eastAsia"/>
                <w:spacing w:val="0"/>
              </w:rPr>
              <w:t>写し</w:t>
            </w:r>
          </w:p>
        </w:tc>
        <w:tc>
          <w:tcPr>
            <w:tcW w:w="955" w:type="dxa"/>
          </w:tcPr>
          <w:p w14:paraId="5209F32E" w14:textId="2282852E" w:rsidR="00A56C48" w:rsidRPr="007F70DB" w:rsidRDefault="00A56C48" w:rsidP="00A56C48">
            <w:pPr>
              <w:pStyle w:val="a5"/>
              <w:rPr>
                <w:spacing w:val="0"/>
              </w:rPr>
            </w:pPr>
            <w:r>
              <w:rPr>
                <w:rFonts w:hint="eastAsia"/>
                <w:spacing w:val="0"/>
              </w:rPr>
              <w:t>202</w:t>
            </w:r>
            <w:r>
              <w:rPr>
                <w:spacing w:val="0"/>
              </w:rPr>
              <w:t>2/01/04</w:t>
            </w:r>
          </w:p>
        </w:tc>
        <w:tc>
          <w:tcPr>
            <w:tcW w:w="1340" w:type="dxa"/>
          </w:tcPr>
          <w:p w14:paraId="62C30912" w14:textId="5B2CAADD" w:rsidR="00A56C48" w:rsidRPr="007F70DB" w:rsidRDefault="00A56C48" w:rsidP="00A56C48">
            <w:pPr>
              <w:pStyle w:val="a5"/>
              <w:rPr>
                <w:spacing w:val="0"/>
              </w:rPr>
            </w:pPr>
            <w:r>
              <w:rPr>
                <w:rFonts w:hint="eastAsia"/>
                <w:spacing w:val="0"/>
              </w:rPr>
              <w:t>孫　樹斌</w:t>
            </w:r>
          </w:p>
        </w:tc>
        <w:tc>
          <w:tcPr>
            <w:tcW w:w="2865" w:type="dxa"/>
          </w:tcPr>
          <w:p w14:paraId="2B13DA83" w14:textId="435C2C30" w:rsidR="00A56C48" w:rsidRPr="000905CF" w:rsidRDefault="000905CF" w:rsidP="00A56C48">
            <w:pPr>
              <w:pStyle w:val="a5"/>
              <w:rPr>
                <w:spacing w:val="0"/>
              </w:rPr>
            </w:pPr>
            <w:r w:rsidRPr="000905CF">
              <w:rPr>
                <w:rFonts w:hint="eastAsia"/>
                <w:spacing w:val="0"/>
              </w:rPr>
              <w:t>大崎警察署</w:t>
            </w:r>
          </w:p>
          <w:p w14:paraId="33B2ADA8" w14:textId="77777777" w:rsidR="00A56C48" w:rsidRPr="007F70DB" w:rsidRDefault="00A56C48" w:rsidP="00A56C48">
            <w:pPr>
              <w:pStyle w:val="a5"/>
              <w:rPr>
                <w:spacing w:val="0"/>
              </w:rPr>
            </w:pPr>
          </w:p>
          <w:p w14:paraId="68BCC63E" w14:textId="77777777" w:rsidR="00A56C48" w:rsidRDefault="00A56C48" w:rsidP="00A56C48">
            <w:pPr>
              <w:pStyle w:val="a5"/>
              <w:rPr>
                <w:spacing w:val="0"/>
              </w:rPr>
            </w:pPr>
          </w:p>
          <w:p w14:paraId="5FE0B09B" w14:textId="77777777" w:rsidR="00A56C48" w:rsidRPr="007F70DB" w:rsidRDefault="00A56C48" w:rsidP="00A56C48">
            <w:pPr>
              <w:pStyle w:val="a5"/>
              <w:rPr>
                <w:spacing w:val="0"/>
              </w:rPr>
            </w:pPr>
          </w:p>
          <w:p w14:paraId="6F3FDDD0" w14:textId="77777777" w:rsidR="00A56C48" w:rsidRPr="007F70DB" w:rsidRDefault="00A56C48" w:rsidP="00A56C48">
            <w:pPr>
              <w:pStyle w:val="a5"/>
              <w:rPr>
                <w:spacing w:val="0"/>
              </w:rPr>
            </w:pPr>
          </w:p>
        </w:tc>
        <w:tc>
          <w:tcPr>
            <w:tcW w:w="764" w:type="dxa"/>
          </w:tcPr>
          <w:p w14:paraId="002D7272" w14:textId="27031550" w:rsidR="00A56C48" w:rsidRPr="0044341B" w:rsidRDefault="00A56C48" w:rsidP="00A56C48">
            <w:pPr>
              <w:pStyle w:val="a5"/>
              <w:rPr>
                <w:rFonts w:ascii="MS Mincho" w:hAnsi="MS Mincho"/>
                <w:spacing w:val="0"/>
              </w:rPr>
            </w:pPr>
            <w:r w:rsidRPr="0044341B">
              <w:rPr>
                <w:rFonts w:ascii="MS Mincho" w:hAnsi="MS Mincho" w:hint="eastAsia"/>
                <w:spacing w:val="0"/>
              </w:rPr>
              <w:t>2</w:t>
            </w:r>
            <w:r w:rsidRPr="0044341B">
              <w:rPr>
                <w:rFonts w:ascii="MS Mincho" w:hAnsi="MS Mincho"/>
                <w:spacing w:val="0"/>
              </w:rPr>
              <w:t>022/1/4</w:t>
            </w:r>
          </w:p>
        </w:tc>
      </w:tr>
      <w:tr w:rsidR="00A56C48" w14:paraId="382F8288" w14:textId="77777777" w:rsidTr="00DD2B50">
        <w:tc>
          <w:tcPr>
            <w:tcW w:w="1045" w:type="dxa"/>
          </w:tcPr>
          <w:p w14:paraId="518FE714" w14:textId="77777777" w:rsidR="00A56C48" w:rsidRPr="007F70DB" w:rsidRDefault="00A56C48" w:rsidP="00A56C48">
            <w:pPr>
              <w:pStyle w:val="a5"/>
              <w:rPr>
                <w:spacing w:val="0"/>
              </w:rPr>
            </w:pPr>
          </w:p>
        </w:tc>
        <w:tc>
          <w:tcPr>
            <w:tcW w:w="1719" w:type="dxa"/>
          </w:tcPr>
          <w:p w14:paraId="18A0C5AE" w14:textId="77777777" w:rsidR="00A56C48" w:rsidRPr="007F70DB" w:rsidRDefault="00A56C48" w:rsidP="00A56C48">
            <w:pPr>
              <w:pStyle w:val="a5"/>
              <w:rPr>
                <w:spacing w:val="0"/>
              </w:rPr>
            </w:pPr>
          </w:p>
        </w:tc>
        <w:tc>
          <w:tcPr>
            <w:tcW w:w="674" w:type="dxa"/>
          </w:tcPr>
          <w:p w14:paraId="2D0E2BEA" w14:textId="77777777" w:rsidR="00A56C48" w:rsidRPr="007F70DB" w:rsidRDefault="00A56C48" w:rsidP="00A56C48">
            <w:pPr>
              <w:pStyle w:val="a5"/>
              <w:rPr>
                <w:spacing w:val="0"/>
              </w:rPr>
            </w:pPr>
            <w:r w:rsidRPr="007F70DB">
              <w:rPr>
                <w:rFonts w:hint="eastAsia"/>
                <w:spacing w:val="0"/>
              </w:rPr>
              <w:t>原本</w:t>
            </w:r>
          </w:p>
          <w:p w14:paraId="13B77F5C" w14:textId="77777777" w:rsidR="00A56C48" w:rsidRPr="007F70DB" w:rsidRDefault="00A56C48" w:rsidP="00A56C48">
            <w:pPr>
              <w:pStyle w:val="a5"/>
              <w:rPr>
                <w:spacing w:val="0"/>
              </w:rPr>
            </w:pPr>
          </w:p>
          <w:p w14:paraId="6ACC6EC3" w14:textId="019DAD9D" w:rsidR="00A56C48" w:rsidRPr="007F70DB" w:rsidRDefault="00A56C48" w:rsidP="00A56C48">
            <w:pPr>
              <w:pStyle w:val="a5"/>
              <w:rPr>
                <w:spacing w:val="0"/>
              </w:rPr>
            </w:pPr>
            <w:r w:rsidRPr="007F70DB">
              <w:rPr>
                <w:rFonts w:hint="eastAsia"/>
                <w:spacing w:val="0"/>
              </w:rPr>
              <w:t>写し</w:t>
            </w:r>
          </w:p>
        </w:tc>
        <w:tc>
          <w:tcPr>
            <w:tcW w:w="955" w:type="dxa"/>
          </w:tcPr>
          <w:p w14:paraId="3FC224C7" w14:textId="77777777" w:rsidR="00A56C48" w:rsidRPr="007F70DB" w:rsidRDefault="00A56C48" w:rsidP="00A56C48">
            <w:pPr>
              <w:pStyle w:val="a5"/>
              <w:rPr>
                <w:spacing w:val="0"/>
              </w:rPr>
            </w:pPr>
          </w:p>
        </w:tc>
        <w:tc>
          <w:tcPr>
            <w:tcW w:w="1340" w:type="dxa"/>
          </w:tcPr>
          <w:p w14:paraId="1609BC8A" w14:textId="77777777" w:rsidR="00A56C48" w:rsidRPr="007F70DB" w:rsidRDefault="00A56C48" w:rsidP="00A56C48">
            <w:pPr>
              <w:pStyle w:val="a5"/>
              <w:rPr>
                <w:spacing w:val="0"/>
              </w:rPr>
            </w:pPr>
          </w:p>
        </w:tc>
        <w:tc>
          <w:tcPr>
            <w:tcW w:w="2865" w:type="dxa"/>
          </w:tcPr>
          <w:p w14:paraId="191A1490" w14:textId="77777777" w:rsidR="00A56C48" w:rsidRPr="007F70DB" w:rsidRDefault="00A56C48" w:rsidP="00A56C48">
            <w:pPr>
              <w:pStyle w:val="a5"/>
              <w:rPr>
                <w:spacing w:val="0"/>
              </w:rPr>
            </w:pPr>
          </w:p>
          <w:p w14:paraId="18939874" w14:textId="77777777" w:rsidR="00A56C48" w:rsidRPr="007F70DB" w:rsidRDefault="00A56C48" w:rsidP="00A56C48">
            <w:pPr>
              <w:pStyle w:val="a5"/>
              <w:rPr>
                <w:spacing w:val="0"/>
              </w:rPr>
            </w:pPr>
          </w:p>
          <w:p w14:paraId="714C6BB3" w14:textId="77777777" w:rsidR="00A56C48" w:rsidRPr="007F70DB" w:rsidRDefault="00A56C48" w:rsidP="00A56C48">
            <w:pPr>
              <w:pStyle w:val="a5"/>
              <w:rPr>
                <w:spacing w:val="0"/>
              </w:rPr>
            </w:pPr>
          </w:p>
          <w:p w14:paraId="0E92B03C" w14:textId="77777777" w:rsidR="00A56C48" w:rsidRPr="007F70DB" w:rsidRDefault="00A56C48" w:rsidP="00A56C48">
            <w:pPr>
              <w:pStyle w:val="a5"/>
              <w:rPr>
                <w:spacing w:val="0"/>
              </w:rPr>
            </w:pPr>
          </w:p>
        </w:tc>
        <w:tc>
          <w:tcPr>
            <w:tcW w:w="764" w:type="dxa"/>
          </w:tcPr>
          <w:p w14:paraId="2C7FA6D2" w14:textId="77777777" w:rsidR="00A56C48" w:rsidRPr="007F70DB" w:rsidRDefault="00A56C48" w:rsidP="00A56C48">
            <w:pPr>
              <w:pStyle w:val="a5"/>
              <w:rPr>
                <w:spacing w:val="0"/>
              </w:rPr>
            </w:pPr>
          </w:p>
        </w:tc>
      </w:tr>
      <w:tr w:rsidR="00A56C48" w14:paraId="7FBA2C1C" w14:textId="77777777" w:rsidTr="00DD2B50">
        <w:tc>
          <w:tcPr>
            <w:tcW w:w="1045" w:type="dxa"/>
          </w:tcPr>
          <w:p w14:paraId="063CBF1D" w14:textId="77777777" w:rsidR="00A56C48" w:rsidRPr="007F70DB" w:rsidRDefault="00A56C48" w:rsidP="00A56C48">
            <w:pPr>
              <w:pStyle w:val="a5"/>
              <w:rPr>
                <w:spacing w:val="0"/>
              </w:rPr>
            </w:pPr>
          </w:p>
        </w:tc>
        <w:tc>
          <w:tcPr>
            <w:tcW w:w="1719" w:type="dxa"/>
          </w:tcPr>
          <w:p w14:paraId="637C7CDF" w14:textId="77777777" w:rsidR="00A56C48" w:rsidRPr="007F70DB" w:rsidRDefault="00A56C48" w:rsidP="00A56C48">
            <w:pPr>
              <w:pStyle w:val="a5"/>
              <w:rPr>
                <w:spacing w:val="0"/>
              </w:rPr>
            </w:pPr>
          </w:p>
        </w:tc>
        <w:tc>
          <w:tcPr>
            <w:tcW w:w="674" w:type="dxa"/>
          </w:tcPr>
          <w:p w14:paraId="1BCC9426" w14:textId="77777777" w:rsidR="00A56C48" w:rsidRPr="007F70DB" w:rsidRDefault="00A56C48" w:rsidP="00A56C48">
            <w:pPr>
              <w:pStyle w:val="a5"/>
              <w:rPr>
                <w:spacing w:val="0"/>
              </w:rPr>
            </w:pPr>
            <w:r w:rsidRPr="007F70DB">
              <w:rPr>
                <w:rFonts w:hint="eastAsia"/>
                <w:spacing w:val="0"/>
              </w:rPr>
              <w:t>原本</w:t>
            </w:r>
          </w:p>
          <w:p w14:paraId="125C3712" w14:textId="77777777" w:rsidR="00A56C48" w:rsidRPr="007F70DB" w:rsidRDefault="00A56C48" w:rsidP="00A56C48">
            <w:pPr>
              <w:pStyle w:val="a5"/>
              <w:rPr>
                <w:spacing w:val="0"/>
              </w:rPr>
            </w:pPr>
          </w:p>
          <w:p w14:paraId="39CF5FD6" w14:textId="76B96907" w:rsidR="00A56C48" w:rsidRPr="007F70DB" w:rsidRDefault="00A56C48" w:rsidP="00A56C48">
            <w:pPr>
              <w:pStyle w:val="a5"/>
              <w:rPr>
                <w:spacing w:val="0"/>
              </w:rPr>
            </w:pPr>
            <w:r w:rsidRPr="007F70DB">
              <w:rPr>
                <w:rFonts w:hint="eastAsia"/>
                <w:spacing w:val="0"/>
              </w:rPr>
              <w:t>写し</w:t>
            </w:r>
          </w:p>
        </w:tc>
        <w:tc>
          <w:tcPr>
            <w:tcW w:w="955" w:type="dxa"/>
          </w:tcPr>
          <w:p w14:paraId="639C7300" w14:textId="77777777" w:rsidR="00A56C48" w:rsidRPr="007F70DB" w:rsidRDefault="00A56C48" w:rsidP="00A56C48">
            <w:pPr>
              <w:pStyle w:val="a5"/>
              <w:rPr>
                <w:spacing w:val="0"/>
              </w:rPr>
            </w:pPr>
          </w:p>
        </w:tc>
        <w:tc>
          <w:tcPr>
            <w:tcW w:w="1340" w:type="dxa"/>
          </w:tcPr>
          <w:p w14:paraId="03F4B42D" w14:textId="77777777" w:rsidR="00A56C48" w:rsidRPr="007F70DB" w:rsidRDefault="00A56C48" w:rsidP="00A56C48">
            <w:pPr>
              <w:pStyle w:val="a5"/>
              <w:rPr>
                <w:spacing w:val="0"/>
              </w:rPr>
            </w:pPr>
          </w:p>
        </w:tc>
        <w:tc>
          <w:tcPr>
            <w:tcW w:w="2865" w:type="dxa"/>
          </w:tcPr>
          <w:p w14:paraId="41FF3A4A" w14:textId="77777777" w:rsidR="00A56C48" w:rsidRPr="007F70DB" w:rsidRDefault="00A56C48" w:rsidP="00A56C48">
            <w:pPr>
              <w:pStyle w:val="a5"/>
              <w:rPr>
                <w:spacing w:val="0"/>
              </w:rPr>
            </w:pPr>
          </w:p>
          <w:p w14:paraId="776BEF63" w14:textId="77777777" w:rsidR="00A56C48" w:rsidRPr="007F70DB" w:rsidRDefault="00A56C48" w:rsidP="00A56C48">
            <w:pPr>
              <w:pStyle w:val="a5"/>
              <w:rPr>
                <w:spacing w:val="0"/>
              </w:rPr>
            </w:pPr>
          </w:p>
          <w:p w14:paraId="02CBA640" w14:textId="77777777" w:rsidR="00A56C48" w:rsidRPr="007F70DB" w:rsidRDefault="00A56C48" w:rsidP="00A56C48">
            <w:pPr>
              <w:pStyle w:val="a5"/>
              <w:rPr>
                <w:spacing w:val="0"/>
              </w:rPr>
            </w:pPr>
          </w:p>
          <w:p w14:paraId="5DB0C869" w14:textId="77777777" w:rsidR="00A56C48" w:rsidRPr="007F70DB" w:rsidRDefault="00A56C48" w:rsidP="00A56C48">
            <w:pPr>
              <w:pStyle w:val="a5"/>
              <w:rPr>
                <w:spacing w:val="0"/>
              </w:rPr>
            </w:pPr>
          </w:p>
        </w:tc>
        <w:tc>
          <w:tcPr>
            <w:tcW w:w="764" w:type="dxa"/>
          </w:tcPr>
          <w:p w14:paraId="62054879" w14:textId="77777777" w:rsidR="00A56C48" w:rsidRPr="007F70DB" w:rsidRDefault="00A56C48" w:rsidP="00A56C48">
            <w:pPr>
              <w:pStyle w:val="a5"/>
              <w:rPr>
                <w:spacing w:val="0"/>
              </w:rPr>
            </w:pPr>
          </w:p>
        </w:tc>
      </w:tr>
      <w:tr w:rsidR="00A56C48" w14:paraId="2B3FFB0A" w14:textId="77777777" w:rsidTr="00DD2B50">
        <w:tc>
          <w:tcPr>
            <w:tcW w:w="1045" w:type="dxa"/>
          </w:tcPr>
          <w:p w14:paraId="0197CB70" w14:textId="77777777" w:rsidR="00A56C48" w:rsidRPr="007F70DB" w:rsidRDefault="00A56C48" w:rsidP="00A56C48">
            <w:pPr>
              <w:pStyle w:val="a5"/>
              <w:rPr>
                <w:spacing w:val="0"/>
              </w:rPr>
            </w:pPr>
          </w:p>
        </w:tc>
        <w:tc>
          <w:tcPr>
            <w:tcW w:w="1719" w:type="dxa"/>
          </w:tcPr>
          <w:p w14:paraId="376444FB" w14:textId="77777777" w:rsidR="00A56C48" w:rsidRPr="007F70DB" w:rsidRDefault="00A56C48" w:rsidP="00A56C48">
            <w:pPr>
              <w:pStyle w:val="a5"/>
              <w:rPr>
                <w:spacing w:val="0"/>
              </w:rPr>
            </w:pPr>
          </w:p>
        </w:tc>
        <w:tc>
          <w:tcPr>
            <w:tcW w:w="674" w:type="dxa"/>
          </w:tcPr>
          <w:p w14:paraId="59B58D56" w14:textId="77777777" w:rsidR="00A56C48" w:rsidRPr="007F70DB" w:rsidRDefault="00A56C48" w:rsidP="00A56C48">
            <w:pPr>
              <w:pStyle w:val="a5"/>
              <w:rPr>
                <w:spacing w:val="0"/>
              </w:rPr>
            </w:pPr>
            <w:r w:rsidRPr="007F70DB">
              <w:rPr>
                <w:rFonts w:hint="eastAsia"/>
                <w:spacing w:val="0"/>
              </w:rPr>
              <w:t>原本</w:t>
            </w:r>
          </w:p>
          <w:p w14:paraId="24FBFCE7" w14:textId="77777777" w:rsidR="00A56C48" w:rsidRPr="007F70DB" w:rsidRDefault="00A56C48" w:rsidP="00A56C48">
            <w:pPr>
              <w:pStyle w:val="a5"/>
              <w:rPr>
                <w:spacing w:val="0"/>
              </w:rPr>
            </w:pPr>
          </w:p>
          <w:p w14:paraId="1CB71AFE" w14:textId="72220088" w:rsidR="00A56C48" w:rsidRPr="007F70DB" w:rsidRDefault="00A56C48" w:rsidP="00A56C48">
            <w:pPr>
              <w:pStyle w:val="a5"/>
              <w:rPr>
                <w:spacing w:val="0"/>
              </w:rPr>
            </w:pPr>
            <w:r w:rsidRPr="007F70DB">
              <w:rPr>
                <w:rFonts w:hint="eastAsia"/>
                <w:spacing w:val="0"/>
              </w:rPr>
              <w:t>写し</w:t>
            </w:r>
          </w:p>
        </w:tc>
        <w:tc>
          <w:tcPr>
            <w:tcW w:w="955" w:type="dxa"/>
          </w:tcPr>
          <w:p w14:paraId="37933DFE" w14:textId="77777777" w:rsidR="00A56C48" w:rsidRPr="007F70DB" w:rsidRDefault="00A56C48" w:rsidP="00A56C48">
            <w:pPr>
              <w:pStyle w:val="a5"/>
              <w:rPr>
                <w:spacing w:val="0"/>
              </w:rPr>
            </w:pPr>
          </w:p>
        </w:tc>
        <w:tc>
          <w:tcPr>
            <w:tcW w:w="1340" w:type="dxa"/>
          </w:tcPr>
          <w:p w14:paraId="26BE0A33" w14:textId="77777777" w:rsidR="00A56C48" w:rsidRPr="007F70DB" w:rsidRDefault="00A56C48" w:rsidP="00A56C48">
            <w:pPr>
              <w:pStyle w:val="a5"/>
              <w:rPr>
                <w:spacing w:val="0"/>
              </w:rPr>
            </w:pPr>
          </w:p>
        </w:tc>
        <w:tc>
          <w:tcPr>
            <w:tcW w:w="2865" w:type="dxa"/>
          </w:tcPr>
          <w:p w14:paraId="1D7B60B6" w14:textId="77777777" w:rsidR="00A56C48" w:rsidRPr="007F70DB" w:rsidRDefault="00A56C48" w:rsidP="00A56C48">
            <w:pPr>
              <w:pStyle w:val="a5"/>
              <w:rPr>
                <w:spacing w:val="0"/>
              </w:rPr>
            </w:pPr>
          </w:p>
          <w:p w14:paraId="2139F0F9" w14:textId="77777777" w:rsidR="00A56C48" w:rsidRPr="007F70DB" w:rsidRDefault="00A56C48" w:rsidP="00A56C48">
            <w:pPr>
              <w:pStyle w:val="a5"/>
              <w:rPr>
                <w:spacing w:val="0"/>
              </w:rPr>
            </w:pPr>
          </w:p>
          <w:p w14:paraId="46DE458A" w14:textId="77777777" w:rsidR="00A56C48" w:rsidRPr="007F70DB" w:rsidRDefault="00A56C48" w:rsidP="00A56C48">
            <w:pPr>
              <w:pStyle w:val="a5"/>
              <w:rPr>
                <w:spacing w:val="0"/>
              </w:rPr>
            </w:pPr>
          </w:p>
          <w:p w14:paraId="639A0098" w14:textId="77777777" w:rsidR="00A56C48" w:rsidRPr="007F70DB" w:rsidRDefault="00A56C48" w:rsidP="00A56C48">
            <w:pPr>
              <w:pStyle w:val="a5"/>
              <w:rPr>
                <w:spacing w:val="0"/>
              </w:rPr>
            </w:pPr>
          </w:p>
        </w:tc>
        <w:tc>
          <w:tcPr>
            <w:tcW w:w="764" w:type="dxa"/>
          </w:tcPr>
          <w:p w14:paraId="2615BEA8" w14:textId="77777777" w:rsidR="00A56C48" w:rsidRPr="007F70DB" w:rsidRDefault="00A56C48" w:rsidP="00A56C48">
            <w:pPr>
              <w:pStyle w:val="a5"/>
              <w:rPr>
                <w:spacing w:val="0"/>
              </w:rPr>
            </w:pPr>
          </w:p>
        </w:tc>
      </w:tr>
      <w:tr w:rsidR="00A56C48" w14:paraId="5218920E" w14:textId="77777777" w:rsidTr="00DD2B50">
        <w:tc>
          <w:tcPr>
            <w:tcW w:w="1045" w:type="dxa"/>
          </w:tcPr>
          <w:p w14:paraId="00586C41" w14:textId="77777777" w:rsidR="00A56C48" w:rsidRPr="007F70DB" w:rsidRDefault="00A56C48" w:rsidP="00A56C48">
            <w:pPr>
              <w:pStyle w:val="a5"/>
              <w:rPr>
                <w:spacing w:val="0"/>
              </w:rPr>
            </w:pPr>
          </w:p>
        </w:tc>
        <w:tc>
          <w:tcPr>
            <w:tcW w:w="1719" w:type="dxa"/>
          </w:tcPr>
          <w:p w14:paraId="5B3DB8A0" w14:textId="77777777" w:rsidR="00A56C48" w:rsidRPr="007F70DB" w:rsidRDefault="00A56C48" w:rsidP="00A56C48">
            <w:pPr>
              <w:pStyle w:val="a5"/>
              <w:rPr>
                <w:spacing w:val="0"/>
              </w:rPr>
            </w:pPr>
          </w:p>
        </w:tc>
        <w:tc>
          <w:tcPr>
            <w:tcW w:w="674" w:type="dxa"/>
          </w:tcPr>
          <w:p w14:paraId="581EAB1A" w14:textId="77777777" w:rsidR="00A56C48" w:rsidRPr="007F70DB" w:rsidRDefault="00A56C48" w:rsidP="00A56C48">
            <w:pPr>
              <w:pStyle w:val="a5"/>
              <w:rPr>
                <w:spacing w:val="0"/>
              </w:rPr>
            </w:pPr>
            <w:r w:rsidRPr="007F70DB">
              <w:rPr>
                <w:rFonts w:hint="eastAsia"/>
                <w:spacing w:val="0"/>
              </w:rPr>
              <w:t>原本</w:t>
            </w:r>
          </w:p>
          <w:p w14:paraId="2B96FAD5" w14:textId="77777777" w:rsidR="00A56C48" w:rsidRPr="007F70DB" w:rsidRDefault="00A56C48" w:rsidP="00A56C48">
            <w:pPr>
              <w:pStyle w:val="a5"/>
              <w:rPr>
                <w:spacing w:val="0"/>
              </w:rPr>
            </w:pPr>
          </w:p>
          <w:p w14:paraId="69E0C91C" w14:textId="5A2196EB" w:rsidR="00A56C48" w:rsidRPr="007F70DB" w:rsidRDefault="00A56C48" w:rsidP="00A56C48">
            <w:pPr>
              <w:pStyle w:val="a5"/>
              <w:rPr>
                <w:spacing w:val="0"/>
              </w:rPr>
            </w:pPr>
            <w:r w:rsidRPr="007F70DB">
              <w:rPr>
                <w:rFonts w:hint="eastAsia"/>
                <w:spacing w:val="0"/>
              </w:rPr>
              <w:t>写し</w:t>
            </w:r>
          </w:p>
        </w:tc>
        <w:tc>
          <w:tcPr>
            <w:tcW w:w="955" w:type="dxa"/>
          </w:tcPr>
          <w:p w14:paraId="6F90307A" w14:textId="77777777" w:rsidR="00A56C48" w:rsidRPr="007F70DB" w:rsidRDefault="00A56C48" w:rsidP="00A56C48">
            <w:pPr>
              <w:pStyle w:val="a5"/>
              <w:rPr>
                <w:spacing w:val="0"/>
              </w:rPr>
            </w:pPr>
          </w:p>
        </w:tc>
        <w:tc>
          <w:tcPr>
            <w:tcW w:w="1340" w:type="dxa"/>
          </w:tcPr>
          <w:p w14:paraId="09A0BB73" w14:textId="77777777" w:rsidR="00A56C48" w:rsidRPr="007F70DB" w:rsidRDefault="00A56C48" w:rsidP="00A56C48">
            <w:pPr>
              <w:pStyle w:val="a5"/>
              <w:rPr>
                <w:spacing w:val="0"/>
              </w:rPr>
            </w:pPr>
          </w:p>
        </w:tc>
        <w:tc>
          <w:tcPr>
            <w:tcW w:w="2865" w:type="dxa"/>
          </w:tcPr>
          <w:p w14:paraId="55A79188" w14:textId="77777777" w:rsidR="00A56C48" w:rsidRPr="007F70DB" w:rsidRDefault="00A56C48" w:rsidP="00A56C48">
            <w:pPr>
              <w:pStyle w:val="a5"/>
              <w:rPr>
                <w:spacing w:val="0"/>
              </w:rPr>
            </w:pPr>
          </w:p>
          <w:p w14:paraId="413A0B75" w14:textId="77777777" w:rsidR="00C74BB9" w:rsidRPr="007F70DB" w:rsidRDefault="00C74BB9" w:rsidP="00C74BB9">
            <w:pPr>
              <w:pStyle w:val="a5"/>
              <w:rPr>
                <w:rFonts w:hint="eastAsia"/>
                <w:spacing w:val="0"/>
              </w:rPr>
            </w:pPr>
            <w:r>
              <w:rPr>
                <w:rFonts w:hint="eastAsia"/>
                <w:spacing w:val="0"/>
              </w:rPr>
              <w:t>警察庁に</w:t>
            </w:r>
          </w:p>
          <w:p w14:paraId="1886F848" w14:textId="77777777" w:rsidR="00A56C48" w:rsidRPr="007F70DB" w:rsidRDefault="00A56C48" w:rsidP="00A56C48">
            <w:pPr>
              <w:pStyle w:val="a5"/>
              <w:rPr>
                <w:spacing w:val="0"/>
              </w:rPr>
            </w:pPr>
          </w:p>
          <w:p w14:paraId="0CEFAEE3" w14:textId="77777777" w:rsidR="00A56C48" w:rsidRPr="007F70DB" w:rsidRDefault="00A56C48" w:rsidP="00A56C48">
            <w:pPr>
              <w:pStyle w:val="a5"/>
              <w:rPr>
                <w:spacing w:val="0"/>
              </w:rPr>
            </w:pPr>
          </w:p>
          <w:p w14:paraId="7643D974" w14:textId="77777777" w:rsidR="00A56C48" w:rsidRPr="007F70DB" w:rsidRDefault="00A56C48" w:rsidP="00A56C48">
            <w:pPr>
              <w:pStyle w:val="a5"/>
              <w:rPr>
                <w:spacing w:val="0"/>
              </w:rPr>
            </w:pPr>
          </w:p>
        </w:tc>
        <w:tc>
          <w:tcPr>
            <w:tcW w:w="764" w:type="dxa"/>
          </w:tcPr>
          <w:p w14:paraId="23FA3D90" w14:textId="77777777" w:rsidR="00A56C48" w:rsidRPr="007F70DB" w:rsidRDefault="00A56C48" w:rsidP="00A56C48">
            <w:pPr>
              <w:pStyle w:val="a5"/>
              <w:rPr>
                <w:spacing w:val="0"/>
              </w:rPr>
            </w:pPr>
          </w:p>
        </w:tc>
      </w:tr>
      <w:tr w:rsidR="00A56C48" w14:paraId="791DCFBF" w14:textId="77777777" w:rsidTr="00DD2B50">
        <w:tc>
          <w:tcPr>
            <w:tcW w:w="1045" w:type="dxa"/>
          </w:tcPr>
          <w:p w14:paraId="1BECB1B4" w14:textId="77777777" w:rsidR="00A56C48" w:rsidRPr="007F70DB" w:rsidRDefault="00A56C48" w:rsidP="00A56C48">
            <w:pPr>
              <w:pStyle w:val="a5"/>
              <w:rPr>
                <w:spacing w:val="0"/>
              </w:rPr>
            </w:pPr>
          </w:p>
        </w:tc>
        <w:tc>
          <w:tcPr>
            <w:tcW w:w="1719" w:type="dxa"/>
          </w:tcPr>
          <w:p w14:paraId="6269FA64" w14:textId="77777777" w:rsidR="00A56C48" w:rsidRPr="007F70DB" w:rsidRDefault="00A56C48" w:rsidP="00A56C48">
            <w:pPr>
              <w:pStyle w:val="a5"/>
              <w:rPr>
                <w:spacing w:val="0"/>
              </w:rPr>
            </w:pPr>
          </w:p>
        </w:tc>
        <w:tc>
          <w:tcPr>
            <w:tcW w:w="674" w:type="dxa"/>
          </w:tcPr>
          <w:p w14:paraId="6214EDF0" w14:textId="77777777" w:rsidR="00A56C48" w:rsidRPr="007F70DB" w:rsidRDefault="00A56C48" w:rsidP="00A56C48">
            <w:pPr>
              <w:pStyle w:val="a5"/>
              <w:rPr>
                <w:spacing w:val="0"/>
              </w:rPr>
            </w:pPr>
            <w:r w:rsidRPr="007F70DB">
              <w:rPr>
                <w:rFonts w:hint="eastAsia"/>
                <w:spacing w:val="0"/>
              </w:rPr>
              <w:t>原本</w:t>
            </w:r>
          </w:p>
          <w:p w14:paraId="57F90839" w14:textId="77777777" w:rsidR="00A56C48" w:rsidRPr="007F70DB" w:rsidRDefault="00A56C48" w:rsidP="00A56C48">
            <w:pPr>
              <w:pStyle w:val="a5"/>
              <w:rPr>
                <w:spacing w:val="0"/>
              </w:rPr>
            </w:pPr>
          </w:p>
          <w:p w14:paraId="16B7AA6B" w14:textId="07BD4C1A" w:rsidR="00A56C48" w:rsidRPr="007F70DB" w:rsidRDefault="00A56C48" w:rsidP="00A56C48">
            <w:pPr>
              <w:pStyle w:val="a5"/>
              <w:rPr>
                <w:spacing w:val="0"/>
              </w:rPr>
            </w:pPr>
            <w:r w:rsidRPr="007F70DB">
              <w:rPr>
                <w:rFonts w:hint="eastAsia"/>
                <w:spacing w:val="0"/>
              </w:rPr>
              <w:t>写し</w:t>
            </w:r>
          </w:p>
        </w:tc>
        <w:tc>
          <w:tcPr>
            <w:tcW w:w="955" w:type="dxa"/>
          </w:tcPr>
          <w:p w14:paraId="1F11876A" w14:textId="77777777" w:rsidR="00A56C48" w:rsidRPr="007F70DB" w:rsidRDefault="00A56C48" w:rsidP="00A56C48">
            <w:pPr>
              <w:pStyle w:val="a5"/>
              <w:rPr>
                <w:spacing w:val="0"/>
              </w:rPr>
            </w:pPr>
          </w:p>
        </w:tc>
        <w:tc>
          <w:tcPr>
            <w:tcW w:w="1340" w:type="dxa"/>
          </w:tcPr>
          <w:p w14:paraId="7E84BE5A" w14:textId="77777777" w:rsidR="00A56C48" w:rsidRPr="007F70DB" w:rsidRDefault="00A56C48" w:rsidP="00A56C48">
            <w:pPr>
              <w:pStyle w:val="a5"/>
              <w:rPr>
                <w:spacing w:val="0"/>
              </w:rPr>
            </w:pPr>
          </w:p>
        </w:tc>
        <w:tc>
          <w:tcPr>
            <w:tcW w:w="2865" w:type="dxa"/>
          </w:tcPr>
          <w:p w14:paraId="041D2950" w14:textId="77777777" w:rsidR="00A56C48" w:rsidRPr="007F70DB" w:rsidRDefault="00A56C48" w:rsidP="00A56C48">
            <w:pPr>
              <w:pStyle w:val="a5"/>
              <w:rPr>
                <w:spacing w:val="0"/>
              </w:rPr>
            </w:pPr>
          </w:p>
          <w:p w14:paraId="6DC68773" w14:textId="77777777" w:rsidR="00A56C48" w:rsidRPr="007F70DB" w:rsidRDefault="00A56C48" w:rsidP="00A56C48">
            <w:pPr>
              <w:pStyle w:val="a5"/>
              <w:rPr>
                <w:spacing w:val="0"/>
              </w:rPr>
            </w:pPr>
          </w:p>
          <w:p w14:paraId="7447391D" w14:textId="77777777" w:rsidR="00A56C48" w:rsidRDefault="00A56C48" w:rsidP="00A56C48">
            <w:pPr>
              <w:pStyle w:val="a5"/>
              <w:rPr>
                <w:spacing w:val="0"/>
              </w:rPr>
            </w:pPr>
          </w:p>
          <w:p w14:paraId="4765C89A" w14:textId="77777777" w:rsidR="00C74BB9" w:rsidRDefault="00C74BB9" w:rsidP="00A56C48">
            <w:pPr>
              <w:pStyle w:val="a5"/>
              <w:rPr>
                <w:spacing w:val="0"/>
              </w:rPr>
            </w:pPr>
          </w:p>
          <w:p w14:paraId="3A08F9E5" w14:textId="77777777" w:rsidR="00C74BB9" w:rsidRPr="007F70DB" w:rsidRDefault="00C74BB9" w:rsidP="00A56C48">
            <w:pPr>
              <w:pStyle w:val="a5"/>
              <w:rPr>
                <w:rFonts w:hint="eastAsia"/>
                <w:spacing w:val="0"/>
              </w:rPr>
            </w:pPr>
          </w:p>
          <w:p w14:paraId="45878286" w14:textId="77777777" w:rsidR="00A56C48" w:rsidRPr="007F70DB" w:rsidRDefault="00A56C48" w:rsidP="00A56C48">
            <w:pPr>
              <w:pStyle w:val="a5"/>
              <w:rPr>
                <w:spacing w:val="0"/>
              </w:rPr>
            </w:pPr>
          </w:p>
        </w:tc>
        <w:tc>
          <w:tcPr>
            <w:tcW w:w="764" w:type="dxa"/>
          </w:tcPr>
          <w:p w14:paraId="7AA72405" w14:textId="77777777" w:rsidR="00A56C48" w:rsidRPr="007F70DB" w:rsidRDefault="00A56C48" w:rsidP="00A56C48">
            <w:pPr>
              <w:pStyle w:val="a5"/>
              <w:rPr>
                <w:spacing w:val="0"/>
              </w:rPr>
            </w:pPr>
          </w:p>
        </w:tc>
      </w:tr>
      <w:tr w:rsidR="00A56C48" w14:paraId="48993D58" w14:textId="77777777" w:rsidTr="00DD2B50">
        <w:tc>
          <w:tcPr>
            <w:tcW w:w="1045" w:type="dxa"/>
          </w:tcPr>
          <w:p w14:paraId="39F34318" w14:textId="77777777" w:rsidR="00A56C48" w:rsidRPr="007F70DB" w:rsidRDefault="00A56C48" w:rsidP="00A56C48">
            <w:pPr>
              <w:pStyle w:val="a5"/>
              <w:rPr>
                <w:spacing w:val="0"/>
              </w:rPr>
            </w:pPr>
          </w:p>
        </w:tc>
        <w:tc>
          <w:tcPr>
            <w:tcW w:w="1719" w:type="dxa"/>
          </w:tcPr>
          <w:p w14:paraId="4461C48A" w14:textId="77777777" w:rsidR="00A56C48" w:rsidRPr="007F70DB" w:rsidRDefault="00A56C48" w:rsidP="00A56C48">
            <w:pPr>
              <w:pStyle w:val="a5"/>
              <w:rPr>
                <w:spacing w:val="0"/>
              </w:rPr>
            </w:pPr>
          </w:p>
        </w:tc>
        <w:tc>
          <w:tcPr>
            <w:tcW w:w="674" w:type="dxa"/>
          </w:tcPr>
          <w:p w14:paraId="0203EE64" w14:textId="77777777" w:rsidR="00A56C48" w:rsidRPr="007F70DB" w:rsidRDefault="00A56C48" w:rsidP="00A56C48">
            <w:pPr>
              <w:pStyle w:val="a5"/>
              <w:rPr>
                <w:spacing w:val="0"/>
              </w:rPr>
            </w:pPr>
            <w:r w:rsidRPr="007F70DB">
              <w:rPr>
                <w:rFonts w:hint="eastAsia"/>
                <w:spacing w:val="0"/>
              </w:rPr>
              <w:t>原本</w:t>
            </w:r>
          </w:p>
          <w:p w14:paraId="6BDD2175" w14:textId="77777777" w:rsidR="00A56C48" w:rsidRPr="007F70DB" w:rsidRDefault="00A56C48" w:rsidP="00A56C48">
            <w:pPr>
              <w:pStyle w:val="a5"/>
              <w:rPr>
                <w:spacing w:val="0"/>
              </w:rPr>
            </w:pPr>
          </w:p>
          <w:p w14:paraId="75BDAD48" w14:textId="1D596903" w:rsidR="00A56C48" w:rsidRPr="007F70DB" w:rsidRDefault="00A56C48" w:rsidP="00A56C48">
            <w:pPr>
              <w:pStyle w:val="a5"/>
              <w:rPr>
                <w:spacing w:val="0"/>
              </w:rPr>
            </w:pPr>
            <w:r w:rsidRPr="007F70DB">
              <w:rPr>
                <w:rFonts w:hint="eastAsia"/>
                <w:spacing w:val="0"/>
              </w:rPr>
              <w:t>写し</w:t>
            </w:r>
          </w:p>
        </w:tc>
        <w:tc>
          <w:tcPr>
            <w:tcW w:w="955" w:type="dxa"/>
          </w:tcPr>
          <w:p w14:paraId="08ADAA7B" w14:textId="77777777" w:rsidR="00A56C48" w:rsidRPr="007F70DB" w:rsidRDefault="00A56C48" w:rsidP="00A56C48">
            <w:pPr>
              <w:pStyle w:val="a5"/>
              <w:rPr>
                <w:spacing w:val="0"/>
              </w:rPr>
            </w:pPr>
          </w:p>
        </w:tc>
        <w:tc>
          <w:tcPr>
            <w:tcW w:w="1340" w:type="dxa"/>
          </w:tcPr>
          <w:p w14:paraId="0971E5F6" w14:textId="77777777" w:rsidR="00A56C48" w:rsidRPr="007F70DB" w:rsidRDefault="00A56C48" w:rsidP="00A56C48">
            <w:pPr>
              <w:pStyle w:val="a5"/>
              <w:rPr>
                <w:spacing w:val="0"/>
              </w:rPr>
            </w:pPr>
          </w:p>
        </w:tc>
        <w:tc>
          <w:tcPr>
            <w:tcW w:w="2865" w:type="dxa"/>
          </w:tcPr>
          <w:p w14:paraId="0A1E6B0A" w14:textId="77777777" w:rsidR="00A56C48" w:rsidRPr="007F70DB" w:rsidRDefault="00A56C48" w:rsidP="00A56C48">
            <w:pPr>
              <w:pStyle w:val="a5"/>
              <w:rPr>
                <w:spacing w:val="0"/>
              </w:rPr>
            </w:pPr>
          </w:p>
          <w:p w14:paraId="4BFD1508" w14:textId="77777777" w:rsidR="00A56C48" w:rsidRPr="007F70DB" w:rsidRDefault="00A56C48" w:rsidP="00A56C48">
            <w:pPr>
              <w:pStyle w:val="a5"/>
              <w:rPr>
                <w:spacing w:val="0"/>
              </w:rPr>
            </w:pPr>
          </w:p>
          <w:p w14:paraId="471CA8CD" w14:textId="77777777" w:rsidR="00A56C48" w:rsidRDefault="00A56C48" w:rsidP="00A56C48">
            <w:pPr>
              <w:pStyle w:val="a5"/>
              <w:rPr>
                <w:spacing w:val="0"/>
              </w:rPr>
            </w:pPr>
          </w:p>
          <w:p w14:paraId="3BDA503B" w14:textId="77777777" w:rsidR="00C74BB9" w:rsidRDefault="00C74BB9" w:rsidP="00A56C48">
            <w:pPr>
              <w:pStyle w:val="a5"/>
              <w:rPr>
                <w:spacing w:val="0"/>
              </w:rPr>
            </w:pPr>
          </w:p>
          <w:p w14:paraId="036D067D" w14:textId="77777777" w:rsidR="00C74BB9" w:rsidRPr="007F70DB" w:rsidRDefault="00C74BB9" w:rsidP="00A56C48">
            <w:pPr>
              <w:pStyle w:val="a5"/>
              <w:rPr>
                <w:rFonts w:hint="eastAsia"/>
                <w:spacing w:val="0"/>
              </w:rPr>
            </w:pPr>
          </w:p>
          <w:p w14:paraId="718FC776" w14:textId="77777777" w:rsidR="00A56C48" w:rsidRPr="007F70DB" w:rsidRDefault="00A56C48" w:rsidP="00A56C48">
            <w:pPr>
              <w:pStyle w:val="a5"/>
              <w:rPr>
                <w:spacing w:val="0"/>
              </w:rPr>
            </w:pPr>
          </w:p>
        </w:tc>
        <w:tc>
          <w:tcPr>
            <w:tcW w:w="764" w:type="dxa"/>
          </w:tcPr>
          <w:p w14:paraId="33E3E371" w14:textId="77777777" w:rsidR="00A56C48" w:rsidRPr="007F70DB" w:rsidRDefault="00A56C48" w:rsidP="00A56C48">
            <w:pPr>
              <w:pStyle w:val="a5"/>
              <w:rPr>
                <w:spacing w:val="0"/>
              </w:rPr>
            </w:pPr>
          </w:p>
        </w:tc>
      </w:tr>
      <w:tr w:rsidR="00CE71BC" w14:paraId="46C8EC48" w14:textId="77777777" w:rsidTr="004B5643">
        <w:tc>
          <w:tcPr>
            <w:tcW w:w="1045" w:type="dxa"/>
          </w:tcPr>
          <w:p w14:paraId="1B109370" w14:textId="77777777" w:rsidR="00CE71BC" w:rsidRPr="007F70DB" w:rsidRDefault="00CE71BC" w:rsidP="00CE71BC">
            <w:pPr>
              <w:pStyle w:val="a5"/>
              <w:rPr>
                <w:spacing w:val="0"/>
              </w:rPr>
            </w:pPr>
            <w:r w:rsidRPr="007F70DB">
              <w:rPr>
                <w:rFonts w:hint="eastAsia"/>
                <w:spacing w:val="0"/>
              </w:rPr>
              <w:lastRenderedPageBreak/>
              <w:t>号　証</w:t>
            </w:r>
          </w:p>
          <w:p w14:paraId="05717E9D" w14:textId="77777777" w:rsidR="00CE71BC" w:rsidRPr="007F70DB" w:rsidRDefault="00CE71BC" w:rsidP="00CE71BC">
            <w:pPr>
              <w:pStyle w:val="a5"/>
              <w:rPr>
                <w:spacing w:val="0"/>
              </w:rPr>
            </w:pPr>
          </w:p>
        </w:tc>
        <w:tc>
          <w:tcPr>
            <w:tcW w:w="2393" w:type="dxa"/>
            <w:gridSpan w:val="2"/>
          </w:tcPr>
          <w:p w14:paraId="7651E498" w14:textId="77777777" w:rsidR="00CE71BC" w:rsidRPr="007F70DB" w:rsidRDefault="00CE71BC" w:rsidP="00CE71BC">
            <w:pPr>
              <w:pStyle w:val="a5"/>
              <w:ind w:firstLineChars="100" w:firstLine="220"/>
              <w:rPr>
                <w:spacing w:val="0"/>
              </w:rPr>
            </w:pPr>
            <w:r w:rsidRPr="007F70DB">
              <w:rPr>
                <w:rFonts w:hint="eastAsia"/>
                <w:spacing w:val="0"/>
              </w:rPr>
              <w:t>標　　　　　目</w:t>
            </w:r>
          </w:p>
          <w:p w14:paraId="6B9CC106" w14:textId="5A68DB3C" w:rsidR="00CE71BC" w:rsidRPr="007F70DB" w:rsidRDefault="00CE71BC" w:rsidP="00CE71BC">
            <w:pPr>
              <w:pStyle w:val="a5"/>
              <w:rPr>
                <w:rFonts w:hint="eastAsia"/>
                <w:spacing w:val="0"/>
              </w:rPr>
            </w:pPr>
            <w:r w:rsidRPr="007F70DB">
              <w:rPr>
                <w:rFonts w:hint="eastAsia"/>
                <w:spacing w:val="0"/>
              </w:rPr>
              <w:t>（原本・写しの別）</w:t>
            </w:r>
          </w:p>
        </w:tc>
        <w:tc>
          <w:tcPr>
            <w:tcW w:w="955" w:type="dxa"/>
          </w:tcPr>
          <w:p w14:paraId="632D470C" w14:textId="77777777" w:rsidR="00CE71BC" w:rsidRPr="007F70DB" w:rsidRDefault="00CE71BC" w:rsidP="00CE71BC">
            <w:pPr>
              <w:pStyle w:val="a5"/>
              <w:rPr>
                <w:spacing w:val="0"/>
              </w:rPr>
            </w:pPr>
            <w:r w:rsidRPr="007F70DB">
              <w:rPr>
                <w:rFonts w:hint="eastAsia"/>
                <w:spacing w:val="0"/>
              </w:rPr>
              <w:t>作成年</w:t>
            </w:r>
          </w:p>
          <w:p w14:paraId="77A5FD62" w14:textId="5B0B9430" w:rsidR="00CE71BC" w:rsidRPr="007F70DB" w:rsidRDefault="00CE71BC" w:rsidP="00CE71BC">
            <w:pPr>
              <w:pStyle w:val="a5"/>
              <w:rPr>
                <w:spacing w:val="0"/>
              </w:rPr>
            </w:pPr>
            <w:r w:rsidRPr="007F70DB">
              <w:rPr>
                <w:rFonts w:hint="eastAsia"/>
                <w:spacing w:val="0"/>
              </w:rPr>
              <w:t>月　日</w:t>
            </w:r>
          </w:p>
        </w:tc>
        <w:tc>
          <w:tcPr>
            <w:tcW w:w="1340" w:type="dxa"/>
          </w:tcPr>
          <w:p w14:paraId="35F6A2B2" w14:textId="28A2B23F" w:rsidR="00CE71BC" w:rsidRPr="007F70DB" w:rsidRDefault="00CE71BC" w:rsidP="00CE71BC">
            <w:pPr>
              <w:pStyle w:val="a5"/>
              <w:rPr>
                <w:spacing w:val="0"/>
              </w:rPr>
            </w:pPr>
            <w:r w:rsidRPr="007F70DB">
              <w:rPr>
                <w:rFonts w:hint="eastAsia"/>
                <w:spacing w:val="0"/>
              </w:rPr>
              <w:t>作　成　者</w:t>
            </w:r>
          </w:p>
        </w:tc>
        <w:tc>
          <w:tcPr>
            <w:tcW w:w="2865" w:type="dxa"/>
          </w:tcPr>
          <w:p w14:paraId="51CC5783" w14:textId="788A8FF9" w:rsidR="00CE71BC" w:rsidRPr="007F70DB" w:rsidRDefault="00CE71BC" w:rsidP="00CE71BC">
            <w:pPr>
              <w:pStyle w:val="a5"/>
              <w:rPr>
                <w:spacing w:val="0"/>
              </w:rPr>
            </w:pPr>
            <w:r w:rsidRPr="007F70DB">
              <w:rPr>
                <w:rFonts w:hint="eastAsia"/>
                <w:spacing w:val="0"/>
              </w:rPr>
              <w:t>立　証　趣　旨</w:t>
            </w:r>
          </w:p>
        </w:tc>
        <w:tc>
          <w:tcPr>
            <w:tcW w:w="764" w:type="dxa"/>
          </w:tcPr>
          <w:p w14:paraId="2746160E" w14:textId="0D7904E7" w:rsidR="00CE71BC" w:rsidRPr="007F70DB" w:rsidRDefault="00CE71BC" w:rsidP="00CE71BC">
            <w:pPr>
              <w:pStyle w:val="a5"/>
              <w:rPr>
                <w:spacing w:val="0"/>
              </w:rPr>
            </w:pPr>
            <w:r w:rsidRPr="007F70DB">
              <w:rPr>
                <w:rFonts w:hint="eastAsia"/>
                <w:spacing w:val="0"/>
              </w:rPr>
              <w:t>備考</w:t>
            </w:r>
          </w:p>
        </w:tc>
      </w:tr>
      <w:tr w:rsidR="00CE71BC" w14:paraId="123DDD26" w14:textId="77777777" w:rsidTr="00DD2B50">
        <w:tc>
          <w:tcPr>
            <w:tcW w:w="1045" w:type="dxa"/>
          </w:tcPr>
          <w:p w14:paraId="76661CAD" w14:textId="675284BB" w:rsidR="00CE71BC" w:rsidRPr="007F70DB" w:rsidRDefault="00186DB0" w:rsidP="00CE71BC">
            <w:pPr>
              <w:pStyle w:val="a5"/>
              <w:rPr>
                <w:spacing w:val="0"/>
              </w:rPr>
            </w:pPr>
            <w:r>
              <w:rPr>
                <w:rFonts w:hint="eastAsia"/>
                <w:spacing w:val="0"/>
              </w:rPr>
              <w:t>乙</w:t>
            </w:r>
            <w:r>
              <w:rPr>
                <w:rFonts w:hint="eastAsia"/>
                <w:spacing w:val="0"/>
              </w:rPr>
              <w:t>９</w:t>
            </w:r>
            <w:r>
              <w:rPr>
                <w:rFonts w:hint="eastAsia"/>
                <w:spacing w:val="0"/>
              </w:rPr>
              <w:t>の</w:t>
            </w:r>
            <w:r>
              <w:rPr>
                <w:rFonts w:hint="eastAsia"/>
                <w:spacing w:val="0"/>
              </w:rPr>
              <w:t>１</w:t>
            </w:r>
          </w:p>
        </w:tc>
        <w:tc>
          <w:tcPr>
            <w:tcW w:w="1719" w:type="dxa"/>
          </w:tcPr>
          <w:p w14:paraId="466710F5" w14:textId="77777777" w:rsidR="00CE71BC" w:rsidRPr="007F70DB" w:rsidRDefault="00CE71BC" w:rsidP="00CE71BC">
            <w:pPr>
              <w:pStyle w:val="a5"/>
              <w:rPr>
                <w:spacing w:val="0"/>
              </w:rPr>
            </w:pPr>
          </w:p>
        </w:tc>
        <w:tc>
          <w:tcPr>
            <w:tcW w:w="674" w:type="dxa"/>
          </w:tcPr>
          <w:p w14:paraId="3A40FA9F" w14:textId="77777777" w:rsidR="00CE71BC" w:rsidRPr="007F70DB" w:rsidRDefault="00CE71BC" w:rsidP="00CE71BC">
            <w:pPr>
              <w:pStyle w:val="a5"/>
              <w:rPr>
                <w:spacing w:val="0"/>
              </w:rPr>
            </w:pPr>
            <w:r w:rsidRPr="007F70DB">
              <w:rPr>
                <w:rFonts w:hint="eastAsia"/>
                <w:spacing w:val="0"/>
              </w:rPr>
              <w:t>原本</w:t>
            </w:r>
          </w:p>
          <w:p w14:paraId="69DB8717" w14:textId="77777777" w:rsidR="00CE71BC" w:rsidRPr="007F70DB" w:rsidRDefault="00CE71BC" w:rsidP="00CE71BC">
            <w:pPr>
              <w:pStyle w:val="a5"/>
              <w:rPr>
                <w:spacing w:val="0"/>
              </w:rPr>
            </w:pPr>
          </w:p>
          <w:p w14:paraId="7B02676F" w14:textId="25DA7BB0" w:rsidR="00CE71BC" w:rsidRPr="007F70DB" w:rsidRDefault="00CE71BC" w:rsidP="00CE71BC">
            <w:pPr>
              <w:pStyle w:val="a5"/>
              <w:rPr>
                <w:rFonts w:hint="eastAsia"/>
                <w:spacing w:val="0"/>
              </w:rPr>
            </w:pPr>
            <w:r w:rsidRPr="007F70DB">
              <w:rPr>
                <w:rFonts w:hint="eastAsia"/>
                <w:spacing w:val="0"/>
              </w:rPr>
              <w:t>写し</w:t>
            </w:r>
          </w:p>
        </w:tc>
        <w:tc>
          <w:tcPr>
            <w:tcW w:w="955" w:type="dxa"/>
          </w:tcPr>
          <w:p w14:paraId="264704C3" w14:textId="77777777" w:rsidR="00CE71BC" w:rsidRPr="007F70DB" w:rsidRDefault="00CE71BC" w:rsidP="00CE71BC">
            <w:pPr>
              <w:pStyle w:val="a5"/>
              <w:rPr>
                <w:spacing w:val="0"/>
              </w:rPr>
            </w:pPr>
          </w:p>
        </w:tc>
        <w:tc>
          <w:tcPr>
            <w:tcW w:w="1340" w:type="dxa"/>
          </w:tcPr>
          <w:p w14:paraId="0D8E7500" w14:textId="77777777" w:rsidR="00CE71BC" w:rsidRPr="007F70DB" w:rsidRDefault="00CE71BC" w:rsidP="00CE71BC">
            <w:pPr>
              <w:pStyle w:val="a5"/>
              <w:rPr>
                <w:spacing w:val="0"/>
              </w:rPr>
            </w:pPr>
          </w:p>
        </w:tc>
        <w:tc>
          <w:tcPr>
            <w:tcW w:w="2865" w:type="dxa"/>
          </w:tcPr>
          <w:p w14:paraId="49C7CBDB" w14:textId="77777777" w:rsidR="00CE71BC" w:rsidRPr="007F70DB" w:rsidRDefault="00CE71BC" w:rsidP="00CE71BC">
            <w:pPr>
              <w:pStyle w:val="a5"/>
              <w:rPr>
                <w:spacing w:val="0"/>
              </w:rPr>
            </w:pPr>
          </w:p>
          <w:p w14:paraId="10E45DE3" w14:textId="77777777" w:rsidR="00CE71BC" w:rsidRPr="007F70DB" w:rsidRDefault="00CE71BC" w:rsidP="00CE71BC">
            <w:pPr>
              <w:pStyle w:val="a5"/>
              <w:rPr>
                <w:spacing w:val="0"/>
              </w:rPr>
            </w:pPr>
          </w:p>
          <w:p w14:paraId="23F29253" w14:textId="07877A03" w:rsidR="00CE71BC" w:rsidRDefault="00CE71BC" w:rsidP="00CE71BC">
            <w:pPr>
              <w:pStyle w:val="a5"/>
              <w:rPr>
                <w:spacing w:val="0"/>
              </w:rPr>
            </w:pPr>
            <w:r>
              <w:rPr>
                <w:rFonts w:hint="eastAsia"/>
                <w:spacing w:val="0"/>
              </w:rPr>
              <w:t>丸ノ内警察署</w:t>
            </w:r>
          </w:p>
          <w:p w14:paraId="2BE45138" w14:textId="77777777" w:rsidR="00CE71BC" w:rsidRDefault="00CE71BC" w:rsidP="00CE71BC">
            <w:pPr>
              <w:pStyle w:val="a5"/>
              <w:rPr>
                <w:spacing w:val="0"/>
              </w:rPr>
            </w:pPr>
          </w:p>
          <w:p w14:paraId="710CADBA" w14:textId="77777777" w:rsidR="00CE71BC" w:rsidRPr="007F70DB" w:rsidRDefault="00CE71BC" w:rsidP="00CE71BC">
            <w:pPr>
              <w:pStyle w:val="a5"/>
              <w:rPr>
                <w:rFonts w:hint="eastAsia"/>
                <w:spacing w:val="0"/>
              </w:rPr>
            </w:pPr>
          </w:p>
          <w:p w14:paraId="2D2B3168" w14:textId="77777777" w:rsidR="00CE71BC" w:rsidRPr="007F70DB" w:rsidRDefault="00CE71BC" w:rsidP="00CE71BC">
            <w:pPr>
              <w:pStyle w:val="a5"/>
              <w:rPr>
                <w:spacing w:val="0"/>
              </w:rPr>
            </w:pPr>
          </w:p>
        </w:tc>
        <w:tc>
          <w:tcPr>
            <w:tcW w:w="764" w:type="dxa"/>
          </w:tcPr>
          <w:p w14:paraId="6D13234B" w14:textId="77777777" w:rsidR="00CE71BC" w:rsidRPr="007F70DB" w:rsidRDefault="00CE71BC" w:rsidP="00CE71BC">
            <w:pPr>
              <w:pStyle w:val="a5"/>
              <w:rPr>
                <w:spacing w:val="0"/>
              </w:rPr>
            </w:pPr>
          </w:p>
        </w:tc>
      </w:tr>
      <w:tr w:rsidR="00CE71BC" w14:paraId="501AC344" w14:textId="77777777" w:rsidTr="00DD2B50">
        <w:tc>
          <w:tcPr>
            <w:tcW w:w="1045" w:type="dxa"/>
          </w:tcPr>
          <w:p w14:paraId="6BA8C783" w14:textId="77777777" w:rsidR="00CE71BC" w:rsidRPr="007F70DB" w:rsidRDefault="00CE71BC" w:rsidP="00CE71BC">
            <w:pPr>
              <w:pStyle w:val="a5"/>
              <w:rPr>
                <w:spacing w:val="0"/>
              </w:rPr>
            </w:pPr>
          </w:p>
        </w:tc>
        <w:tc>
          <w:tcPr>
            <w:tcW w:w="1719" w:type="dxa"/>
          </w:tcPr>
          <w:p w14:paraId="44FAE141" w14:textId="77777777" w:rsidR="00CE71BC" w:rsidRPr="007F70DB" w:rsidRDefault="00CE71BC" w:rsidP="00CE71BC">
            <w:pPr>
              <w:pStyle w:val="a5"/>
              <w:rPr>
                <w:spacing w:val="0"/>
              </w:rPr>
            </w:pPr>
          </w:p>
        </w:tc>
        <w:tc>
          <w:tcPr>
            <w:tcW w:w="674" w:type="dxa"/>
          </w:tcPr>
          <w:p w14:paraId="03BCC1AF" w14:textId="77777777" w:rsidR="00CE71BC" w:rsidRPr="007F70DB" w:rsidRDefault="00CE71BC" w:rsidP="00CE71BC">
            <w:pPr>
              <w:pStyle w:val="a5"/>
              <w:rPr>
                <w:spacing w:val="0"/>
              </w:rPr>
            </w:pPr>
            <w:r w:rsidRPr="007F70DB">
              <w:rPr>
                <w:rFonts w:hint="eastAsia"/>
                <w:spacing w:val="0"/>
              </w:rPr>
              <w:t>原本</w:t>
            </w:r>
          </w:p>
          <w:p w14:paraId="7B5F0780" w14:textId="77777777" w:rsidR="00CE71BC" w:rsidRPr="007F70DB" w:rsidRDefault="00CE71BC" w:rsidP="00CE71BC">
            <w:pPr>
              <w:pStyle w:val="a5"/>
              <w:rPr>
                <w:spacing w:val="0"/>
              </w:rPr>
            </w:pPr>
          </w:p>
          <w:p w14:paraId="67A04D68" w14:textId="07AFAACC" w:rsidR="00CE71BC" w:rsidRPr="007F70DB" w:rsidRDefault="00CE71BC" w:rsidP="00CE71BC">
            <w:pPr>
              <w:pStyle w:val="a5"/>
              <w:rPr>
                <w:rFonts w:hint="eastAsia"/>
                <w:spacing w:val="0"/>
              </w:rPr>
            </w:pPr>
            <w:r w:rsidRPr="007F70DB">
              <w:rPr>
                <w:rFonts w:hint="eastAsia"/>
                <w:spacing w:val="0"/>
              </w:rPr>
              <w:t>写し</w:t>
            </w:r>
          </w:p>
        </w:tc>
        <w:tc>
          <w:tcPr>
            <w:tcW w:w="955" w:type="dxa"/>
          </w:tcPr>
          <w:p w14:paraId="0BC683F9" w14:textId="77777777" w:rsidR="00CE71BC" w:rsidRPr="007F70DB" w:rsidRDefault="00CE71BC" w:rsidP="00CE71BC">
            <w:pPr>
              <w:pStyle w:val="a5"/>
              <w:rPr>
                <w:spacing w:val="0"/>
              </w:rPr>
            </w:pPr>
          </w:p>
        </w:tc>
        <w:tc>
          <w:tcPr>
            <w:tcW w:w="1340" w:type="dxa"/>
          </w:tcPr>
          <w:p w14:paraId="59C19E3A" w14:textId="77777777" w:rsidR="00CE71BC" w:rsidRPr="007F70DB" w:rsidRDefault="00CE71BC" w:rsidP="00CE71BC">
            <w:pPr>
              <w:pStyle w:val="a5"/>
              <w:rPr>
                <w:spacing w:val="0"/>
              </w:rPr>
            </w:pPr>
          </w:p>
        </w:tc>
        <w:tc>
          <w:tcPr>
            <w:tcW w:w="2865" w:type="dxa"/>
          </w:tcPr>
          <w:p w14:paraId="7937F9CC" w14:textId="77777777" w:rsidR="00CE71BC" w:rsidRPr="007F70DB" w:rsidRDefault="00CE71BC" w:rsidP="00CE71BC">
            <w:pPr>
              <w:pStyle w:val="a5"/>
              <w:rPr>
                <w:spacing w:val="0"/>
              </w:rPr>
            </w:pPr>
          </w:p>
          <w:p w14:paraId="7376EEF5" w14:textId="77777777" w:rsidR="00CE71BC" w:rsidRPr="007F70DB" w:rsidRDefault="00CE71BC" w:rsidP="00CE71BC">
            <w:pPr>
              <w:pStyle w:val="a5"/>
              <w:rPr>
                <w:spacing w:val="0"/>
              </w:rPr>
            </w:pPr>
          </w:p>
          <w:p w14:paraId="34BA23EB" w14:textId="77777777" w:rsidR="00CE71BC" w:rsidRDefault="00CE71BC" w:rsidP="00CE71BC">
            <w:pPr>
              <w:pStyle w:val="a5"/>
              <w:rPr>
                <w:spacing w:val="0"/>
              </w:rPr>
            </w:pPr>
          </w:p>
          <w:p w14:paraId="6400AC09" w14:textId="77777777" w:rsidR="00CE71BC" w:rsidRDefault="00CE71BC" w:rsidP="00CE71BC">
            <w:pPr>
              <w:pStyle w:val="a5"/>
              <w:rPr>
                <w:spacing w:val="0"/>
              </w:rPr>
            </w:pPr>
          </w:p>
          <w:p w14:paraId="08D4C1EB" w14:textId="77777777" w:rsidR="00CE71BC" w:rsidRPr="007F70DB" w:rsidRDefault="00CE71BC" w:rsidP="00CE71BC">
            <w:pPr>
              <w:pStyle w:val="a5"/>
              <w:rPr>
                <w:rFonts w:hint="eastAsia"/>
                <w:spacing w:val="0"/>
              </w:rPr>
            </w:pPr>
          </w:p>
          <w:p w14:paraId="73E00ECE" w14:textId="77777777" w:rsidR="00CE71BC" w:rsidRPr="007F70DB" w:rsidRDefault="00CE71BC" w:rsidP="00CE71BC">
            <w:pPr>
              <w:pStyle w:val="a5"/>
              <w:rPr>
                <w:spacing w:val="0"/>
              </w:rPr>
            </w:pPr>
          </w:p>
        </w:tc>
        <w:tc>
          <w:tcPr>
            <w:tcW w:w="764" w:type="dxa"/>
          </w:tcPr>
          <w:p w14:paraId="75A4D8B6" w14:textId="77777777" w:rsidR="00CE71BC" w:rsidRPr="007F70DB" w:rsidRDefault="00CE71BC" w:rsidP="00CE71BC">
            <w:pPr>
              <w:pStyle w:val="a5"/>
              <w:rPr>
                <w:spacing w:val="0"/>
              </w:rPr>
            </w:pPr>
          </w:p>
        </w:tc>
      </w:tr>
      <w:tr w:rsidR="005C603E" w14:paraId="02C4529B" w14:textId="77777777" w:rsidTr="00DD2B50">
        <w:tc>
          <w:tcPr>
            <w:tcW w:w="1045" w:type="dxa"/>
          </w:tcPr>
          <w:p w14:paraId="5AAA591C" w14:textId="77777777" w:rsidR="005C603E" w:rsidRPr="007F70DB" w:rsidRDefault="005C603E" w:rsidP="005C603E">
            <w:pPr>
              <w:pStyle w:val="a5"/>
              <w:rPr>
                <w:spacing w:val="0"/>
              </w:rPr>
            </w:pPr>
          </w:p>
        </w:tc>
        <w:tc>
          <w:tcPr>
            <w:tcW w:w="1719" w:type="dxa"/>
          </w:tcPr>
          <w:p w14:paraId="54296774" w14:textId="77777777" w:rsidR="005C603E" w:rsidRPr="007F70DB" w:rsidRDefault="005C603E" w:rsidP="005C603E">
            <w:pPr>
              <w:pStyle w:val="a5"/>
              <w:rPr>
                <w:spacing w:val="0"/>
              </w:rPr>
            </w:pPr>
          </w:p>
        </w:tc>
        <w:tc>
          <w:tcPr>
            <w:tcW w:w="674" w:type="dxa"/>
          </w:tcPr>
          <w:p w14:paraId="03EB1487" w14:textId="77777777" w:rsidR="005C603E" w:rsidRPr="007F70DB" w:rsidRDefault="005C603E" w:rsidP="005C603E">
            <w:pPr>
              <w:pStyle w:val="a5"/>
              <w:rPr>
                <w:spacing w:val="0"/>
              </w:rPr>
            </w:pPr>
            <w:r w:rsidRPr="007F70DB">
              <w:rPr>
                <w:rFonts w:hint="eastAsia"/>
                <w:spacing w:val="0"/>
              </w:rPr>
              <w:t>原本</w:t>
            </w:r>
          </w:p>
          <w:p w14:paraId="6C7F33CA" w14:textId="77777777" w:rsidR="005C603E" w:rsidRPr="007F70DB" w:rsidRDefault="005C603E" w:rsidP="005C603E">
            <w:pPr>
              <w:pStyle w:val="a5"/>
              <w:rPr>
                <w:spacing w:val="0"/>
              </w:rPr>
            </w:pPr>
          </w:p>
          <w:p w14:paraId="5372B6A4" w14:textId="66F2C7CA" w:rsidR="005C603E" w:rsidRPr="007F70DB" w:rsidRDefault="005C603E" w:rsidP="005C603E">
            <w:pPr>
              <w:pStyle w:val="a5"/>
              <w:rPr>
                <w:rFonts w:hint="eastAsia"/>
                <w:spacing w:val="0"/>
              </w:rPr>
            </w:pPr>
            <w:r w:rsidRPr="007F70DB">
              <w:rPr>
                <w:rFonts w:hint="eastAsia"/>
                <w:spacing w:val="0"/>
              </w:rPr>
              <w:t>写し</w:t>
            </w:r>
          </w:p>
        </w:tc>
        <w:tc>
          <w:tcPr>
            <w:tcW w:w="955" w:type="dxa"/>
          </w:tcPr>
          <w:p w14:paraId="72D581D3" w14:textId="77777777" w:rsidR="005C603E" w:rsidRPr="007F70DB" w:rsidRDefault="005C603E" w:rsidP="005C603E">
            <w:pPr>
              <w:pStyle w:val="a5"/>
              <w:rPr>
                <w:spacing w:val="0"/>
              </w:rPr>
            </w:pPr>
          </w:p>
        </w:tc>
        <w:tc>
          <w:tcPr>
            <w:tcW w:w="1340" w:type="dxa"/>
          </w:tcPr>
          <w:p w14:paraId="03E26A1A" w14:textId="77777777" w:rsidR="005C603E" w:rsidRPr="007F70DB" w:rsidRDefault="005C603E" w:rsidP="005C603E">
            <w:pPr>
              <w:pStyle w:val="a5"/>
              <w:rPr>
                <w:spacing w:val="0"/>
              </w:rPr>
            </w:pPr>
          </w:p>
        </w:tc>
        <w:tc>
          <w:tcPr>
            <w:tcW w:w="2865" w:type="dxa"/>
          </w:tcPr>
          <w:p w14:paraId="0AE77085" w14:textId="77777777" w:rsidR="005C603E" w:rsidRPr="007F70DB" w:rsidRDefault="005C603E" w:rsidP="005C603E">
            <w:pPr>
              <w:pStyle w:val="a5"/>
              <w:rPr>
                <w:spacing w:val="0"/>
              </w:rPr>
            </w:pPr>
          </w:p>
          <w:p w14:paraId="6BD45383" w14:textId="77777777" w:rsidR="005C603E" w:rsidRPr="007F70DB" w:rsidRDefault="005C603E" w:rsidP="005C603E">
            <w:pPr>
              <w:pStyle w:val="a5"/>
              <w:rPr>
                <w:spacing w:val="0"/>
              </w:rPr>
            </w:pPr>
          </w:p>
          <w:p w14:paraId="4B94C771" w14:textId="77777777" w:rsidR="005C603E" w:rsidRDefault="005C603E" w:rsidP="005C603E">
            <w:pPr>
              <w:pStyle w:val="a5"/>
              <w:rPr>
                <w:spacing w:val="0"/>
              </w:rPr>
            </w:pPr>
          </w:p>
          <w:p w14:paraId="25B427D3" w14:textId="77777777" w:rsidR="005C603E" w:rsidRDefault="005C603E" w:rsidP="005C603E">
            <w:pPr>
              <w:pStyle w:val="a5"/>
              <w:rPr>
                <w:spacing w:val="0"/>
              </w:rPr>
            </w:pPr>
          </w:p>
          <w:p w14:paraId="0B68811A" w14:textId="77777777" w:rsidR="005C603E" w:rsidRPr="007F70DB" w:rsidRDefault="005C603E" w:rsidP="005C603E">
            <w:pPr>
              <w:pStyle w:val="a5"/>
              <w:rPr>
                <w:rFonts w:hint="eastAsia"/>
                <w:spacing w:val="0"/>
              </w:rPr>
            </w:pPr>
          </w:p>
          <w:p w14:paraId="200D1108" w14:textId="77777777" w:rsidR="005C603E" w:rsidRPr="007F70DB" w:rsidRDefault="005C603E" w:rsidP="005C603E">
            <w:pPr>
              <w:pStyle w:val="a5"/>
              <w:rPr>
                <w:spacing w:val="0"/>
              </w:rPr>
            </w:pPr>
          </w:p>
        </w:tc>
        <w:tc>
          <w:tcPr>
            <w:tcW w:w="764" w:type="dxa"/>
          </w:tcPr>
          <w:p w14:paraId="3053327A" w14:textId="77777777" w:rsidR="005C603E" w:rsidRPr="007F70DB" w:rsidRDefault="005C603E" w:rsidP="005C603E">
            <w:pPr>
              <w:pStyle w:val="a5"/>
              <w:rPr>
                <w:spacing w:val="0"/>
              </w:rPr>
            </w:pPr>
          </w:p>
        </w:tc>
      </w:tr>
      <w:tr w:rsidR="005C603E" w14:paraId="0335E8E4" w14:textId="77777777" w:rsidTr="00DD2B50">
        <w:tc>
          <w:tcPr>
            <w:tcW w:w="1045" w:type="dxa"/>
          </w:tcPr>
          <w:p w14:paraId="3ED9B12D" w14:textId="77777777" w:rsidR="005C603E" w:rsidRPr="007F70DB" w:rsidRDefault="005C603E" w:rsidP="005C603E">
            <w:pPr>
              <w:pStyle w:val="a5"/>
              <w:rPr>
                <w:spacing w:val="0"/>
              </w:rPr>
            </w:pPr>
          </w:p>
        </w:tc>
        <w:tc>
          <w:tcPr>
            <w:tcW w:w="1719" w:type="dxa"/>
          </w:tcPr>
          <w:p w14:paraId="406EDCF2" w14:textId="77777777" w:rsidR="005C603E" w:rsidRPr="007F70DB" w:rsidRDefault="005C603E" w:rsidP="005C603E">
            <w:pPr>
              <w:pStyle w:val="a5"/>
              <w:rPr>
                <w:spacing w:val="0"/>
              </w:rPr>
            </w:pPr>
          </w:p>
        </w:tc>
        <w:tc>
          <w:tcPr>
            <w:tcW w:w="674" w:type="dxa"/>
          </w:tcPr>
          <w:p w14:paraId="76B57AD0" w14:textId="77777777" w:rsidR="005C603E" w:rsidRPr="007F70DB" w:rsidRDefault="005C603E" w:rsidP="005C603E">
            <w:pPr>
              <w:pStyle w:val="a5"/>
              <w:rPr>
                <w:spacing w:val="0"/>
              </w:rPr>
            </w:pPr>
            <w:r w:rsidRPr="007F70DB">
              <w:rPr>
                <w:rFonts w:hint="eastAsia"/>
                <w:spacing w:val="0"/>
              </w:rPr>
              <w:t>原本</w:t>
            </w:r>
          </w:p>
          <w:p w14:paraId="2B356245" w14:textId="77777777" w:rsidR="005C603E" w:rsidRPr="007F70DB" w:rsidRDefault="005C603E" w:rsidP="005C603E">
            <w:pPr>
              <w:pStyle w:val="a5"/>
              <w:rPr>
                <w:spacing w:val="0"/>
              </w:rPr>
            </w:pPr>
          </w:p>
          <w:p w14:paraId="781F0255" w14:textId="3A07A957" w:rsidR="005C603E" w:rsidRPr="007F70DB" w:rsidRDefault="005C603E" w:rsidP="005C603E">
            <w:pPr>
              <w:pStyle w:val="a5"/>
              <w:rPr>
                <w:rFonts w:hint="eastAsia"/>
                <w:spacing w:val="0"/>
              </w:rPr>
            </w:pPr>
            <w:r w:rsidRPr="007F70DB">
              <w:rPr>
                <w:rFonts w:hint="eastAsia"/>
                <w:spacing w:val="0"/>
              </w:rPr>
              <w:t>写し</w:t>
            </w:r>
          </w:p>
        </w:tc>
        <w:tc>
          <w:tcPr>
            <w:tcW w:w="955" w:type="dxa"/>
          </w:tcPr>
          <w:p w14:paraId="58A96F96" w14:textId="77777777" w:rsidR="005C603E" w:rsidRPr="007F70DB" w:rsidRDefault="005C603E" w:rsidP="005C603E">
            <w:pPr>
              <w:pStyle w:val="a5"/>
              <w:rPr>
                <w:spacing w:val="0"/>
              </w:rPr>
            </w:pPr>
          </w:p>
        </w:tc>
        <w:tc>
          <w:tcPr>
            <w:tcW w:w="1340" w:type="dxa"/>
          </w:tcPr>
          <w:p w14:paraId="772ABF4E" w14:textId="77777777" w:rsidR="005C603E" w:rsidRPr="007F70DB" w:rsidRDefault="005C603E" w:rsidP="005C603E">
            <w:pPr>
              <w:pStyle w:val="a5"/>
              <w:rPr>
                <w:spacing w:val="0"/>
              </w:rPr>
            </w:pPr>
          </w:p>
        </w:tc>
        <w:tc>
          <w:tcPr>
            <w:tcW w:w="2865" w:type="dxa"/>
          </w:tcPr>
          <w:p w14:paraId="52F831E4" w14:textId="77777777" w:rsidR="005C603E" w:rsidRPr="007F70DB" w:rsidRDefault="005C603E" w:rsidP="005C603E">
            <w:pPr>
              <w:pStyle w:val="a5"/>
              <w:rPr>
                <w:spacing w:val="0"/>
              </w:rPr>
            </w:pPr>
          </w:p>
          <w:p w14:paraId="169ED604" w14:textId="77777777" w:rsidR="005C603E" w:rsidRPr="007F70DB" w:rsidRDefault="005C603E" w:rsidP="005C603E">
            <w:pPr>
              <w:pStyle w:val="a5"/>
              <w:rPr>
                <w:spacing w:val="0"/>
              </w:rPr>
            </w:pPr>
          </w:p>
          <w:p w14:paraId="6685174A" w14:textId="77777777" w:rsidR="005C603E" w:rsidRDefault="005C603E" w:rsidP="005C603E">
            <w:pPr>
              <w:pStyle w:val="a5"/>
              <w:rPr>
                <w:spacing w:val="0"/>
              </w:rPr>
            </w:pPr>
          </w:p>
          <w:p w14:paraId="1ADB68CC" w14:textId="77777777" w:rsidR="005C603E" w:rsidRDefault="005C603E" w:rsidP="005C603E">
            <w:pPr>
              <w:pStyle w:val="a5"/>
              <w:rPr>
                <w:spacing w:val="0"/>
              </w:rPr>
            </w:pPr>
          </w:p>
          <w:p w14:paraId="6E5017B3" w14:textId="77777777" w:rsidR="005C603E" w:rsidRPr="007F70DB" w:rsidRDefault="005C603E" w:rsidP="005C603E">
            <w:pPr>
              <w:pStyle w:val="a5"/>
              <w:rPr>
                <w:rFonts w:hint="eastAsia"/>
                <w:spacing w:val="0"/>
              </w:rPr>
            </w:pPr>
          </w:p>
          <w:p w14:paraId="3DFA102B" w14:textId="77777777" w:rsidR="005C603E" w:rsidRPr="007F70DB" w:rsidRDefault="005C603E" w:rsidP="005C603E">
            <w:pPr>
              <w:pStyle w:val="a5"/>
              <w:rPr>
                <w:spacing w:val="0"/>
              </w:rPr>
            </w:pPr>
          </w:p>
        </w:tc>
        <w:tc>
          <w:tcPr>
            <w:tcW w:w="764" w:type="dxa"/>
          </w:tcPr>
          <w:p w14:paraId="3D4B0CC6" w14:textId="77777777" w:rsidR="005C603E" w:rsidRPr="007F70DB" w:rsidRDefault="005C603E" w:rsidP="005C603E">
            <w:pPr>
              <w:pStyle w:val="a5"/>
              <w:rPr>
                <w:spacing w:val="0"/>
              </w:rPr>
            </w:pPr>
          </w:p>
        </w:tc>
      </w:tr>
      <w:tr w:rsidR="005C603E" w14:paraId="7BF5D361" w14:textId="77777777" w:rsidTr="00DD2B50">
        <w:tc>
          <w:tcPr>
            <w:tcW w:w="1045" w:type="dxa"/>
          </w:tcPr>
          <w:p w14:paraId="1F075C43" w14:textId="77777777" w:rsidR="005C603E" w:rsidRPr="007F70DB" w:rsidRDefault="005C603E" w:rsidP="005C603E">
            <w:pPr>
              <w:pStyle w:val="a5"/>
              <w:rPr>
                <w:spacing w:val="0"/>
              </w:rPr>
            </w:pPr>
          </w:p>
        </w:tc>
        <w:tc>
          <w:tcPr>
            <w:tcW w:w="1719" w:type="dxa"/>
          </w:tcPr>
          <w:p w14:paraId="786B447D" w14:textId="77777777" w:rsidR="005C603E" w:rsidRPr="007F70DB" w:rsidRDefault="005C603E" w:rsidP="005C603E">
            <w:pPr>
              <w:pStyle w:val="a5"/>
              <w:rPr>
                <w:spacing w:val="0"/>
              </w:rPr>
            </w:pPr>
          </w:p>
        </w:tc>
        <w:tc>
          <w:tcPr>
            <w:tcW w:w="674" w:type="dxa"/>
          </w:tcPr>
          <w:p w14:paraId="0EDC3266" w14:textId="77777777" w:rsidR="005C603E" w:rsidRPr="007F70DB" w:rsidRDefault="005C603E" w:rsidP="005C603E">
            <w:pPr>
              <w:pStyle w:val="a5"/>
              <w:rPr>
                <w:spacing w:val="0"/>
              </w:rPr>
            </w:pPr>
            <w:r w:rsidRPr="007F70DB">
              <w:rPr>
                <w:rFonts w:hint="eastAsia"/>
                <w:spacing w:val="0"/>
              </w:rPr>
              <w:t>原本</w:t>
            </w:r>
          </w:p>
          <w:p w14:paraId="3086239C" w14:textId="77777777" w:rsidR="005C603E" w:rsidRPr="007F70DB" w:rsidRDefault="005C603E" w:rsidP="005C603E">
            <w:pPr>
              <w:pStyle w:val="a5"/>
              <w:rPr>
                <w:spacing w:val="0"/>
              </w:rPr>
            </w:pPr>
          </w:p>
          <w:p w14:paraId="462F5A8F" w14:textId="2510E620" w:rsidR="005C603E" w:rsidRPr="007F70DB" w:rsidRDefault="005C603E" w:rsidP="005C603E">
            <w:pPr>
              <w:pStyle w:val="a5"/>
              <w:rPr>
                <w:rFonts w:hint="eastAsia"/>
                <w:spacing w:val="0"/>
              </w:rPr>
            </w:pPr>
            <w:r w:rsidRPr="007F70DB">
              <w:rPr>
                <w:rFonts w:hint="eastAsia"/>
                <w:spacing w:val="0"/>
              </w:rPr>
              <w:t>写し</w:t>
            </w:r>
          </w:p>
        </w:tc>
        <w:tc>
          <w:tcPr>
            <w:tcW w:w="955" w:type="dxa"/>
          </w:tcPr>
          <w:p w14:paraId="21B1F033" w14:textId="77777777" w:rsidR="005C603E" w:rsidRPr="007F70DB" w:rsidRDefault="005C603E" w:rsidP="005C603E">
            <w:pPr>
              <w:pStyle w:val="a5"/>
              <w:rPr>
                <w:spacing w:val="0"/>
              </w:rPr>
            </w:pPr>
          </w:p>
        </w:tc>
        <w:tc>
          <w:tcPr>
            <w:tcW w:w="1340" w:type="dxa"/>
          </w:tcPr>
          <w:p w14:paraId="42589C9C" w14:textId="77777777" w:rsidR="005C603E" w:rsidRPr="007F70DB" w:rsidRDefault="005C603E" w:rsidP="005C603E">
            <w:pPr>
              <w:pStyle w:val="a5"/>
              <w:rPr>
                <w:spacing w:val="0"/>
              </w:rPr>
            </w:pPr>
          </w:p>
        </w:tc>
        <w:tc>
          <w:tcPr>
            <w:tcW w:w="2865" w:type="dxa"/>
          </w:tcPr>
          <w:p w14:paraId="145913EC" w14:textId="77777777" w:rsidR="005C603E" w:rsidRPr="007F70DB" w:rsidRDefault="005C603E" w:rsidP="005C603E">
            <w:pPr>
              <w:pStyle w:val="a5"/>
              <w:rPr>
                <w:spacing w:val="0"/>
              </w:rPr>
            </w:pPr>
          </w:p>
          <w:p w14:paraId="385E0459" w14:textId="77777777" w:rsidR="005C603E" w:rsidRPr="007F70DB" w:rsidRDefault="005C603E" w:rsidP="005C603E">
            <w:pPr>
              <w:pStyle w:val="a5"/>
              <w:rPr>
                <w:spacing w:val="0"/>
              </w:rPr>
            </w:pPr>
          </w:p>
          <w:p w14:paraId="09D9AC58" w14:textId="77777777" w:rsidR="005C603E" w:rsidRDefault="005C603E" w:rsidP="005C603E">
            <w:pPr>
              <w:pStyle w:val="a5"/>
              <w:rPr>
                <w:spacing w:val="0"/>
              </w:rPr>
            </w:pPr>
          </w:p>
          <w:p w14:paraId="7EB54F8E" w14:textId="77777777" w:rsidR="005C603E" w:rsidRDefault="005C603E" w:rsidP="005C603E">
            <w:pPr>
              <w:pStyle w:val="a5"/>
              <w:rPr>
                <w:spacing w:val="0"/>
              </w:rPr>
            </w:pPr>
          </w:p>
          <w:p w14:paraId="0CBA0582" w14:textId="77777777" w:rsidR="005C603E" w:rsidRPr="007F70DB" w:rsidRDefault="005C603E" w:rsidP="005C603E">
            <w:pPr>
              <w:pStyle w:val="a5"/>
              <w:rPr>
                <w:rFonts w:hint="eastAsia"/>
                <w:spacing w:val="0"/>
              </w:rPr>
            </w:pPr>
          </w:p>
          <w:p w14:paraId="5C7CDC78" w14:textId="77777777" w:rsidR="005C603E" w:rsidRPr="007F70DB" w:rsidRDefault="005C603E" w:rsidP="005C603E">
            <w:pPr>
              <w:pStyle w:val="a5"/>
              <w:rPr>
                <w:spacing w:val="0"/>
              </w:rPr>
            </w:pPr>
          </w:p>
        </w:tc>
        <w:tc>
          <w:tcPr>
            <w:tcW w:w="764" w:type="dxa"/>
          </w:tcPr>
          <w:p w14:paraId="3D22D298" w14:textId="77777777" w:rsidR="005C603E" w:rsidRPr="007F70DB" w:rsidRDefault="005C603E" w:rsidP="005C603E">
            <w:pPr>
              <w:pStyle w:val="a5"/>
              <w:rPr>
                <w:spacing w:val="0"/>
              </w:rPr>
            </w:pPr>
          </w:p>
        </w:tc>
      </w:tr>
      <w:tr w:rsidR="005C603E" w14:paraId="5FA7E082" w14:textId="77777777" w:rsidTr="00DD2B50">
        <w:tc>
          <w:tcPr>
            <w:tcW w:w="1045" w:type="dxa"/>
          </w:tcPr>
          <w:p w14:paraId="4EBFF8EC" w14:textId="77777777" w:rsidR="005C603E" w:rsidRPr="007F70DB" w:rsidRDefault="005C603E" w:rsidP="005C603E">
            <w:pPr>
              <w:pStyle w:val="a5"/>
              <w:rPr>
                <w:spacing w:val="0"/>
              </w:rPr>
            </w:pPr>
          </w:p>
        </w:tc>
        <w:tc>
          <w:tcPr>
            <w:tcW w:w="1719" w:type="dxa"/>
          </w:tcPr>
          <w:p w14:paraId="35BD6082" w14:textId="77777777" w:rsidR="005C603E" w:rsidRPr="007F70DB" w:rsidRDefault="005C603E" w:rsidP="005C603E">
            <w:pPr>
              <w:pStyle w:val="a5"/>
              <w:rPr>
                <w:spacing w:val="0"/>
              </w:rPr>
            </w:pPr>
          </w:p>
        </w:tc>
        <w:tc>
          <w:tcPr>
            <w:tcW w:w="674" w:type="dxa"/>
          </w:tcPr>
          <w:p w14:paraId="7B3943D2" w14:textId="77777777" w:rsidR="005C603E" w:rsidRPr="007F70DB" w:rsidRDefault="005C603E" w:rsidP="005C603E">
            <w:pPr>
              <w:pStyle w:val="a5"/>
              <w:rPr>
                <w:spacing w:val="0"/>
              </w:rPr>
            </w:pPr>
            <w:r w:rsidRPr="007F70DB">
              <w:rPr>
                <w:rFonts w:hint="eastAsia"/>
                <w:spacing w:val="0"/>
              </w:rPr>
              <w:t>原本</w:t>
            </w:r>
          </w:p>
          <w:p w14:paraId="5EEBCB25" w14:textId="77777777" w:rsidR="005C603E" w:rsidRPr="007F70DB" w:rsidRDefault="005C603E" w:rsidP="005C603E">
            <w:pPr>
              <w:pStyle w:val="a5"/>
              <w:rPr>
                <w:spacing w:val="0"/>
              </w:rPr>
            </w:pPr>
          </w:p>
          <w:p w14:paraId="3D2C2ED9" w14:textId="16DD2E06" w:rsidR="005C603E" w:rsidRPr="007F70DB" w:rsidRDefault="005C603E" w:rsidP="005C603E">
            <w:pPr>
              <w:pStyle w:val="a5"/>
              <w:rPr>
                <w:rFonts w:hint="eastAsia"/>
                <w:spacing w:val="0"/>
              </w:rPr>
            </w:pPr>
            <w:r w:rsidRPr="007F70DB">
              <w:rPr>
                <w:rFonts w:hint="eastAsia"/>
                <w:spacing w:val="0"/>
              </w:rPr>
              <w:t>写し</w:t>
            </w:r>
          </w:p>
        </w:tc>
        <w:tc>
          <w:tcPr>
            <w:tcW w:w="955" w:type="dxa"/>
          </w:tcPr>
          <w:p w14:paraId="630E0994" w14:textId="77777777" w:rsidR="005C603E" w:rsidRPr="007F70DB" w:rsidRDefault="005C603E" w:rsidP="005C603E">
            <w:pPr>
              <w:pStyle w:val="a5"/>
              <w:rPr>
                <w:spacing w:val="0"/>
              </w:rPr>
            </w:pPr>
          </w:p>
        </w:tc>
        <w:tc>
          <w:tcPr>
            <w:tcW w:w="1340" w:type="dxa"/>
          </w:tcPr>
          <w:p w14:paraId="2C926F4C" w14:textId="77777777" w:rsidR="005C603E" w:rsidRPr="007F70DB" w:rsidRDefault="005C603E" w:rsidP="005C603E">
            <w:pPr>
              <w:pStyle w:val="a5"/>
              <w:rPr>
                <w:spacing w:val="0"/>
              </w:rPr>
            </w:pPr>
          </w:p>
        </w:tc>
        <w:tc>
          <w:tcPr>
            <w:tcW w:w="2865" w:type="dxa"/>
          </w:tcPr>
          <w:p w14:paraId="3E3B5F04" w14:textId="77777777" w:rsidR="005C603E" w:rsidRPr="007F70DB" w:rsidRDefault="005C603E" w:rsidP="005C603E">
            <w:pPr>
              <w:pStyle w:val="a5"/>
              <w:rPr>
                <w:spacing w:val="0"/>
              </w:rPr>
            </w:pPr>
          </w:p>
          <w:p w14:paraId="06B8F732" w14:textId="77777777" w:rsidR="005C603E" w:rsidRPr="007F70DB" w:rsidRDefault="005C603E" w:rsidP="005C603E">
            <w:pPr>
              <w:pStyle w:val="a5"/>
              <w:rPr>
                <w:spacing w:val="0"/>
              </w:rPr>
            </w:pPr>
          </w:p>
          <w:p w14:paraId="00EFEB5F" w14:textId="77777777" w:rsidR="005C603E" w:rsidRDefault="005C603E" w:rsidP="005C603E">
            <w:pPr>
              <w:pStyle w:val="a5"/>
              <w:rPr>
                <w:spacing w:val="0"/>
              </w:rPr>
            </w:pPr>
          </w:p>
          <w:p w14:paraId="0F254374" w14:textId="77777777" w:rsidR="005C603E" w:rsidRDefault="005C603E" w:rsidP="005C603E">
            <w:pPr>
              <w:pStyle w:val="a5"/>
              <w:rPr>
                <w:spacing w:val="0"/>
              </w:rPr>
            </w:pPr>
          </w:p>
          <w:p w14:paraId="23996580" w14:textId="77777777" w:rsidR="005C603E" w:rsidRPr="007F70DB" w:rsidRDefault="005C603E" w:rsidP="005C603E">
            <w:pPr>
              <w:pStyle w:val="a5"/>
              <w:rPr>
                <w:rFonts w:hint="eastAsia"/>
                <w:spacing w:val="0"/>
              </w:rPr>
            </w:pPr>
          </w:p>
          <w:p w14:paraId="08C48C1B" w14:textId="77777777" w:rsidR="005C603E" w:rsidRPr="007F70DB" w:rsidRDefault="005C603E" w:rsidP="005C603E">
            <w:pPr>
              <w:pStyle w:val="a5"/>
              <w:rPr>
                <w:spacing w:val="0"/>
              </w:rPr>
            </w:pPr>
          </w:p>
        </w:tc>
        <w:tc>
          <w:tcPr>
            <w:tcW w:w="764" w:type="dxa"/>
          </w:tcPr>
          <w:p w14:paraId="773FA4F2" w14:textId="77777777" w:rsidR="005C603E" w:rsidRPr="007F70DB" w:rsidRDefault="005C603E" w:rsidP="005C603E">
            <w:pPr>
              <w:pStyle w:val="a5"/>
              <w:rPr>
                <w:spacing w:val="0"/>
              </w:rPr>
            </w:pPr>
          </w:p>
        </w:tc>
      </w:tr>
    </w:tbl>
    <w:p w14:paraId="7208A019" w14:textId="77777777" w:rsidR="0000276C" w:rsidRDefault="0000276C" w:rsidP="00612C5A">
      <w:pPr>
        <w:pStyle w:val="a5"/>
      </w:pPr>
    </w:p>
    <w:sectPr w:rsidR="0000276C" w:rsidSect="001035A9">
      <w:headerReference w:type="default" r:id="rId6"/>
      <w:footerReference w:type="default" r:id="rId7"/>
      <w:pgSz w:w="11906" w:h="16838" w:code="9"/>
      <w:pgMar w:top="1985" w:right="1701" w:bottom="1701" w:left="1701" w:header="851" w:footer="992" w:gutter="0"/>
      <w:cols w:space="425"/>
      <w:docGrid w:type="lines" w:linePitch="526" w:charSpace="406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8558B" w14:textId="77777777" w:rsidR="007E472C" w:rsidRDefault="007E472C">
      <w:r>
        <w:separator/>
      </w:r>
    </w:p>
  </w:endnote>
  <w:endnote w:type="continuationSeparator" w:id="0">
    <w:p w14:paraId="3023F277" w14:textId="77777777" w:rsidR="007E472C" w:rsidRDefault="007E47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DokChampa">
    <w:panose1 w:val="020B0604020202020204"/>
    <w:charset w:val="00"/>
    <w:family w:val="swiss"/>
    <w:pitch w:val="variable"/>
    <w:sig w:usb0="83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37D8D" w14:textId="77777777" w:rsidR="00F12D3A" w:rsidRDefault="00F12D3A">
    <w:pPr>
      <w:pStyle w:val="a4"/>
    </w:pPr>
    <w:r>
      <w:rPr>
        <w:rFonts w:ascii="Times New Roman" w:hAnsi="Times New Roman"/>
        <w:kern w:val="0"/>
        <w:szCs w:val="21"/>
      </w:rPr>
      <w:tab/>
      <w:t xml:space="preserve">- </w:t>
    </w:r>
    <w:r>
      <w:rPr>
        <w:rFonts w:ascii="Times New Roman" w:hAnsi="Times New Roman"/>
        <w:kern w:val="0"/>
        <w:szCs w:val="21"/>
      </w:rPr>
      <w:fldChar w:fldCharType="begin"/>
    </w:r>
    <w:r>
      <w:rPr>
        <w:rFonts w:ascii="Times New Roman" w:hAnsi="Times New Roman"/>
        <w:kern w:val="0"/>
        <w:szCs w:val="21"/>
      </w:rPr>
      <w:instrText xml:space="preserve"> PAGE </w:instrText>
    </w:r>
    <w:r>
      <w:rPr>
        <w:rFonts w:ascii="Times New Roman" w:hAnsi="Times New Roman"/>
        <w:kern w:val="0"/>
        <w:szCs w:val="21"/>
      </w:rPr>
      <w:fldChar w:fldCharType="separate"/>
    </w:r>
    <w:r w:rsidR="00F927D8">
      <w:rPr>
        <w:rFonts w:ascii="Times New Roman" w:hAnsi="Times New Roman"/>
        <w:noProof/>
        <w:kern w:val="0"/>
        <w:szCs w:val="21"/>
      </w:rPr>
      <w:t>2</w:t>
    </w:r>
    <w:r>
      <w:rPr>
        <w:rFonts w:ascii="Times New Roman" w:hAnsi="Times New Roman"/>
        <w:kern w:val="0"/>
        <w:szCs w:val="21"/>
      </w:rPr>
      <w:fldChar w:fldCharType="end"/>
    </w:r>
    <w:r>
      <w:rPr>
        <w:rFonts w:ascii="Times New Roman" w:hAnsi="Times New Roman"/>
        <w:kern w:val="0"/>
        <w:szCs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EB882" w14:textId="77777777" w:rsidR="007E472C" w:rsidRDefault="007E472C">
      <w:r>
        <w:separator/>
      </w:r>
    </w:p>
  </w:footnote>
  <w:footnote w:type="continuationSeparator" w:id="0">
    <w:p w14:paraId="718B5675" w14:textId="77777777" w:rsidR="007E472C" w:rsidRDefault="007E47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3E25B" w14:textId="77777777" w:rsidR="00D82A99" w:rsidRPr="00977D81" w:rsidRDefault="00D82A99" w:rsidP="00977D81">
    <w:pPr>
      <w:pStyle w:val="a3"/>
      <w:ind w:firstLineChars="2100" w:firstLine="4410"/>
      <w:rPr>
        <w:shd w:val="pct15" w:color="auto" w:fill="FFFFFF"/>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15"/>
  <w:drawingGridVerticalSpacing w:val="263"/>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7AB"/>
    <w:rsid w:val="0000276C"/>
    <w:rsid w:val="000114FB"/>
    <w:rsid w:val="000157D8"/>
    <w:rsid w:val="00021175"/>
    <w:rsid w:val="00021F87"/>
    <w:rsid w:val="00026907"/>
    <w:rsid w:val="00031BFE"/>
    <w:rsid w:val="00050523"/>
    <w:rsid w:val="00054A8E"/>
    <w:rsid w:val="0006428B"/>
    <w:rsid w:val="00080225"/>
    <w:rsid w:val="00082F57"/>
    <w:rsid w:val="00086F2A"/>
    <w:rsid w:val="000905CF"/>
    <w:rsid w:val="0009072E"/>
    <w:rsid w:val="00094137"/>
    <w:rsid w:val="000E1C45"/>
    <w:rsid w:val="000F2BEE"/>
    <w:rsid w:val="000F5C81"/>
    <w:rsid w:val="001035A9"/>
    <w:rsid w:val="00110A6E"/>
    <w:rsid w:val="0011257E"/>
    <w:rsid w:val="00127A4B"/>
    <w:rsid w:val="001352F8"/>
    <w:rsid w:val="00176B39"/>
    <w:rsid w:val="00186DB0"/>
    <w:rsid w:val="00192AAF"/>
    <w:rsid w:val="001A2C58"/>
    <w:rsid w:val="001B23ED"/>
    <w:rsid w:val="001B424B"/>
    <w:rsid w:val="001B6F58"/>
    <w:rsid w:val="001C3425"/>
    <w:rsid w:val="001C34F9"/>
    <w:rsid w:val="001C4EB1"/>
    <w:rsid w:val="001F15CC"/>
    <w:rsid w:val="001F513B"/>
    <w:rsid w:val="00204546"/>
    <w:rsid w:val="00205267"/>
    <w:rsid w:val="002119E5"/>
    <w:rsid w:val="00211A5F"/>
    <w:rsid w:val="002157AD"/>
    <w:rsid w:val="00221F4D"/>
    <w:rsid w:val="00232C46"/>
    <w:rsid w:val="00236A70"/>
    <w:rsid w:val="00242CB6"/>
    <w:rsid w:val="00255E38"/>
    <w:rsid w:val="002611A8"/>
    <w:rsid w:val="00271D21"/>
    <w:rsid w:val="00282533"/>
    <w:rsid w:val="00296850"/>
    <w:rsid w:val="002A503F"/>
    <w:rsid w:val="002B0C75"/>
    <w:rsid w:val="002B0F8D"/>
    <w:rsid w:val="002B1C41"/>
    <w:rsid w:val="002D0259"/>
    <w:rsid w:val="002D4FCF"/>
    <w:rsid w:val="002D5EFD"/>
    <w:rsid w:val="002D64D7"/>
    <w:rsid w:val="002E32F1"/>
    <w:rsid w:val="002E6344"/>
    <w:rsid w:val="002E6BDD"/>
    <w:rsid w:val="002F085D"/>
    <w:rsid w:val="00311DC1"/>
    <w:rsid w:val="003141E0"/>
    <w:rsid w:val="00316D17"/>
    <w:rsid w:val="0033534E"/>
    <w:rsid w:val="00340C4B"/>
    <w:rsid w:val="00381EAF"/>
    <w:rsid w:val="003831EF"/>
    <w:rsid w:val="00391571"/>
    <w:rsid w:val="00395AF1"/>
    <w:rsid w:val="00397BDE"/>
    <w:rsid w:val="00397EBF"/>
    <w:rsid w:val="003D04F9"/>
    <w:rsid w:val="003D435B"/>
    <w:rsid w:val="00403B2F"/>
    <w:rsid w:val="004055BA"/>
    <w:rsid w:val="0044341B"/>
    <w:rsid w:val="004516EB"/>
    <w:rsid w:val="00456970"/>
    <w:rsid w:val="00467BFE"/>
    <w:rsid w:val="00482E03"/>
    <w:rsid w:val="004905DD"/>
    <w:rsid w:val="00491FA1"/>
    <w:rsid w:val="004A38FD"/>
    <w:rsid w:val="004A7059"/>
    <w:rsid w:val="004D5F85"/>
    <w:rsid w:val="004F0D07"/>
    <w:rsid w:val="004F1319"/>
    <w:rsid w:val="00500F48"/>
    <w:rsid w:val="005220E7"/>
    <w:rsid w:val="0052470E"/>
    <w:rsid w:val="005439F4"/>
    <w:rsid w:val="00553903"/>
    <w:rsid w:val="0057259A"/>
    <w:rsid w:val="00583B1C"/>
    <w:rsid w:val="00586944"/>
    <w:rsid w:val="005926CD"/>
    <w:rsid w:val="005A04BA"/>
    <w:rsid w:val="005A2A92"/>
    <w:rsid w:val="005A59C6"/>
    <w:rsid w:val="005C13C4"/>
    <w:rsid w:val="005C603E"/>
    <w:rsid w:val="005C60BE"/>
    <w:rsid w:val="005E6288"/>
    <w:rsid w:val="005E70D9"/>
    <w:rsid w:val="005F0204"/>
    <w:rsid w:val="00600323"/>
    <w:rsid w:val="00612C5A"/>
    <w:rsid w:val="006141BC"/>
    <w:rsid w:val="00624A0D"/>
    <w:rsid w:val="00626225"/>
    <w:rsid w:val="0062697F"/>
    <w:rsid w:val="0063408C"/>
    <w:rsid w:val="00637BFB"/>
    <w:rsid w:val="006427AB"/>
    <w:rsid w:val="0064359F"/>
    <w:rsid w:val="00650851"/>
    <w:rsid w:val="0066437A"/>
    <w:rsid w:val="006830F4"/>
    <w:rsid w:val="006857E6"/>
    <w:rsid w:val="006A0676"/>
    <w:rsid w:val="006B0C2A"/>
    <w:rsid w:val="006B1260"/>
    <w:rsid w:val="006C001A"/>
    <w:rsid w:val="006C202D"/>
    <w:rsid w:val="006C2625"/>
    <w:rsid w:val="006C3C45"/>
    <w:rsid w:val="006C5A98"/>
    <w:rsid w:val="006D0017"/>
    <w:rsid w:val="006D2575"/>
    <w:rsid w:val="006D374B"/>
    <w:rsid w:val="006D7D3C"/>
    <w:rsid w:val="006E2A9B"/>
    <w:rsid w:val="006E2B7D"/>
    <w:rsid w:val="006E3C5E"/>
    <w:rsid w:val="006E4F67"/>
    <w:rsid w:val="006E51B4"/>
    <w:rsid w:val="006F0F68"/>
    <w:rsid w:val="006F126E"/>
    <w:rsid w:val="006F3124"/>
    <w:rsid w:val="006F68EB"/>
    <w:rsid w:val="007168AF"/>
    <w:rsid w:val="00723826"/>
    <w:rsid w:val="007458D1"/>
    <w:rsid w:val="00750D23"/>
    <w:rsid w:val="00757766"/>
    <w:rsid w:val="00760575"/>
    <w:rsid w:val="00770C1E"/>
    <w:rsid w:val="00772C9B"/>
    <w:rsid w:val="007758CA"/>
    <w:rsid w:val="00791642"/>
    <w:rsid w:val="007971F4"/>
    <w:rsid w:val="007B2874"/>
    <w:rsid w:val="007B4F66"/>
    <w:rsid w:val="007E472C"/>
    <w:rsid w:val="007E72E6"/>
    <w:rsid w:val="007E7A22"/>
    <w:rsid w:val="007F46A5"/>
    <w:rsid w:val="007F70DB"/>
    <w:rsid w:val="00801722"/>
    <w:rsid w:val="008051C5"/>
    <w:rsid w:val="00805540"/>
    <w:rsid w:val="00821678"/>
    <w:rsid w:val="00823629"/>
    <w:rsid w:val="008268FD"/>
    <w:rsid w:val="00847A44"/>
    <w:rsid w:val="00866742"/>
    <w:rsid w:val="008725E5"/>
    <w:rsid w:val="00872C64"/>
    <w:rsid w:val="00877C44"/>
    <w:rsid w:val="00893212"/>
    <w:rsid w:val="008D66E4"/>
    <w:rsid w:val="008E1B38"/>
    <w:rsid w:val="008E1E72"/>
    <w:rsid w:val="008E2D61"/>
    <w:rsid w:val="008E7A42"/>
    <w:rsid w:val="008F3EAA"/>
    <w:rsid w:val="009022A7"/>
    <w:rsid w:val="00903A5E"/>
    <w:rsid w:val="00907A7E"/>
    <w:rsid w:val="00913769"/>
    <w:rsid w:val="0091753D"/>
    <w:rsid w:val="00917708"/>
    <w:rsid w:val="0092021E"/>
    <w:rsid w:val="00920588"/>
    <w:rsid w:val="009208C3"/>
    <w:rsid w:val="00937E6D"/>
    <w:rsid w:val="009547EF"/>
    <w:rsid w:val="0097078E"/>
    <w:rsid w:val="00977333"/>
    <w:rsid w:val="00977D81"/>
    <w:rsid w:val="00992979"/>
    <w:rsid w:val="0099738F"/>
    <w:rsid w:val="009A39D5"/>
    <w:rsid w:val="009B0BC5"/>
    <w:rsid w:val="009C2D22"/>
    <w:rsid w:val="009E3B00"/>
    <w:rsid w:val="009E7CAA"/>
    <w:rsid w:val="009F64B3"/>
    <w:rsid w:val="00A23EAF"/>
    <w:rsid w:val="00A35DC6"/>
    <w:rsid w:val="00A3634F"/>
    <w:rsid w:val="00A51415"/>
    <w:rsid w:val="00A51B3A"/>
    <w:rsid w:val="00A51C6A"/>
    <w:rsid w:val="00A56C48"/>
    <w:rsid w:val="00A63877"/>
    <w:rsid w:val="00A7068F"/>
    <w:rsid w:val="00A723D9"/>
    <w:rsid w:val="00A74108"/>
    <w:rsid w:val="00A746D8"/>
    <w:rsid w:val="00A7765B"/>
    <w:rsid w:val="00A825E8"/>
    <w:rsid w:val="00A874BD"/>
    <w:rsid w:val="00A87796"/>
    <w:rsid w:val="00A96BE8"/>
    <w:rsid w:val="00A97550"/>
    <w:rsid w:val="00AA241D"/>
    <w:rsid w:val="00AA57E1"/>
    <w:rsid w:val="00AC58C3"/>
    <w:rsid w:val="00AD37A7"/>
    <w:rsid w:val="00AD6C5A"/>
    <w:rsid w:val="00AE1F21"/>
    <w:rsid w:val="00AE531C"/>
    <w:rsid w:val="00B01D66"/>
    <w:rsid w:val="00B114A5"/>
    <w:rsid w:val="00B11D0A"/>
    <w:rsid w:val="00B26145"/>
    <w:rsid w:val="00B30D28"/>
    <w:rsid w:val="00B61ED0"/>
    <w:rsid w:val="00B64AD2"/>
    <w:rsid w:val="00B67B5D"/>
    <w:rsid w:val="00B707F0"/>
    <w:rsid w:val="00B73817"/>
    <w:rsid w:val="00BB42C3"/>
    <w:rsid w:val="00BE20D0"/>
    <w:rsid w:val="00BE59C6"/>
    <w:rsid w:val="00BF04B8"/>
    <w:rsid w:val="00BF356B"/>
    <w:rsid w:val="00C270F1"/>
    <w:rsid w:val="00C3222E"/>
    <w:rsid w:val="00C434AC"/>
    <w:rsid w:val="00C462D9"/>
    <w:rsid w:val="00C573F5"/>
    <w:rsid w:val="00C579B7"/>
    <w:rsid w:val="00C64FA2"/>
    <w:rsid w:val="00C662BC"/>
    <w:rsid w:val="00C721F2"/>
    <w:rsid w:val="00C74BB9"/>
    <w:rsid w:val="00C752E0"/>
    <w:rsid w:val="00C7545C"/>
    <w:rsid w:val="00C924F3"/>
    <w:rsid w:val="00C92653"/>
    <w:rsid w:val="00C931E1"/>
    <w:rsid w:val="00CA1758"/>
    <w:rsid w:val="00CA4A26"/>
    <w:rsid w:val="00CC2142"/>
    <w:rsid w:val="00CD3182"/>
    <w:rsid w:val="00CE4037"/>
    <w:rsid w:val="00CE6DFF"/>
    <w:rsid w:val="00CE71BC"/>
    <w:rsid w:val="00CF1683"/>
    <w:rsid w:val="00CF3ED6"/>
    <w:rsid w:val="00CF4C66"/>
    <w:rsid w:val="00D07352"/>
    <w:rsid w:val="00D143B6"/>
    <w:rsid w:val="00D22730"/>
    <w:rsid w:val="00D332DA"/>
    <w:rsid w:val="00D42ADD"/>
    <w:rsid w:val="00D502C4"/>
    <w:rsid w:val="00D60F01"/>
    <w:rsid w:val="00D64C9A"/>
    <w:rsid w:val="00D654AB"/>
    <w:rsid w:val="00D6696D"/>
    <w:rsid w:val="00D750C9"/>
    <w:rsid w:val="00D76945"/>
    <w:rsid w:val="00D82A99"/>
    <w:rsid w:val="00D87152"/>
    <w:rsid w:val="00DA0E09"/>
    <w:rsid w:val="00DA1CA3"/>
    <w:rsid w:val="00DB43C6"/>
    <w:rsid w:val="00DD2B50"/>
    <w:rsid w:val="00DD3770"/>
    <w:rsid w:val="00DD54A1"/>
    <w:rsid w:val="00DD5EC8"/>
    <w:rsid w:val="00DE1C98"/>
    <w:rsid w:val="00DE2CC0"/>
    <w:rsid w:val="00DF4DEA"/>
    <w:rsid w:val="00E11D1B"/>
    <w:rsid w:val="00E1601E"/>
    <w:rsid w:val="00E25C63"/>
    <w:rsid w:val="00E35BCE"/>
    <w:rsid w:val="00E408FB"/>
    <w:rsid w:val="00E769B3"/>
    <w:rsid w:val="00E87DF5"/>
    <w:rsid w:val="00E9344D"/>
    <w:rsid w:val="00EC6396"/>
    <w:rsid w:val="00EC6E31"/>
    <w:rsid w:val="00ED12D0"/>
    <w:rsid w:val="00ED1E5A"/>
    <w:rsid w:val="00EF3428"/>
    <w:rsid w:val="00EF614B"/>
    <w:rsid w:val="00F1178A"/>
    <w:rsid w:val="00F12D3A"/>
    <w:rsid w:val="00F14FC3"/>
    <w:rsid w:val="00F15C75"/>
    <w:rsid w:val="00F22FEE"/>
    <w:rsid w:val="00F3040D"/>
    <w:rsid w:val="00F345BB"/>
    <w:rsid w:val="00F36C52"/>
    <w:rsid w:val="00F46C90"/>
    <w:rsid w:val="00F5709A"/>
    <w:rsid w:val="00F632ED"/>
    <w:rsid w:val="00F65503"/>
    <w:rsid w:val="00F70AFA"/>
    <w:rsid w:val="00F743A4"/>
    <w:rsid w:val="00F805AA"/>
    <w:rsid w:val="00F81ABC"/>
    <w:rsid w:val="00F927D8"/>
    <w:rsid w:val="00FB702B"/>
    <w:rsid w:val="00FC0A00"/>
    <w:rsid w:val="00FC624F"/>
    <w:rsid w:val="00FF50AC"/>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ADD397C"/>
  <w15:chartTrackingRefBased/>
  <w15:docId w15:val="{B868CB98-7EB2-4ED3-BEB7-79A7C52B0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1753D"/>
    <w:pPr>
      <w:widowControl w:val="0"/>
      <w:jc w:val="both"/>
    </w:pPr>
    <w:rPr>
      <w:kern w:val="2"/>
      <w:sz w:val="21"/>
      <w:szCs w:val="24"/>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1035A9"/>
    <w:pPr>
      <w:tabs>
        <w:tab w:val="center" w:pos="4252"/>
        <w:tab w:val="right" w:pos="8504"/>
      </w:tabs>
      <w:snapToGrid w:val="0"/>
    </w:pPr>
  </w:style>
  <w:style w:type="paragraph" w:styleId="a4">
    <w:name w:val="footer"/>
    <w:basedOn w:val="a"/>
    <w:rsid w:val="001035A9"/>
    <w:pPr>
      <w:tabs>
        <w:tab w:val="center" w:pos="4252"/>
        <w:tab w:val="right" w:pos="8504"/>
      </w:tabs>
      <w:snapToGrid w:val="0"/>
    </w:pPr>
  </w:style>
  <w:style w:type="paragraph" w:customStyle="1" w:styleId="a5">
    <w:name w:val="一太郎"/>
    <w:rsid w:val="0000276C"/>
    <w:pPr>
      <w:widowControl w:val="0"/>
      <w:wordWrap w:val="0"/>
      <w:autoSpaceDE w:val="0"/>
      <w:autoSpaceDN w:val="0"/>
      <w:adjustRightInd w:val="0"/>
      <w:spacing w:line="322" w:lineRule="exact"/>
      <w:jc w:val="both"/>
    </w:pPr>
    <w:rPr>
      <w:rFonts w:ascii="Times New Roman" w:hAnsi="Times New Roman" w:cs="MS Mincho"/>
      <w:spacing w:val="3"/>
      <w:sz w:val="22"/>
      <w:szCs w:val="22"/>
      <w:lang w:eastAsia="ja-JP"/>
    </w:rPr>
  </w:style>
  <w:style w:type="table" w:styleId="a6">
    <w:name w:val="Table Grid"/>
    <w:basedOn w:val="a1"/>
    <w:rsid w:val="0000276C"/>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2153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594</Words>
  <Characters>3390</Characters>
  <Application>Microsoft Office Word</Application>
  <DocSecurity>0</DocSecurity>
  <Lines>28</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（地位確認等　申立書）</vt:lpstr>
      <vt:lpstr>（地位確認等　申立書）</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（地位確認等　申立書）</dc:title>
  <dc:subject/>
  <dc:creator>最高裁判所</dc:creator>
  <cp:keywords/>
  <dc:description/>
  <cp:lastModifiedBy>Japan Sun Shubin</cp:lastModifiedBy>
  <cp:revision>2</cp:revision>
  <cp:lastPrinted>2012-02-28T01:50:00Z</cp:lastPrinted>
  <dcterms:created xsi:type="dcterms:W3CDTF">2022-02-12T10:33:00Z</dcterms:created>
  <dcterms:modified xsi:type="dcterms:W3CDTF">2022-02-12T10:33:00Z</dcterms:modified>
</cp:coreProperties>
</file>