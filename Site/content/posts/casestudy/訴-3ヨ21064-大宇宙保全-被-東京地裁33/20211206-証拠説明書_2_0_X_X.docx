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8A69A" w14:textId="77777777" w:rsidR="00E8647F" w:rsidRDefault="00E8647F" w:rsidP="0000276C">
      <w:pPr>
        <w:pStyle w:val="a5"/>
        <w:rPr>
          <w:rFonts w:ascii="MS Mincho" w:hAnsi="MS Mincho"/>
        </w:rPr>
      </w:pPr>
      <w:r w:rsidRPr="00E8647F">
        <w:rPr>
          <w:rFonts w:ascii="MS Mincho" w:hAnsi="MS Mincho" w:hint="eastAsia"/>
        </w:rPr>
        <w:t xml:space="preserve">令和３年（ヨ）第２１０６４号　動産の引渡断行仮処分命令申立事件  　</w:t>
      </w:r>
    </w:p>
    <w:p w14:paraId="464B65B2" w14:textId="083379E9" w:rsidR="0000276C" w:rsidRDefault="00F12D3A" w:rsidP="0000276C">
      <w:pPr>
        <w:pStyle w:val="a5"/>
        <w:rPr>
          <w:spacing w:val="0"/>
        </w:rPr>
      </w:pPr>
      <w:r>
        <w:rPr>
          <w:rFonts w:ascii="MS Mincho" w:hAnsi="MS Mincho" w:hint="eastAsia"/>
        </w:rPr>
        <w:t>申立人</w:t>
      </w:r>
      <w:r w:rsidR="0000276C">
        <w:rPr>
          <w:rFonts w:ascii="MS Mincho" w:hAnsi="MS Mincho" w:hint="eastAsia"/>
        </w:rPr>
        <w:t xml:space="preserve">　　</w:t>
      </w:r>
      <w:r w:rsidR="008725E5">
        <w:rPr>
          <w:rFonts w:ascii="MS Mincho" w:hAnsi="MS Mincho" w:hint="eastAsia"/>
        </w:rPr>
        <w:t>大宇宙ジャパン株式会社</w:t>
      </w:r>
    </w:p>
    <w:p w14:paraId="55893BD9" w14:textId="7198A707" w:rsidR="0000276C" w:rsidRDefault="00F12D3A" w:rsidP="0000276C">
      <w:pPr>
        <w:pStyle w:val="a5"/>
        <w:rPr>
          <w:spacing w:val="0"/>
        </w:rPr>
      </w:pPr>
      <w:r>
        <w:rPr>
          <w:rFonts w:ascii="MS Mincho" w:hAnsi="MS Mincho" w:hint="eastAsia"/>
        </w:rPr>
        <w:t>相手方</w:t>
      </w:r>
      <w:r w:rsidR="0000276C">
        <w:rPr>
          <w:rFonts w:ascii="MS Mincho" w:hAnsi="MS Mincho" w:hint="eastAsia"/>
        </w:rPr>
        <w:t xml:space="preserve">　　</w:t>
      </w:r>
      <w:r w:rsidR="008725E5">
        <w:rPr>
          <w:rFonts w:ascii="MS Mincho" w:hAnsi="MS Mincho" w:hint="eastAsia"/>
        </w:rPr>
        <w:t>孫　樹斌</w:t>
      </w:r>
    </w:p>
    <w:p w14:paraId="0CC9DA0A" w14:textId="77777777" w:rsidR="0000276C" w:rsidRDefault="0000276C" w:rsidP="0000276C">
      <w:pPr>
        <w:pStyle w:val="a5"/>
        <w:rPr>
          <w:spacing w:val="0"/>
        </w:rPr>
      </w:pPr>
    </w:p>
    <w:p w14:paraId="36BE5BD1" w14:textId="77777777" w:rsidR="0000276C" w:rsidRDefault="0000276C" w:rsidP="0000276C">
      <w:pPr>
        <w:pStyle w:val="a5"/>
        <w:jc w:val="center"/>
        <w:rPr>
          <w:spacing w:val="0"/>
        </w:rPr>
      </w:pPr>
      <w:r>
        <w:rPr>
          <w:rFonts w:ascii="MS Mincho" w:hAnsi="MS Mincho" w:hint="eastAsia"/>
          <w:spacing w:val="4"/>
          <w:sz w:val="32"/>
          <w:szCs w:val="32"/>
        </w:rPr>
        <w:t>証　拠　説　明　書</w:t>
      </w:r>
    </w:p>
    <w:p w14:paraId="3FD544E1" w14:textId="77777777" w:rsidR="0000276C" w:rsidRDefault="0000276C" w:rsidP="0000276C">
      <w:pPr>
        <w:pStyle w:val="a5"/>
        <w:rPr>
          <w:spacing w:val="0"/>
        </w:rPr>
      </w:pPr>
    </w:p>
    <w:p w14:paraId="34003C01" w14:textId="7CA8F6F4" w:rsidR="0000276C" w:rsidRDefault="0000276C" w:rsidP="0000276C">
      <w:pPr>
        <w:pStyle w:val="a5"/>
        <w:rPr>
          <w:spacing w:val="0"/>
        </w:rPr>
      </w:pPr>
      <w:r>
        <w:rPr>
          <w:rFonts w:ascii="MS Mincho" w:hAnsi="MS Mincho" w:hint="eastAsia"/>
        </w:rPr>
        <w:t xml:space="preserve">　　　　　　　　　　　　　　　　　　　　</w:t>
      </w:r>
      <w:r>
        <w:rPr>
          <w:rFonts w:eastAsia="Times New Roman" w:cs="Times New Roman"/>
          <w:spacing w:val="1"/>
        </w:rPr>
        <w:t xml:space="preserve"> </w:t>
      </w:r>
      <w:r w:rsidR="00F927D8">
        <w:rPr>
          <w:rFonts w:ascii="MS Mincho" w:hAnsi="MS Mincho" w:hint="eastAsia"/>
        </w:rPr>
        <w:t>令和</w:t>
      </w:r>
      <w:r>
        <w:rPr>
          <w:rFonts w:ascii="MS Mincho" w:hAnsi="MS Mincho" w:hint="eastAsia"/>
        </w:rPr>
        <w:t xml:space="preserve">　</w:t>
      </w:r>
      <w:r w:rsidR="00082E57">
        <w:rPr>
          <w:rFonts w:ascii="MS Mincho" w:hAnsi="MS Mincho" w:hint="eastAsia"/>
        </w:rPr>
        <w:t>０</w:t>
      </w:r>
      <w:r w:rsidR="006C001A">
        <w:rPr>
          <w:rFonts w:ascii="MS Mincho" w:hAnsi="MS Mincho" w:hint="eastAsia"/>
        </w:rPr>
        <w:t>３</w:t>
      </w:r>
      <w:r>
        <w:rPr>
          <w:rFonts w:ascii="MS Mincho" w:hAnsi="MS Mincho" w:hint="eastAsia"/>
        </w:rPr>
        <w:t xml:space="preserve">　年　</w:t>
      </w:r>
      <w:r w:rsidR="006C001A">
        <w:rPr>
          <w:rFonts w:ascii="MS Mincho" w:hAnsi="MS Mincho" w:hint="eastAsia"/>
        </w:rPr>
        <w:t>１</w:t>
      </w:r>
      <w:r w:rsidR="00540E2D">
        <w:rPr>
          <w:rFonts w:ascii="MS Mincho" w:hAnsi="MS Mincho" w:hint="eastAsia"/>
        </w:rPr>
        <w:t>２</w:t>
      </w:r>
      <w:r>
        <w:rPr>
          <w:rFonts w:ascii="MS Mincho" w:hAnsi="MS Mincho" w:hint="eastAsia"/>
        </w:rPr>
        <w:t xml:space="preserve">　月　</w:t>
      </w:r>
      <w:r w:rsidR="00540E2D">
        <w:rPr>
          <w:rFonts w:ascii="MS Mincho" w:hAnsi="MS Mincho" w:hint="eastAsia"/>
        </w:rPr>
        <w:t>０６</w:t>
      </w:r>
      <w:r>
        <w:rPr>
          <w:rFonts w:ascii="MS Mincho" w:hAnsi="MS Mincho" w:hint="eastAsia"/>
        </w:rPr>
        <w:t xml:space="preserve">　日　</w:t>
      </w:r>
    </w:p>
    <w:p w14:paraId="080ACCCE" w14:textId="4544EA4A" w:rsidR="0000276C" w:rsidRDefault="0000276C" w:rsidP="0000276C">
      <w:pPr>
        <w:pStyle w:val="a5"/>
        <w:rPr>
          <w:spacing w:val="0"/>
        </w:rPr>
      </w:pPr>
      <w:r>
        <w:rPr>
          <w:rFonts w:ascii="MS Mincho" w:hAnsi="MS Mincho" w:hint="eastAsia"/>
        </w:rPr>
        <w:t xml:space="preserve">　東京地方裁判所民事第　</w:t>
      </w:r>
      <w:r w:rsidR="002329D8">
        <w:rPr>
          <w:rFonts w:ascii="MS Mincho" w:hAnsi="MS Mincho" w:hint="eastAsia"/>
        </w:rPr>
        <w:t>３３</w:t>
      </w:r>
      <w:r>
        <w:rPr>
          <w:rFonts w:ascii="MS Mincho" w:hAnsi="MS Mincho" w:hint="eastAsia"/>
        </w:rPr>
        <w:t xml:space="preserve">　部　係</w:t>
      </w:r>
      <w:r>
        <w:rPr>
          <w:rFonts w:eastAsia="Times New Roman" w:cs="Times New Roman"/>
          <w:spacing w:val="1"/>
        </w:rPr>
        <w:t xml:space="preserve">  </w:t>
      </w:r>
      <w:r>
        <w:rPr>
          <w:rFonts w:ascii="MS Mincho" w:hAnsi="MS Mincho" w:hint="eastAsia"/>
        </w:rPr>
        <w:t>御中</w:t>
      </w:r>
    </w:p>
    <w:p w14:paraId="215FB788" w14:textId="77777777" w:rsidR="0000276C" w:rsidRDefault="0000276C" w:rsidP="0000276C">
      <w:pPr>
        <w:pStyle w:val="a5"/>
        <w:rPr>
          <w:spacing w:val="0"/>
        </w:rPr>
      </w:pPr>
    </w:p>
    <w:p w14:paraId="701094D3" w14:textId="01036415" w:rsidR="0000276C" w:rsidRPr="00F12D3A" w:rsidRDefault="0000276C" w:rsidP="00F12D3A">
      <w:pPr>
        <w:pStyle w:val="a5"/>
        <w:rPr>
          <w:rFonts w:ascii="MS Mincho" w:hAnsi="MS Mincho"/>
        </w:rPr>
      </w:pPr>
      <w:r>
        <w:rPr>
          <w:rFonts w:eastAsia="Times New Roman" w:cs="Times New Roman"/>
          <w:spacing w:val="1"/>
        </w:rPr>
        <w:t xml:space="preserve">                    </w:t>
      </w:r>
      <w:r w:rsidR="00F12D3A">
        <w:rPr>
          <w:rFonts w:ascii="MS Mincho" w:hAnsi="MS Mincho" w:hint="eastAsia"/>
        </w:rPr>
        <w:t xml:space="preserve">　　　　　　　　　　　　</w:t>
      </w:r>
      <w:r w:rsidR="008D66E4">
        <w:rPr>
          <w:rFonts w:ascii="MS Mincho" w:hAnsi="MS Mincho" w:hint="eastAsia"/>
        </w:rPr>
        <w:t xml:space="preserve">　　　</w:t>
      </w:r>
      <w:r w:rsidR="00AA544F">
        <w:rPr>
          <w:rFonts w:ascii="MS Mincho" w:hAnsi="MS Mincho" w:hint="eastAsia"/>
        </w:rPr>
        <w:t xml:space="preserve">　</w:t>
      </w:r>
      <w:r w:rsidR="00DE05C1">
        <w:rPr>
          <w:rFonts w:ascii="MS Mincho" w:hAnsi="MS Mincho" w:hint="eastAsia"/>
        </w:rPr>
        <w:t>被告</w:t>
      </w:r>
      <w:r>
        <w:rPr>
          <w:rFonts w:cs="Times New Roman" w:hint="eastAsia"/>
          <w:spacing w:val="1"/>
        </w:rPr>
        <w:t xml:space="preserve">　</w:t>
      </w:r>
      <w:r w:rsidR="00F12D3A">
        <w:rPr>
          <w:rFonts w:cs="Times New Roman" w:hint="eastAsia"/>
          <w:spacing w:val="1"/>
        </w:rPr>
        <w:t xml:space="preserve">　</w:t>
      </w:r>
      <w:r w:rsidR="008D66E4">
        <w:rPr>
          <w:rFonts w:cs="Times New Roman" w:hint="eastAsia"/>
          <w:spacing w:val="1"/>
        </w:rPr>
        <w:t>孫　樹斌</w:t>
      </w:r>
      <w:r>
        <w:rPr>
          <w:rFonts w:cs="Times New Roman" w:hint="eastAsia"/>
          <w:spacing w:val="1"/>
        </w:rPr>
        <w:t xml:space="preserve">　　　　</w:t>
      </w:r>
      <w:r>
        <w:rPr>
          <w:rFonts w:ascii="MS Mincho" w:hAnsi="MS Mincho" w:hint="eastAsia"/>
        </w:rPr>
        <w:t>印</w:t>
      </w:r>
    </w:p>
    <w:p w14:paraId="472A5A3D" w14:textId="77777777" w:rsidR="0000276C" w:rsidRPr="00F12D3A" w:rsidRDefault="0000276C" w:rsidP="0000276C">
      <w:pPr>
        <w:pStyle w:val="a5"/>
        <w:rPr>
          <w:spacing w:val="0"/>
        </w:rPr>
      </w:pPr>
    </w:p>
    <w:tbl>
      <w:tblPr>
        <w:tblW w:w="936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5"/>
        <w:gridCol w:w="1719"/>
        <w:gridCol w:w="674"/>
        <w:gridCol w:w="955"/>
        <w:gridCol w:w="1340"/>
        <w:gridCol w:w="2865"/>
        <w:gridCol w:w="764"/>
      </w:tblGrid>
      <w:tr w:rsidR="0000276C" w:rsidRPr="007F70DB" w14:paraId="66E77C1B" w14:textId="77777777" w:rsidTr="00DD2B50">
        <w:trPr>
          <w:trHeight w:val="769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4AC1A" w14:textId="77777777" w:rsidR="0000276C" w:rsidRPr="007F70DB" w:rsidRDefault="0000276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号　証</w:t>
            </w:r>
          </w:p>
          <w:p w14:paraId="7FDB4865" w14:textId="77777777" w:rsidR="0000276C" w:rsidRPr="007F70DB" w:rsidRDefault="0000276C">
            <w:pPr>
              <w:pStyle w:val="a5"/>
              <w:rPr>
                <w:spacing w:val="0"/>
              </w:rPr>
            </w:pPr>
          </w:p>
        </w:tc>
        <w:tc>
          <w:tcPr>
            <w:tcW w:w="2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53A90" w14:textId="77777777" w:rsidR="0000276C" w:rsidRPr="007F70DB" w:rsidRDefault="0000276C" w:rsidP="007F70DB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標　　　　　目</w:t>
            </w:r>
          </w:p>
          <w:p w14:paraId="1E546122" w14:textId="77777777" w:rsidR="0000276C" w:rsidRPr="007F70DB" w:rsidRDefault="0000276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（原本・写しの別）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F1F62" w14:textId="77777777" w:rsidR="0000276C" w:rsidRPr="007F70DB" w:rsidRDefault="0000276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作成年</w:t>
            </w:r>
          </w:p>
          <w:p w14:paraId="1303B7C3" w14:textId="77777777" w:rsidR="0000276C" w:rsidRPr="007F70DB" w:rsidRDefault="0000276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月　日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D806B" w14:textId="77777777" w:rsidR="0000276C" w:rsidRPr="007F70DB" w:rsidRDefault="0000276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作　成　者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454C5" w14:textId="77777777" w:rsidR="0000276C" w:rsidRPr="007F70DB" w:rsidRDefault="0000276C" w:rsidP="007F70DB">
            <w:pPr>
              <w:pStyle w:val="a5"/>
              <w:ind w:firstLineChars="100" w:firstLine="220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立　証　趣　旨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509D7" w14:textId="77777777" w:rsidR="0000276C" w:rsidRPr="007F70DB" w:rsidRDefault="0000276C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備考</w:t>
            </w:r>
          </w:p>
        </w:tc>
      </w:tr>
      <w:tr w:rsidR="00A63877" w14:paraId="2DD5F381" w14:textId="77777777" w:rsidTr="00DD2B50"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1FCB0" w14:textId="0593F083" w:rsidR="00A63877" w:rsidRPr="007F70DB" w:rsidRDefault="00EF3428" w:rsidP="00A63877">
            <w:pPr>
              <w:pStyle w:val="a5"/>
              <w:rPr>
                <w:spacing w:val="0"/>
              </w:rPr>
            </w:pPr>
            <w:r w:rsidRPr="00EF3428">
              <w:rPr>
                <w:rFonts w:hint="eastAsia"/>
                <w:spacing w:val="0"/>
              </w:rPr>
              <w:t>乙</w:t>
            </w:r>
            <w:r w:rsidR="0070333B">
              <w:rPr>
                <w:rFonts w:hint="eastAsia"/>
                <w:spacing w:val="0"/>
              </w:rPr>
              <w:t>６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7BD28" w14:textId="6DB1D248" w:rsidR="00A63877" w:rsidRPr="007F70DB" w:rsidRDefault="00F50D02" w:rsidP="00772C9B">
            <w:pPr>
              <w:pStyle w:val="a5"/>
              <w:rPr>
                <w:rFonts w:ascii="MS Mincho"/>
                <w:color w:val="000000"/>
                <w:spacing w:val="4"/>
              </w:rPr>
            </w:pPr>
            <w:r>
              <w:rPr>
                <w:rFonts w:ascii="MS Mincho" w:hint="eastAsia"/>
                <w:color w:val="000000"/>
                <w:spacing w:val="4"/>
              </w:rPr>
              <w:t>カードご利用に関するご連絡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A2FC4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  <w:p w14:paraId="0207690B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581C4" w14:textId="557B0057" w:rsidR="00A63877" w:rsidRPr="007F70DB" w:rsidRDefault="00772C9B" w:rsidP="00A63877">
            <w:pPr>
              <w:pStyle w:val="a5"/>
              <w:rPr>
                <w:spacing w:val="0"/>
              </w:rPr>
            </w:pPr>
            <w:r w:rsidRPr="00772C9B">
              <w:rPr>
                <w:spacing w:val="0"/>
              </w:rPr>
              <w:t>2021/</w:t>
            </w:r>
            <w:r w:rsidR="00F50D02">
              <w:rPr>
                <w:rFonts w:hint="eastAsia"/>
                <w:spacing w:val="0"/>
              </w:rPr>
              <w:t>11</w:t>
            </w:r>
            <w:r w:rsidRPr="00772C9B">
              <w:rPr>
                <w:spacing w:val="0"/>
              </w:rPr>
              <w:t>/</w:t>
            </w:r>
            <w:r w:rsidR="00F50D02">
              <w:rPr>
                <w:rFonts w:hint="eastAsia"/>
                <w:spacing w:val="0"/>
              </w:rPr>
              <w:t>24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033F0" w14:textId="43BABF23" w:rsidR="00A63877" w:rsidRPr="007F70DB" w:rsidRDefault="00F50D02" w:rsidP="00A63877">
            <w:pPr>
              <w:pStyle w:val="a5"/>
              <w:rPr>
                <w:spacing w:val="0"/>
              </w:rPr>
            </w:pPr>
            <w:r>
              <w:rPr>
                <w:rFonts w:hint="eastAsia"/>
              </w:rPr>
              <w:t>三菱</w:t>
            </w:r>
            <w:r>
              <w:rPr>
                <w:rFonts w:hint="eastAsia"/>
              </w:rPr>
              <w:t>UFJ</w:t>
            </w:r>
            <w:r>
              <w:rPr>
                <w:rFonts w:hint="eastAsia"/>
              </w:rPr>
              <w:t>銀行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55D20" w14:textId="7A3E1EF9" w:rsidR="00A63877" w:rsidRPr="007F70DB" w:rsidRDefault="00737EC2" w:rsidP="00A6387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悪意な訴訟されたら被害した。</w:t>
            </w:r>
          </w:p>
          <w:p w14:paraId="410288EA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  <w:p w14:paraId="194B4F41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C26B5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</w:tc>
      </w:tr>
      <w:tr w:rsidR="00A63877" w14:paraId="4AD5CE22" w14:textId="77777777" w:rsidTr="00DD2B50">
        <w:trPr>
          <w:trHeight w:val="979"/>
        </w:trPr>
        <w:tc>
          <w:tcPr>
            <w:tcW w:w="1045" w:type="dxa"/>
          </w:tcPr>
          <w:p w14:paraId="03EB582F" w14:textId="61E73B22" w:rsidR="00A63877" w:rsidRPr="007F70DB" w:rsidRDefault="005846E0" w:rsidP="00A6387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乙７</w:t>
            </w:r>
          </w:p>
        </w:tc>
        <w:tc>
          <w:tcPr>
            <w:tcW w:w="1719" w:type="dxa"/>
          </w:tcPr>
          <w:p w14:paraId="76A2BF04" w14:textId="1E0EBDBA" w:rsidR="00A63877" w:rsidRPr="007F70DB" w:rsidRDefault="005846E0" w:rsidP="00A6387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健康保険証の返却のお願い（督促）</w:t>
            </w:r>
          </w:p>
        </w:tc>
        <w:tc>
          <w:tcPr>
            <w:tcW w:w="674" w:type="dxa"/>
          </w:tcPr>
          <w:p w14:paraId="4D75A8A7" w14:textId="77777777" w:rsidR="00235A91" w:rsidRDefault="00235A91" w:rsidP="00877765">
            <w:pPr>
              <w:pStyle w:val="a5"/>
              <w:rPr>
                <w:spacing w:val="0"/>
              </w:rPr>
            </w:pPr>
          </w:p>
          <w:p w14:paraId="4CE23B23" w14:textId="48ADC544" w:rsidR="00A63877" w:rsidRPr="007F70DB" w:rsidRDefault="00877765" w:rsidP="00877765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1E038D67" w14:textId="7E96BC02" w:rsidR="005846E0" w:rsidRPr="007F70DB" w:rsidRDefault="005846E0" w:rsidP="00A63877">
            <w:pPr>
              <w:pStyle w:val="a5"/>
              <w:rPr>
                <w:rFonts w:hint="eastAsia"/>
                <w:spacing w:val="0"/>
              </w:rPr>
            </w:pPr>
            <w:r>
              <w:rPr>
                <w:rFonts w:hint="eastAsia"/>
                <w:spacing w:val="0"/>
              </w:rPr>
              <w:t>2121/</w:t>
            </w:r>
            <w:r>
              <w:rPr>
                <w:spacing w:val="0"/>
              </w:rPr>
              <w:t>11/30</w:t>
            </w:r>
          </w:p>
        </w:tc>
        <w:tc>
          <w:tcPr>
            <w:tcW w:w="1340" w:type="dxa"/>
          </w:tcPr>
          <w:p w14:paraId="09545A2D" w14:textId="5A0A5D2E" w:rsidR="00A63877" w:rsidRPr="007F70DB" w:rsidRDefault="005846E0" w:rsidP="00A6387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トランスコスモス健康保険組合</w:t>
            </w:r>
          </w:p>
        </w:tc>
        <w:tc>
          <w:tcPr>
            <w:tcW w:w="2865" w:type="dxa"/>
          </w:tcPr>
          <w:p w14:paraId="15F88979" w14:textId="77777777" w:rsidR="00A63877" w:rsidRDefault="005846E0" w:rsidP="00A63877">
            <w:pPr>
              <w:pStyle w:val="a5"/>
              <w:rPr>
                <w:spacing w:val="0"/>
              </w:rPr>
            </w:pPr>
            <w:r>
              <w:rPr>
                <w:rFonts w:hint="eastAsia"/>
                <w:spacing w:val="0"/>
              </w:rPr>
              <w:t>悪意な解雇されたら被害</w:t>
            </w:r>
            <w:r w:rsidR="009D0732">
              <w:rPr>
                <w:rFonts w:hint="eastAsia"/>
                <w:spacing w:val="0"/>
              </w:rPr>
              <w:t>した。</w:t>
            </w:r>
          </w:p>
          <w:p w14:paraId="7E9BD5F5" w14:textId="77777777" w:rsidR="000061CC" w:rsidRDefault="000061CC" w:rsidP="00A63877">
            <w:pPr>
              <w:pStyle w:val="a5"/>
              <w:rPr>
                <w:spacing w:val="0"/>
              </w:rPr>
            </w:pPr>
          </w:p>
          <w:p w14:paraId="7DD91E2A" w14:textId="7ABEA3B8" w:rsidR="000061CC" w:rsidRPr="007F70DB" w:rsidRDefault="000061CC" w:rsidP="00A63877">
            <w:pPr>
              <w:pStyle w:val="a5"/>
              <w:rPr>
                <w:rFonts w:hint="eastAsia"/>
                <w:spacing w:val="0"/>
              </w:rPr>
            </w:pPr>
          </w:p>
        </w:tc>
        <w:tc>
          <w:tcPr>
            <w:tcW w:w="764" w:type="dxa"/>
          </w:tcPr>
          <w:p w14:paraId="0D67312A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</w:tc>
      </w:tr>
      <w:tr w:rsidR="006076CE" w:rsidRPr="007F70DB" w14:paraId="6389562C" w14:textId="77777777" w:rsidTr="00DF79CE">
        <w:tc>
          <w:tcPr>
            <w:tcW w:w="1045" w:type="dxa"/>
          </w:tcPr>
          <w:p w14:paraId="72B444B1" w14:textId="77777777" w:rsidR="006076CE" w:rsidRPr="007F70DB" w:rsidRDefault="006076CE" w:rsidP="00DF79CE">
            <w:pPr>
              <w:pStyle w:val="a5"/>
              <w:rPr>
                <w:spacing w:val="0"/>
              </w:rPr>
            </w:pPr>
            <w:bookmarkStart w:id="0" w:name="_Hlk89646420"/>
          </w:p>
        </w:tc>
        <w:tc>
          <w:tcPr>
            <w:tcW w:w="1719" w:type="dxa"/>
          </w:tcPr>
          <w:p w14:paraId="08BC3B08" w14:textId="77777777" w:rsidR="006076CE" w:rsidRPr="007F70DB" w:rsidRDefault="006076CE" w:rsidP="00DF79CE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383157C8" w14:textId="77777777" w:rsidR="006076CE" w:rsidRPr="007F70DB" w:rsidRDefault="006076CE" w:rsidP="00DF79C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58015E22" w14:textId="77777777" w:rsidR="006076CE" w:rsidRPr="007F70DB" w:rsidRDefault="006076CE" w:rsidP="00DF79CE">
            <w:pPr>
              <w:pStyle w:val="a5"/>
              <w:rPr>
                <w:spacing w:val="0"/>
              </w:rPr>
            </w:pPr>
          </w:p>
          <w:p w14:paraId="47852D52" w14:textId="77777777" w:rsidR="006076CE" w:rsidRPr="007F70DB" w:rsidRDefault="006076CE" w:rsidP="00DF79C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5B287D00" w14:textId="77777777" w:rsidR="006076CE" w:rsidRPr="007F70DB" w:rsidRDefault="006076CE" w:rsidP="00DF79CE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3B505D84" w14:textId="77777777" w:rsidR="006076CE" w:rsidRPr="007F70DB" w:rsidRDefault="006076CE" w:rsidP="00DF79CE">
            <w:pPr>
              <w:pStyle w:val="a5"/>
              <w:rPr>
                <w:spacing w:val="0"/>
              </w:rPr>
            </w:pPr>
          </w:p>
        </w:tc>
        <w:tc>
          <w:tcPr>
            <w:tcW w:w="2865" w:type="dxa"/>
          </w:tcPr>
          <w:p w14:paraId="152055BE" w14:textId="77777777" w:rsidR="006076CE" w:rsidRPr="007F70DB" w:rsidRDefault="006076CE" w:rsidP="00DF79CE">
            <w:pPr>
              <w:pStyle w:val="a5"/>
              <w:rPr>
                <w:spacing w:val="0"/>
              </w:rPr>
            </w:pPr>
          </w:p>
          <w:p w14:paraId="148603C3" w14:textId="77777777" w:rsidR="006076CE" w:rsidRPr="007F70DB" w:rsidRDefault="006076CE" w:rsidP="00DF79CE">
            <w:pPr>
              <w:pStyle w:val="a5"/>
              <w:rPr>
                <w:spacing w:val="0"/>
              </w:rPr>
            </w:pPr>
          </w:p>
          <w:p w14:paraId="744B09FB" w14:textId="77777777" w:rsidR="006076CE" w:rsidRPr="007F70DB" w:rsidRDefault="006076CE" w:rsidP="00DF79CE">
            <w:pPr>
              <w:pStyle w:val="a5"/>
              <w:rPr>
                <w:spacing w:val="0"/>
              </w:rPr>
            </w:pPr>
          </w:p>
          <w:p w14:paraId="7DCAE096" w14:textId="77777777" w:rsidR="006076CE" w:rsidRPr="007F70DB" w:rsidRDefault="006076CE" w:rsidP="00DF79CE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</w:tcPr>
          <w:p w14:paraId="6B16C4D0" w14:textId="77777777" w:rsidR="006076CE" w:rsidRPr="007F70DB" w:rsidRDefault="006076CE" w:rsidP="00DF79CE">
            <w:pPr>
              <w:pStyle w:val="a5"/>
              <w:rPr>
                <w:spacing w:val="0"/>
              </w:rPr>
            </w:pPr>
          </w:p>
        </w:tc>
      </w:tr>
      <w:tr w:rsidR="006076CE" w:rsidRPr="007F70DB" w14:paraId="1B05E81D" w14:textId="77777777" w:rsidTr="00DF79CE">
        <w:tc>
          <w:tcPr>
            <w:tcW w:w="1045" w:type="dxa"/>
          </w:tcPr>
          <w:p w14:paraId="26BBC481" w14:textId="77777777" w:rsidR="006076CE" w:rsidRPr="007F70DB" w:rsidRDefault="006076CE" w:rsidP="00DF79CE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0C6E5FA2" w14:textId="77777777" w:rsidR="006076CE" w:rsidRPr="007F70DB" w:rsidRDefault="006076CE" w:rsidP="00DF79CE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01578A5E" w14:textId="77777777" w:rsidR="006076CE" w:rsidRPr="007F70DB" w:rsidRDefault="006076CE" w:rsidP="00DF79C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663FAB0" w14:textId="77777777" w:rsidR="006076CE" w:rsidRPr="007F70DB" w:rsidRDefault="006076CE" w:rsidP="00DF79CE">
            <w:pPr>
              <w:pStyle w:val="a5"/>
              <w:rPr>
                <w:spacing w:val="0"/>
              </w:rPr>
            </w:pPr>
          </w:p>
          <w:p w14:paraId="1494F0CE" w14:textId="77777777" w:rsidR="006076CE" w:rsidRPr="007F70DB" w:rsidRDefault="006076CE" w:rsidP="00DF79C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0E6DD06" w14:textId="77777777" w:rsidR="006076CE" w:rsidRPr="007F70DB" w:rsidRDefault="006076CE" w:rsidP="00DF79CE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23BA0AA2" w14:textId="77777777" w:rsidR="006076CE" w:rsidRPr="007F70DB" w:rsidRDefault="006076CE" w:rsidP="00DF79CE">
            <w:pPr>
              <w:pStyle w:val="a5"/>
              <w:rPr>
                <w:spacing w:val="0"/>
              </w:rPr>
            </w:pPr>
          </w:p>
        </w:tc>
        <w:tc>
          <w:tcPr>
            <w:tcW w:w="2865" w:type="dxa"/>
          </w:tcPr>
          <w:p w14:paraId="3336A3B5" w14:textId="77777777" w:rsidR="006076CE" w:rsidRPr="007F70DB" w:rsidRDefault="006076CE" w:rsidP="00DF79CE">
            <w:pPr>
              <w:pStyle w:val="a5"/>
              <w:rPr>
                <w:spacing w:val="0"/>
              </w:rPr>
            </w:pPr>
          </w:p>
          <w:p w14:paraId="52333773" w14:textId="77777777" w:rsidR="006076CE" w:rsidRPr="007F70DB" w:rsidRDefault="006076CE" w:rsidP="00DF79CE">
            <w:pPr>
              <w:pStyle w:val="a5"/>
              <w:rPr>
                <w:spacing w:val="0"/>
              </w:rPr>
            </w:pPr>
          </w:p>
          <w:p w14:paraId="11E30D0F" w14:textId="77777777" w:rsidR="006076CE" w:rsidRPr="007F70DB" w:rsidRDefault="006076CE" w:rsidP="00DF79CE">
            <w:pPr>
              <w:pStyle w:val="a5"/>
              <w:rPr>
                <w:spacing w:val="0"/>
              </w:rPr>
            </w:pPr>
          </w:p>
          <w:p w14:paraId="4E78C52D" w14:textId="77777777" w:rsidR="006076CE" w:rsidRPr="007F70DB" w:rsidRDefault="006076CE" w:rsidP="00DF79CE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</w:tcPr>
          <w:p w14:paraId="0A312931" w14:textId="77777777" w:rsidR="006076CE" w:rsidRPr="007F70DB" w:rsidRDefault="006076CE" w:rsidP="00DF79CE">
            <w:pPr>
              <w:pStyle w:val="a5"/>
              <w:rPr>
                <w:spacing w:val="0"/>
              </w:rPr>
            </w:pPr>
          </w:p>
        </w:tc>
      </w:tr>
      <w:tr w:rsidR="006076CE" w:rsidRPr="007F70DB" w14:paraId="0FDBBB26" w14:textId="77777777" w:rsidTr="00DF79CE">
        <w:tc>
          <w:tcPr>
            <w:tcW w:w="1045" w:type="dxa"/>
          </w:tcPr>
          <w:p w14:paraId="65DCDC98" w14:textId="77777777" w:rsidR="006076CE" w:rsidRPr="007F70DB" w:rsidRDefault="006076CE" w:rsidP="00DF79CE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50794D9" w14:textId="77777777" w:rsidR="006076CE" w:rsidRPr="007F70DB" w:rsidRDefault="006076CE" w:rsidP="00DF79CE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6EE63CAB" w14:textId="77777777" w:rsidR="006076CE" w:rsidRPr="007F70DB" w:rsidRDefault="006076CE" w:rsidP="00DF79C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11B26549" w14:textId="77777777" w:rsidR="006076CE" w:rsidRPr="007F70DB" w:rsidRDefault="006076CE" w:rsidP="00DF79CE">
            <w:pPr>
              <w:pStyle w:val="a5"/>
              <w:rPr>
                <w:spacing w:val="0"/>
              </w:rPr>
            </w:pPr>
          </w:p>
          <w:p w14:paraId="03E44A0F" w14:textId="77777777" w:rsidR="006076CE" w:rsidRPr="007F70DB" w:rsidRDefault="006076CE" w:rsidP="00DF79CE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67F9DF30" w14:textId="77777777" w:rsidR="006076CE" w:rsidRPr="007F70DB" w:rsidRDefault="006076CE" w:rsidP="00DF79CE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77F4280C" w14:textId="77777777" w:rsidR="006076CE" w:rsidRPr="007F70DB" w:rsidRDefault="006076CE" w:rsidP="00DF79CE">
            <w:pPr>
              <w:pStyle w:val="a5"/>
              <w:rPr>
                <w:spacing w:val="0"/>
              </w:rPr>
            </w:pPr>
          </w:p>
        </w:tc>
        <w:tc>
          <w:tcPr>
            <w:tcW w:w="2865" w:type="dxa"/>
          </w:tcPr>
          <w:p w14:paraId="6CB15EF9" w14:textId="77777777" w:rsidR="006076CE" w:rsidRPr="007F70DB" w:rsidRDefault="006076CE" w:rsidP="00DF79CE">
            <w:pPr>
              <w:pStyle w:val="a5"/>
              <w:rPr>
                <w:spacing w:val="0"/>
              </w:rPr>
            </w:pPr>
          </w:p>
          <w:p w14:paraId="6B957828" w14:textId="77777777" w:rsidR="006076CE" w:rsidRPr="007F70DB" w:rsidRDefault="006076CE" w:rsidP="00DF79CE">
            <w:pPr>
              <w:pStyle w:val="a5"/>
              <w:rPr>
                <w:spacing w:val="0"/>
              </w:rPr>
            </w:pPr>
          </w:p>
          <w:p w14:paraId="602F808E" w14:textId="77777777" w:rsidR="006076CE" w:rsidRPr="007F70DB" w:rsidRDefault="006076CE" w:rsidP="00DF79CE">
            <w:pPr>
              <w:pStyle w:val="a5"/>
              <w:rPr>
                <w:spacing w:val="0"/>
              </w:rPr>
            </w:pPr>
          </w:p>
          <w:p w14:paraId="1963A254" w14:textId="77777777" w:rsidR="006076CE" w:rsidRPr="007F70DB" w:rsidRDefault="006076CE" w:rsidP="00DF79CE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</w:tcPr>
          <w:p w14:paraId="1E5722B8" w14:textId="77777777" w:rsidR="006076CE" w:rsidRPr="007F70DB" w:rsidRDefault="006076CE" w:rsidP="00DF79CE">
            <w:pPr>
              <w:pStyle w:val="a5"/>
              <w:rPr>
                <w:spacing w:val="0"/>
              </w:rPr>
            </w:pPr>
          </w:p>
        </w:tc>
      </w:tr>
      <w:tr w:rsidR="00A63877" w14:paraId="6F018B45" w14:textId="77777777" w:rsidTr="00DD2B50">
        <w:tc>
          <w:tcPr>
            <w:tcW w:w="1045" w:type="dxa"/>
          </w:tcPr>
          <w:p w14:paraId="0751B8D6" w14:textId="1BCA8E34" w:rsidR="00A63877" w:rsidRPr="007F70DB" w:rsidRDefault="00A63877" w:rsidP="00A63877">
            <w:pPr>
              <w:pStyle w:val="a5"/>
              <w:rPr>
                <w:spacing w:val="0"/>
              </w:rPr>
            </w:pPr>
          </w:p>
        </w:tc>
        <w:tc>
          <w:tcPr>
            <w:tcW w:w="1719" w:type="dxa"/>
          </w:tcPr>
          <w:p w14:paraId="652C8BFC" w14:textId="2CAE8C8F" w:rsidR="00A63877" w:rsidRPr="007F70DB" w:rsidRDefault="00A63877" w:rsidP="00A63877">
            <w:pPr>
              <w:pStyle w:val="a5"/>
              <w:rPr>
                <w:spacing w:val="0"/>
              </w:rPr>
            </w:pPr>
          </w:p>
        </w:tc>
        <w:tc>
          <w:tcPr>
            <w:tcW w:w="674" w:type="dxa"/>
          </w:tcPr>
          <w:p w14:paraId="79031CC2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原本</w:t>
            </w:r>
          </w:p>
          <w:p w14:paraId="077332FE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  <w:p w14:paraId="6977FF21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  <w:r w:rsidRPr="007F70DB">
              <w:rPr>
                <w:rFonts w:hint="eastAsia"/>
                <w:spacing w:val="0"/>
              </w:rPr>
              <w:t>写し</w:t>
            </w:r>
          </w:p>
        </w:tc>
        <w:tc>
          <w:tcPr>
            <w:tcW w:w="955" w:type="dxa"/>
          </w:tcPr>
          <w:p w14:paraId="3B83926B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</w:tc>
        <w:tc>
          <w:tcPr>
            <w:tcW w:w="1340" w:type="dxa"/>
          </w:tcPr>
          <w:p w14:paraId="4194EF42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</w:tc>
        <w:tc>
          <w:tcPr>
            <w:tcW w:w="2865" w:type="dxa"/>
          </w:tcPr>
          <w:p w14:paraId="09AB8F65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  <w:p w14:paraId="15A8D60F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  <w:p w14:paraId="0928B20D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  <w:p w14:paraId="794363D4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</w:tc>
        <w:tc>
          <w:tcPr>
            <w:tcW w:w="764" w:type="dxa"/>
          </w:tcPr>
          <w:p w14:paraId="2959A451" w14:textId="77777777" w:rsidR="00A63877" w:rsidRPr="007F70DB" w:rsidRDefault="00A63877" w:rsidP="00A63877">
            <w:pPr>
              <w:pStyle w:val="a5"/>
              <w:rPr>
                <w:spacing w:val="0"/>
              </w:rPr>
            </w:pPr>
          </w:p>
        </w:tc>
      </w:tr>
      <w:bookmarkEnd w:id="0"/>
    </w:tbl>
    <w:p w14:paraId="7208A019" w14:textId="77777777" w:rsidR="0000276C" w:rsidRDefault="0000276C" w:rsidP="00612C5A">
      <w:pPr>
        <w:pStyle w:val="a5"/>
      </w:pPr>
    </w:p>
    <w:sectPr w:rsidR="0000276C" w:rsidSect="001035A9">
      <w:headerReference w:type="default" r:id="rId6"/>
      <w:footerReference w:type="default" r:id="rId7"/>
      <w:pgSz w:w="11906" w:h="16838" w:code="9"/>
      <w:pgMar w:top="1985" w:right="1701" w:bottom="1701" w:left="1701" w:header="851" w:footer="992" w:gutter="0"/>
      <w:cols w:space="425"/>
      <w:docGrid w:type="lines" w:linePitch="526" w:charSpace="406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4EB06" w14:textId="77777777" w:rsidR="002F2EBF" w:rsidRDefault="002F2EBF">
      <w:r>
        <w:separator/>
      </w:r>
    </w:p>
  </w:endnote>
  <w:endnote w:type="continuationSeparator" w:id="0">
    <w:p w14:paraId="089A2954" w14:textId="77777777" w:rsidR="002F2EBF" w:rsidRDefault="002F2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37D8D" w14:textId="77777777" w:rsidR="00F12D3A" w:rsidRDefault="00F12D3A">
    <w:pPr>
      <w:pStyle w:val="a4"/>
    </w:pPr>
    <w:r>
      <w:rPr>
        <w:rFonts w:ascii="Times New Roman" w:hAnsi="Times New Roman"/>
        <w:kern w:val="0"/>
        <w:szCs w:val="21"/>
      </w:rPr>
      <w:tab/>
      <w:t xml:space="preserve">- </w:t>
    </w:r>
    <w:r>
      <w:rPr>
        <w:rFonts w:ascii="Times New Roman" w:hAnsi="Times New Roman"/>
        <w:kern w:val="0"/>
        <w:szCs w:val="21"/>
      </w:rPr>
      <w:fldChar w:fldCharType="begin"/>
    </w:r>
    <w:r>
      <w:rPr>
        <w:rFonts w:ascii="Times New Roman" w:hAnsi="Times New Roman"/>
        <w:kern w:val="0"/>
        <w:szCs w:val="21"/>
      </w:rPr>
      <w:instrText xml:space="preserve"> PAGE </w:instrText>
    </w:r>
    <w:r>
      <w:rPr>
        <w:rFonts w:ascii="Times New Roman" w:hAnsi="Times New Roman"/>
        <w:kern w:val="0"/>
        <w:szCs w:val="21"/>
      </w:rPr>
      <w:fldChar w:fldCharType="separate"/>
    </w:r>
    <w:r w:rsidR="00F927D8">
      <w:rPr>
        <w:rFonts w:ascii="Times New Roman" w:hAnsi="Times New Roman"/>
        <w:noProof/>
        <w:kern w:val="0"/>
        <w:szCs w:val="21"/>
      </w:rPr>
      <w:t>2</w:t>
    </w:r>
    <w:r>
      <w:rPr>
        <w:rFonts w:ascii="Times New Roman" w:hAnsi="Times New Roman"/>
        <w:kern w:val="0"/>
        <w:szCs w:val="21"/>
      </w:rPr>
      <w:fldChar w:fldCharType="end"/>
    </w:r>
    <w:r>
      <w:rPr>
        <w:rFonts w:ascii="Times New Roman" w:hAnsi="Times New Roman"/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D9E62" w14:textId="77777777" w:rsidR="002F2EBF" w:rsidRDefault="002F2EBF">
      <w:r>
        <w:separator/>
      </w:r>
    </w:p>
  </w:footnote>
  <w:footnote w:type="continuationSeparator" w:id="0">
    <w:p w14:paraId="24F894A5" w14:textId="77777777" w:rsidR="002F2EBF" w:rsidRDefault="002F2E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3E25B" w14:textId="77777777" w:rsidR="00D82A99" w:rsidRPr="00977D81" w:rsidRDefault="00D82A99" w:rsidP="00977D81">
    <w:pPr>
      <w:pStyle w:val="a3"/>
      <w:ind w:firstLineChars="2100" w:firstLine="4410"/>
      <w:rPr>
        <w:shd w:val="pct15" w:color="auto" w:fill="FFFFF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15"/>
  <w:drawingGridVerticalSpacing w:val="26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AB"/>
    <w:rsid w:val="0000276C"/>
    <w:rsid w:val="000061CC"/>
    <w:rsid w:val="000114FB"/>
    <w:rsid w:val="000157D8"/>
    <w:rsid w:val="00021F87"/>
    <w:rsid w:val="00026907"/>
    <w:rsid w:val="00031BFE"/>
    <w:rsid w:val="00050523"/>
    <w:rsid w:val="00054A8E"/>
    <w:rsid w:val="0006428B"/>
    <w:rsid w:val="00082E57"/>
    <w:rsid w:val="00082F57"/>
    <w:rsid w:val="00086F2A"/>
    <w:rsid w:val="0009072E"/>
    <w:rsid w:val="00094137"/>
    <w:rsid w:val="000E1C45"/>
    <w:rsid w:val="000F2BEE"/>
    <w:rsid w:val="000F5C81"/>
    <w:rsid w:val="001030C9"/>
    <w:rsid w:val="001035A9"/>
    <w:rsid w:val="00110A6E"/>
    <w:rsid w:val="00127A4B"/>
    <w:rsid w:val="00176B39"/>
    <w:rsid w:val="00192FF7"/>
    <w:rsid w:val="001A2C58"/>
    <w:rsid w:val="001B23ED"/>
    <w:rsid w:val="001B6F58"/>
    <w:rsid w:val="001C3425"/>
    <w:rsid w:val="001C34F9"/>
    <w:rsid w:val="001C4EB1"/>
    <w:rsid w:val="001F15CC"/>
    <w:rsid w:val="001F513B"/>
    <w:rsid w:val="00205267"/>
    <w:rsid w:val="002119E5"/>
    <w:rsid w:val="00211A5F"/>
    <w:rsid w:val="002157AD"/>
    <w:rsid w:val="00221F4D"/>
    <w:rsid w:val="002329D8"/>
    <w:rsid w:val="00232C46"/>
    <w:rsid w:val="00235A91"/>
    <w:rsid w:val="00236A70"/>
    <w:rsid w:val="00242CB6"/>
    <w:rsid w:val="002611A8"/>
    <w:rsid w:val="00282533"/>
    <w:rsid w:val="00296850"/>
    <w:rsid w:val="002A503F"/>
    <w:rsid w:val="002B1C41"/>
    <w:rsid w:val="002D5EFD"/>
    <w:rsid w:val="002E32F1"/>
    <w:rsid w:val="002E6344"/>
    <w:rsid w:val="002F085D"/>
    <w:rsid w:val="002F2EBF"/>
    <w:rsid w:val="00311DC1"/>
    <w:rsid w:val="003141E0"/>
    <w:rsid w:val="0033534E"/>
    <w:rsid w:val="003831EF"/>
    <w:rsid w:val="00391571"/>
    <w:rsid w:val="00395AF1"/>
    <w:rsid w:val="00397BDE"/>
    <w:rsid w:val="00397EBF"/>
    <w:rsid w:val="003D04F9"/>
    <w:rsid w:val="003D435B"/>
    <w:rsid w:val="00403B2F"/>
    <w:rsid w:val="004055BA"/>
    <w:rsid w:val="004516EB"/>
    <w:rsid w:val="00456970"/>
    <w:rsid w:val="00467BFE"/>
    <w:rsid w:val="00482E03"/>
    <w:rsid w:val="00491FA1"/>
    <w:rsid w:val="004A38FD"/>
    <w:rsid w:val="004A7059"/>
    <w:rsid w:val="004F1319"/>
    <w:rsid w:val="00500F48"/>
    <w:rsid w:val="005220E7"/>
    <w:rsid w:val="0052470E"/>
    <w:rsid w:val="00540E2D"/>
    <w:rsid w:val="005439F4"/>
    <w:rsid w:val="0057259A"/>
    <w:rsid w:val="00583B1C"/>
    <w:rsid w:val="005846E0"/>
    <w:rsid w:val="00586944"/>
    <w:rsid w:val="005926CD"/>
    <w:rsid w:val="005A04BA"/>
    <w:rsid w:val="005A2A92"/>
    <w:rsid w:val="005C13C4"/>
    <w:rsid w:val="005C60BE"/>
    <w:rsid w:val="005E70D9"/>
    <w:rsid w:val="005F0204"/>
    <w:rsid w:val="00600323"/>
    <w:rsid w:val="006076CE"/>
    <w:rsid w:val="00612C5A"/>
    <w:rsid w:val="00624A0D"/>
    <w:rsid w:val="00626225"/>
    <w:rsid w:val="0063408C"/>
    <w:rsid w:val="00637BFB"/>
    <w:rsid w:val="006427AB"/>
    <w:rsid w:val="0064359F"/>
    <w:rsid w:val="00650851"/>
    <w:rsid w:val="0066437A"/>
    <w:rsid w:val="006830F4"/>
    <w:rsid w:val="006857E6"/>
    <w:rsid w:val="006A0676"/>
    <w:rsid w:val="006C001A"/>
    <w:rsid w:val="006C2625"/>
    <w:rsid w:val="006C3C45"/>
    <w:rsid w:val="006C5A98"/>
    <w:rsid w:val="006D0017"/>
    <w:rsid w:val="006D2575"/>
    <w:rsid w:val="006D7D3C"/>
    <w:rsid w:val="006E2A9B"/>
    <w:rsid w:val="006E2B7D"/>
    <w:rsid w:val="006E3C5E"/>
    <w:rsid w:val="006E51B4"/>
    <w:rsid w:val="006F126E"/>
    <w:rsid w:val="006F3124"/>
    <w:rsid w:val="006F68EB"/>
    <w:rsid w:val="0070333B"/>
    <w:rsid w:val="007168AF"/>
    <w:rsid w:val="00723826"/>
    <w:rsid w:val="00737EC2"/>
    <w:rsid w:val="00750D23"/>
    <w:rsid w:val="00760575"/>
    <w:rsid w:val="00770C1E"/>
    <w:rsid w:val="00772C9B"/>
    <w:rsid w:val="00791642"/>
    <w:rsid w:val="007971F4"/>
    <w:rsid w:val="007F46A5"/>
    <w:rsid w:val="007F70DB"/>
    <w:rsid w:val="00801722"/>
    <w:rsid w:val="00821678"/>
    <w:rsid w:val="00823629"/>
    <w:rsid w:val="008245B8"/>
    <w:rsid w:val="008268FD"/>
    <w:rsid w:val="008725E5"/>
    <w:rsid w:val="00877765"/>
    <w:rsid w:val="00893212"/>
    <w:rsid w:val="008D66E4"/>
    <w:rsid w:val="008E1E72"/>
    <w:rsid w:val="008E2D61"/>
    <w:rsid w:val="008F3EAA"/>
    <w:rsid w:val="009022A7"/>
    <w:rsid w:val="00903A5E"/>
    <w:rsid w:val="00907A7E"/>
    <w:rsid w:val="00913769"/>
    <w:rsid w:val="0092021E"/>
    <w:rsid w:val="00920588"/>
    <w:rsid w:val="009208C3"/>
    <w:rsid w:val="009547EF"/>
    <w:rsid w:val="0097078E"/>
    <w:rsid w:val="00977333"/>
    <w:rsid w:val="00977D81"/>
    <w:rsid w:val="00992979"/>
    <w:rsid w:val="0099738F"/>
    <w:rsid w:val="009A39D5"/>
    <w:rsid w:val="009B0BC5"/>
    <w:rsid w:val="009C2D22"/>
    <w:rsid w:val="009D0732"/>
    <w:rsid w:val="009E7CAA"/>
    <w:rsid w:val="009F64B3"/>
    <w:rsid w:val="00A22179"/>
    <w:rsid w:val="00A23EAF"/>
    <w:rsid w:val="00A35DC6"/>
    <w:rsid w:val="00A3634F"/>
    <w:rsid w:val="00A51B3A"/>
    <w:rsid w:val="00A63877"/>
    <w:rsid w:val="00A74108"/>
    <w:rsid w:val="00A825E8"/>
    <w:rsid w:val="00A85763"/>
    <w:rsid w:val="00A87796"/>
    <w:rsid w:val="00A97550"/>
    <w:rsid w:val="00AA241D"/>
    <w:rsid w:val="00AA544F"/>
    <w:rsid w:val="00AA57E1"/>
    <w:rsid w:val="00AC58C3"/>
    <w:rsid w:val="00AE1F21"/>
    <w:rsid w:val="00AE531C"/>
    <w:rsid w:val="00B114A5"/>
    <w:rsid w:val="00B11D0A"/>
    <w:rsid w:val="00B26145"/>
    <w:rsid w:val="00B61ED0"/>
    <w:rsid w:val="00B73817"/>
    <w:rsid w:val="00BB42C3"/>
    <w:rsid w:val="00BE20D0"/>
    <w:rsid w:val="00BE59C6"/>
    <w:rsid w:val="00C270F1"/>
    <w:rsid w:val="00C3222E"/>
    <w:rsid w:val="00C434AC"/>
    <w:rsid w:val="00C579B7"/>
    <w:rsid w:val="00C64FA2"/>
    <w:rsid w:val="00C662BC"/>
    <w:rsid w:val="00C721F2"/>
    <w:rsid w:val="00C752E0"/>
    <w:rsid w:val="00C7545C"/>
    <w:rsid w:val="00C92653"/>
    <w:rsid w:val="00CA1758"/>
    <w:rsid w:val="00CA4A26"/>
    <w:rsid w:val="00CC2142"/>
    <w:rsid w:val="00CE4037"/>
    <w:rsid w:val="00CE6DFF"/>
    <w:rsid w:val="00CF1683"/>
    <w:rsid w:val="00CF3ED6"/>
    <w:rsid w:val="00CF4C66"/>
    <w:rsid w:val="00D07352"/>
    <w:rsid w:val="00D22730"/>
    <w:rsid w:val="00D502C4"/>
    <w:rsid w:val="00D60F01"/>
    <w:rsid w:val="00D64C9A"/>
    <w:rsid w:val="00D654AB"/>
    <w:rsid w:val="00D750C9"/>
    <w:rsid w:val="00D82A99"/>
    <w:rsid w:val="00D87152"/>
    <w:rsid w:val="00DA0E09"/>
    <w:rsid w:val="00DA1CA3"/>
    <w:rsid w:val="00DB43C6"/>
    <w:rsid w:val="00DD2B50"/>
    <w:rsid w:val="00DD3770"/>
    <w:rsid w:val="00DD5EC8"/>
    <w:rsid w:val="00DE05C1"/>
    <w:rsid w:val="00DE1C98"/>
    <w:rsid w:val="00DE2CC0"/>
    <w:rsid w:val="00DF4DEA"/>
    <w:rsid w:val="00E11D1B"/>
    <w:rsid w:val="00E1601E"/>
    <w:rsid w:val="00E25C63"/>
    <w:rsid w:val="00E35BCE"/>
    <w:rsid w:val="00E769B3"/>
    <w:rsid w:val="00E8647F"/>
    <w:rsid w:val="00E87DF5"/>
    <w:rsid w:val="00E9344D"/>
    <w:rsid w:val="00EC6396"/>
    <w:rsid w:val="00ED12D0"/>
    <w:rsid w:val="00ED1E5A"/>
    <w:rsid w:val="00EF3428"/>
    <w:rsid w:val="00F1178A"/>
    <w:rsid w:val="00F12D3A"/>
    <w:rsid w:val="00F15C75"/>
    <w:rsid w:val="00F22FEE"/>
    <w:rsid w:val="00F345BB"/>
    <w:rsid w:val="00F46C90"/>
    <w:rsid w:val="00F50D02"/>
    <w:rsid w:val="00F743A4"/>
    <w:rsid w:val="00F805AA"/>
    <w:rsid w:val="00F927D8"/>
    <w:rsid w:val="00FC0A00"/>
    <w:rsid w:val="00FC624F"/>
    <w:rsid w:val="00FF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ADD397C"/>
  <w15:chartTrackingRefBased/>
  <w15:docId w15:val="{B868CB98-7EB2-4ED3-BEB7-79A7C52B0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12C5A"/>
    <w:pPr>
      <w:widowControl w:val="0"/>
      <w:jc w:val="both"/>
    </w:pPr>
    <w:rPr>
      <w:kern w:val="2"/>
      <w:sz w:val="21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035A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1035A9"/>
    <w:pPr>
      <w:tabs>
        <w:tab w:val="center" w:pos="4252"/>
        <w:tab w:val="right" w:pos="8504"/>
      </w:tabs>
      <w:snapToGrid w:val="0"/>
    </w:pPr>
  </w:style>
  <w:style w:type="paragraph" w:customStyle="1" w:styleId="a5">
    <w:name w:val="一太郎"/>
    <w:rsid w:val="0000276C"/>
    <w:pPr>
      <w:widowControl w:val="0"/>
      <w:wordWrap w:val="0"/>
      <w:autoSpaceDE w:val="0"/>
      <w:autoSpaceDN w:val="0"/>
      <w:adjustRightInd w:val="0"/>
      <w:spacing w:line="322" w:lineRule="exact"/>
      <w:jc w:val="both"/>
    </w:pPr>
    <w:rPr>
      <w:rFonts w:ascii="Times New Roman" w:hAnsi="Times New Roman" w:cs="MS Mincho"/>
      <w:spacing w:val="3"/>
      <w:sz w:val="22"/>
      <w:szCs w:val="22"/>
      <w:lang w:eastAsia="ja-JP"/>
    </w:rPr>
  </w:style>
  <w:style w:type="table" w:styleId="a6">
    <w:name w:val="Table Grid"/>
    <w:basedOn w:val="a1"/>
    <w:rsid w:val="0000276C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1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（地位確認等　申立書）</vt:lpstr>
      <vt:lpstr>（地位確認等　申立書）</vt:lpstr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（地位確認等　申立書）</dc:title>
  <dc:subject/>
  <dc:creator>最高裁判所</dc:creator>
  <cp:keywords/>
  <dc:description/>
  <cp:lastModifiedBy>Sun Shubin Malaysia</cp:lastModifiedBy>
  <cp:revision>195</cp:revision>
  <cp:lastPrinted>2021-12-05T16:28:00Z</cp:lastPrinted>
  <dcterms:created xsi:type="dcterms:W3CDTF">2021-11-13T08:23:00Z</dcterms:created>
  <dcterms:modified xsi:type="dcterms:W3CDTF">2021-12-05T16:29:00Z</dcterms:modified>
</cp:coreProperties>
</file>