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33C6441C" w:rsidR="00F244C2" w:rsidRDefault="00297DD0" w:rsidP="00F244C2">
      <w:pPr>
        <w:textAlignment w:val="baseline"/>
        <w:rPr>
          <w:rFonts w:ascii="MS Mincho" w:eastAsia="MS Mincho" w:hAnsi="Times New Roman" w:cs="Times New Roman"/>
          <w:strike/>
          <w:color w:val="000000"/>
          <w:spacing w:val="12"/>
          <w:kern w:val="0"/>
          <w:sz w:val="24"/>
          <w:szCs w:val="24"/>
        </w:rPr>
      </w:pPr>
      <w:r w:rsidRPr="0081295F">
        <w:rPr>
          <w:rFonts w:ascii="Times New Roman" w:eastAsia="MS Mincho" w:hAnsi="Times New Roman" w:cs="MS Mincho" w:hint="eastAsia"/>
          <w:strike/>
          <w:color w:val="000000"/>
          <w:kern w:val="0"/>
          <w:sz w:val="24"/>
          <w:szCs w:val="24"/>
        </w:rPr>
        <w:t>令和</w:t>
      </w:r>
      <w:r w:rsidR="008C52B3" w:rsidRPr="0081295F">
        <w:rPr>
          <w:rFonts w:ascii="Times New Roman" w:eastAsia="MS Mincho" w:hAnsi="Times New Roman" w:cs="MS Mincho" w:hint="eastAsia"/>
          <w:strike/>
          <w:color w:val="000000"/>
          <w:kern w:val="0"/>
          <w:sz w:val="24"/>
          <w:szCs w:val="24"/>
        </w:rPr>
        <w:t>３</w:t>
      </w:r>
      <w:r w:rsidR="00F244C2" w:rsidRPr="0081295F">
        <w:rPr>
          <w:rFonts w:ascii="Times New Roman" w:eastAsia="MS Mincho" w:hAnsi="Times New Roman" w:cs="MS Mincho" w:hint="eastAsia"/>
          <w:strike/>
          <w:color w:val="000000"/>
          <w:kern w:val="0"/>
          <w:sz w:val="24"/>
          <w:szCs w:val="24"/>
        </w:rPr>
        <w:t>年（</w:t>
      </w:r>
      <w:r w:rsidR="008C52B3" w:rsidRPr="0081295F">
        <w:rPr>
          <w:rFonts w:ascii="Times New Roman" w:eastAsia="MS Mincho" w:hAnsi="Times New Roman" w:cs="MS Mincho" w:hint="eastAsia"/>
          <w:strike/>
          <w:color w:val="000000"/>
          <w:kern w:val="0"/>
          <w:sz w:val="24"/>
          <w:szCs w:val="24"/>
        </w:rPr>
        <w:t>ヨ</w:t>
      </w:r>
      <w:r w:rsidR="00F244C2" w:rsidRPr="0081295F">
        <w:rPr>
          <w:rFonts w:ascii="Times New Roman" w:eastAsia="MS Mincho" w:hAnsi="Times New Roman" w:cs="MS Mincho" w:hint="eastAsia"/>
          <w:strike/>
          <w:color w:val="000000"/>
          <w:kern w:val="0"/>
          <w:sz w:val="24"/>
          <w:szCs w:val="24"/>
        </w:rPr>
        <w:t>）第</w:t>
      </w:r>
      <w:r w:rsidR="008C52B3" w:rsidRPr="0081295F">
        <w:rPr>
          <w:rFonts w:ascii="Times New Roman" w:eastAsia="MS Mincho" w:hAnsi="Times New Roman" w:cs="MS Mincho" w:hint="eastAsia"/>
          <w:strike/>
          <w:color w:val="000000"/>
          <w:kern w:val="0"/>
          <w:sz w:val="24"/>
          <w:szCs w:val="24"/>
        </w:rPr>
        <w:t>３３６７</w:t>
      </w:r>
      <w:r w:rsidR="00F244C2" w:rsidRPr="0081295F">
        <w:rPr>
          <w:rFonts w:ascii="Times New Roman" w:eastAsia="MS Mincho" w:hAnsi="Times New Roman" w:cs="MS Mincho" w:hint="eastAsia"/>
          <w:strike/>
          <w:color w:val="000000"/>
          <w:kern w:val="0"/>
          <w:sz w:val="24"/>
          <w:szCs w:val="24"/>
        </w:rPr>
        <w:t xml:space="preserve">号　</w:t>
      </w:r>
      <w:r w:rsidR="008C52B3" w:rsidRPr="0081295F">
        <w:rPr>
          <w:rFonts w:ascii="Times New Roman" w:eastAsia="MS Mincho" w:hAnsi="Times New Roman" w:cs="MS Mincho" w:hint="eastAsia"/>
          <w:strike/>
          <w:color w:val="000000"/>
          <w:kern w:val="0"/>
          <w:sz w:val="24"/>
          <w:szCs w:val="24"/>
        </w:rPr>
        <w:t>動産仮処分命令申立事件</w:t>
      </w:r>
      <w:r w:rsidR="00F244C2" w:rsidRPr="0081295F">
        <w:rPr>
          <w:rFonts w:ascii="Times New Roman" w:eastAsia="MS Mincho" w:hAnsi="Times New Roman" w:cs="Times New Roman"/>
          <w:strike/>
          <w:color w:val="000000"/>
          <w:kern w:val="0"/>
          <w:sz w:val="24"/>
          <w:szCs w:val="24"/>
        </w:rPr>
        <w:t xml:space="preserve"> </w:t>
      </w:r>
      <w:r w:rsidR="00F244C2" w:rsidRPr="0081295F">
        <w:rPr>
          <w:rFonts w:ascii="Times New Roman" w:eastAsia="MS Mincho" w:hAnsi="Times New Roman" w:cs="MS Mincho" w:hint="eastAsia"/>
          <w:strike/>
          <w:color w:val="000000"/>
          <w:kern w:val="0"/>
          <w:sz w:val="24"/>
          <w:szCs w:val="24"/>
        </w:rPr>
        <w:t xml:space="preserve">　　　　　</w:t>
      </w:r>
      <w:r w:rsidR="00836BE2" w:rsidRPr="0081295F">
        <w:rPr>
          <w:rFonts w:ascii="MS Mincho" w:eastAsia="MS Mincho" w:hAnsi="Times New Roman" w:cs="Times New Roman"/>
          <w:strike/>
          <w:color w:val="000000"/>
          <w:spacing w:val="12"/>
          <w:kern w:val="0"/>
          <w:sz w:val="24"/>
          <w:szCs w:val="24"/>
        </w:rPr>
        <w:t xml:space="preserve"> </w:t>
      </w:r>
    </w:p>
    <w:p w14:paraId="582FA676" w14:textId="5861F540" w:rsidR="0081295F" w:rsidRPr="0081295F" w:rsidRDefault="0081295F" w:rsidP="00F244C2">
      <w:pPr>
        <w:textAlignment w:val="baseline"/>
        <w:rPr>
          <w:rFonts w:ascii="MS Mincho" w:eastAsia="MS Mincho" w:hAnsi="Times New Roman" w:cs="Times New Roman"/>
          <w:color w:val="000000"/>
          <w:spacing w:val="12"/>
          <w:kern w:val="0"/>
          <w:sz w:val="24"/>
          <w:szCs w:val="24"/>
        </w:rPr>
      </w:pPr>
      <w:r w:rsidRPr="0081295F">
        <w:rPr>
          <w:rFonts w:ascii="MS Mincho" w:eastAsia="MS Mincho" w:hAnsi="Times New Roman" w:cs="Times New Roman" w:hint="eastAsia"/>
          <w:color w:val="000000"/>
          <w:spacing w:val="12"/>
          <w:kern w:val="0"/>
          <w:sz w:val="24"/>
          <w:szCs w:val="24"/>
        </w:rPr>
        <w:t xml:space="preserve">令和３年（ヨ）第２１０６４号　動産の引渡断行仮処分命令申立事件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3D8DE08D" w14:textId="77777777" w:rsidR="0081295F" w:rsidRPr="0081295F" w:rsidRDefault="0081295F" w:rsidP="0081295F">
      <w:pPr>
        <w:textAlignment w:val="baseline"/>
        <w:rPr>
          <w:rFonts w:ascii="Times New Roman" w:eastAsia="MS Mincho" w:hAnsi="Times New Roman" w:cs="MS Mincho"/>
          <w:color w:val="000000"/>
          <w:kern w:val="0"/>
          <w:sz w:val="24"/>
          <w:szCs w:val="24"/>
          <w:lang w:eastAsia="zh-CN"/>
        </w:rPr>
      </w:pPr>
      <w:r w:rsidRPr="0081295F">
        <w:rPr>
          <w:rFonts w:ascii="Times New Roman" w:eastAsia="MS Mincho" w:hAnsi="Times New Roman" w:cs="MS Mincho" w:hint="eastAsia"/>
          <w:color w:val="000000"/>
          <w:kern w:val="0"/>
          <w:sz w:val="24"/>
          <w:szCs w:val="24"/>
          <w:lang w:eastAsia="zh-CN"/>
        </w:rPr>
        <w:t xml:space="preserve">　　　　　　　　　　　　　　　　　　　　　　　　　令和０３年１２月０６日</w:t>
      </w:r>
    </w:p>
    <w:p w14:paraId="06EC597E" w14:textId="77777777" w:rsidR="0081295F" w:rsidRPr="0081295F" w:rsidRDefault="0081295F" w:rsidP="0081295F">
      <w:pPr>
        <w:textAlignment w:val="baseline"/>
        <w:rPr>
          <w:rFonts w:ascii="Times New Roman" w:eastAsia="MS Mincho" w:hAnsi="Times New Roman" w:cs="MS Mincho"/>
          <w:color w:val="000000"/>
          <w:kern w:val="0"/>
          <w:sz w:val="24"/>
          <w:szCs w:val="24"/>
          <w:lang w:eastAsia="zh-CN"/>
        </w:rPr>
      </w:pPr>
    </w:p>
    <w:p w14:paraId="171FEF91" w14:textId="3EBC6C16" w:rsidR="00F244C2" w:rsidRDefault="0081295F" w:rsidP="0081295F">
      <w:pPr>
        <w:textAlignment w:val="baseline"/>
        <w:rPr>
          <w:rFonts w:ascii="Times New Roman" w:eastAsia="宋体" w:hAnsi="Times New Roman" w:cs="MS Mincho"/>
          <w:color w:val="000000"/>
          <w:kern w:val="0"/>
          <w:sz w:val="24"/>
          <w:szCs w:val="24"/>
          <w:lang w:eastAsia="zh-CN"/>
        </w:rPr>
      </w:pPr>
      <w:r w:rsidRPr="0081295F">
        <w:rPr>
          <w:rFonts w:ascii="Times New Roman" w:eastAsia="MS Mincho" w:hAnsi="Times New Roman" w:cs="MS Mincho" w:hint="eastAsia"/>
          <w:color w:val="000000"/>
          <w:kern w:val="0"/>
          <w:sz w:val="24"/>
          <w:szCs w:val="24"/>
          <w:lang w:eastAsia="zh-CN"/>
        </w:rPr>
        <w:t xml:space="preserve">　東京地方裁判所民事第３３部　御中</w:t>
      </w:r>
    </w:p>
    <w:p w14:paraId="5D8B65A7" w14:textId="77777777" w:rsidR="0081295F" w:rsidRPr="0081295F" w:rsidRDefault="0081295F" w:rsidP="0081295F">
      <w:pPr>
        <w:textAlignment w:val="baseline"/>
        <w:rPr>
          <w:rFonts w:ascii="MS Mincho" w:eastAsia="宋体"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lang w:eastAsia="zh-CN"/>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rPr>
        <w:t>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42ACBF19" w14:textId="29E54F80" w:rsidR="0043271E" w:rsidRPr="00753718" w:rsidRDefault="005A2D3D" w:rsidP="003F477D">
      <w:pPr>
        <w:ind w:firstLineChars="100" w:firstLine="221"/>
        <w:textAlignment w:val="baseline"/>
        <w:rPr>
          <w:rFonts w:asciiTheme="minorEastAsia" w:hAnsiTheme="minorEastAsia" w:cs="Times New Roman"/>
          <w:color w:val="000000"/>
          <w:spacing w:val="12"/>
          <w:kern w:val="0"/>
          <w:sz w:val="24"/>
          <w:szCs w:val="24"/>
        </w:rPr>
      </w:pPr>
      <w:r>
        <w:rPr>
          <w:rFonts w:hint="eastAsia"/>
        </w:rPr>
        <w:t>3</w:t>
      </w:r>
      <w:r w:rsidR="0043271E" w:rsidRPr="00753718">
        <w:rPr>
          <w:rFonts w:asciiTheme="minorEastAsia" w:hAnsiTheme="minorEastAsia" w:cs="Times New Roman" w:hint="eastAsia"/>
          <w:color w:val="000000"/>
          <w:spacing w:val="12"/>
          <w:kern w:val="0"/>
          <w:sz w:val="24"/>
          <w:szCs w:val="24"/>
        </w:rPr>
        <w:t xml:space="preserve">　被告が　原告に対し、雇用契約上の権利を有する地位にあることを確認する。</w:t>
      </w:r>
    </w:p>
    <w:p w14:paraId="782C0390" w14:textId="218908E1" w:rsidR="0043271E" w:rsidRPr="00753718" w:rsidRDefault="005A2D3D" w:rsidP="005A2D3D">
      <w:pPr>
        <w:ind w:leftChars="50" w:left="111" w:firstLineChars="50" w:firstLine="138"/>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4</w:t>
      </w:r>
      <w:r w:rsidR="0043271E" w:rsidRPr="00753718">
        <w:rPr>
          <w:rFonts w:asciiTheme="minorEastAsia" w:hAnsiTheme="minorEastAsia" w:cs="Times New Roman" w:hint="eastAsia"/>
          <w:color w:val="000000"/>
          <w:spacing w:val="12"/>
          <w:kern w:val="0"/>
          <w:sz w:val="24"/>
          <w:szCs w:val="24"/>
        </w:rPr>
        <w:t xml:space="preserve">　原告は　被告に対し、令和３年９月から毎月末日限りそれぞれ金４１６，６６７円及びこれらに対する各支払日の翌日から支払い済みまで年３％の割合による金員を支払え。</w:t>
      </w:r>
    </w:p>
    <w:p w14:paraId="4B919137" w14:textId="407B0EC3" w:rsidR="0043271E" w:rsidRPr="00753718" w:rsidRDefault="003F477D" w:rsidP="003F477D">
      <w:pPr>
        <w:ind w:leftChars="50" w:left="111" w:firstLineChars="50" w:firstLine="138"/>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5</w:t>
      </w:r>
      <w:r w:rsidR="0043271E" w:rsidRPr="00753718">
        <w:rPr>
          <w:rFonts w:asciiTheme="minorEastAsia" w:hAnsiTheme="minorEastAsia" w:cs="Times New Roman" w:hint="eastAsia"/>
          <w:color w:val="000000"/>
          <w:spacing w:val="12"/>
          <w:kern w:val="0"/>
          <w:sz w:val="24"/>
          <w:szCs w:val="24"/>
        </w:rPr>
        <w:t xml:space="preserve">　被告のクレジットカード返済遅延の利息と罰金などは原告の負担とする。及びその関連の信用毀損の影響を除去する。</w:t>
      </w:r>
    </w:p>
    <w:p w14:paraId="2A7CC605" w14:textId="39A8B6A2" w:rsidR="0043271E" w:rsidRPr="00753718" w:rsidRDefault="003F477D" w:rsidP="00240591">
      <w:pPr>
        <w:ind w:firstLineChars="100" w:firstLine="275"/>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6</w:t>
      </w:r>
      <w:r w:rsidR="0043271E" w:rsidRPr="00753718">
        <w:rPr>
          <w:rFonts w:asciiTheme="minorEastAsia" w:hAnsiTheme="minorEastAsia" w:cs="Times New Roman" w:hint="eastAsia"/>
          <w:color w:val="000000"/>
          <w:spacing w:val="12"/>
          <w:kern w:val="0"/>
          <w:sz w:val="24"/>
          <w:szCs w:val="24"/>
        </w:rPr>
        <w:t xml:space="preserve">　原告は、その従業員らをして、被告に対する、被告が精神的苦痛を受け</w:t>
      </w:r>
      <w:r w:rsidR="0043271E" w:rsidRPr="00753718">
        <w:rPr>
          <w:rFonts w:asciiTheme="minorEastAsia" w:hAnsiTheme="minorEastAsia" w:cs="Times New Roman" w:hint="eastAsia"/>
          <w:color w:val="000000"/>
          <w:spacing w:val="12"/>
          <w:kern w:val="0"/>
          <w:sz w:val="24"/>
          <w:szCs w:val="24"/>
        </w:rPr>
        <w:lastRenderedPageBreak/>
        <w:t>る言動をさせない措置を講ぜよ。被告が受ける半年の精神的損害に対する賠償は以下のとおりである。</w:t>
      </w:r>
    </w:p>
    <w:p w14:paraId="0FC57BE5" w14:textId="77777777" w:rsidR="0043271E" w:rsidRPr="00753718" w:rsidRDefault="0043271E" w:rsidP="00753718">
      <w:pPr>
        <w:ind w:left="264" w:hanging="264"/>
        <w:textAlignment w:val="baseline"/>
        <w:rPr>
          <w:rFonts w:asciiTheme="minorEastAsia" w:hAnsiTheme="minorEastAsia" w:cs="Times New Roman"/>
          <w:color w:val="000000"/>
          <w:spacing w:val="12"/>
          <w:kern w:val="0"/>
          <w:sz w:val="24"/>
          <w:szCs w:val="24"/>
        </w:rPr>
      </w:pPr>
      <w:r w:rsidRPr="00753718">
        <w:rPr>
          <w:rFonts w:asciiTheme="minorEastAsia" w:hAnsiTheme="minorEastAsia" w:cs="Times New Roman" w:hint="eastAsia"/>
          <w:color w:val="000000"/>
          <w:spacing w:val="12"/>
          <w:kern w:val="0"/>
          <w:sz w:val="24"/>
          <w:szCs w:val="24"/>
        </w:rPr>
        <w:t xml:space="preserve">　（１）慰謝料　２００万円</w:t>
      </w:r>
    </w:p>
    <w:p w14:paraId="31D66C97" w14:textId="262EBE02" w:rsidR="00071F24" w:rsidRPr="00071F24" w:rsidRDefault="0043271E" w:rsidP="00753718">
      <w:pPr>
        <w:ind w:left="264" w:hanging="264"/>
        <w:textAlignment w:val="baseline"/>
        <w:rPr>
          <w:rFonts w:asciiTheme="minorEastAsia" w:hAnsiTheme="minorEastAsia" w:cs="Times New Roman"/>
          <w:color w:val="000000"/>
          <w:spacing w:val="12"/>
          <w:kern w:val="0"/>
          <w:sz w:val="24"/>
          <w:szCs w:val="24"/>
        </w:rPr>
      </w:pPr>
      <w:r w:rsidRPr="00753718">
        <w:rPr>
          <w:rFonts w:asciiTheme="minorEastAsia" w:hAnsiTheme="minorEastAsia" w:cs="Times New Roman" w:hint="eastAsia"/>
          <w:color w:val="000000"/>
          <w:spacing w:val="12"/>
          <w:kern w:val="0"/>
          <w:sz w:val="24"/>
          <w:szCs w:val="24"/>
        </w:rPr>
        <w:t xml:space="preserve">　７　原告は　被告が２０２１年９月から　発生する医療費用を　全て賠償すること。</w:t>
      </w: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1931A3B0"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w:t>
      </w:r>
      <w:r w:rsidR="00512D45">
        <w:rPr>
          <w:rFonts w:asciiTheme="minorEastAsia" w:hAnsiTheme="minorEastAsia" w:cs="MS Mincho" w:hint="eastAsia"/>
          <w:color w:val="000000"/>
          <w:kern w:val="0"/>
          <w:sz w:val="24"/>
          <w:szCs w:val="24"/>
        </w:rPr>
        <w:t>無効</w:t>
      </w:r>
      <w:r w:rsidR="0050667C" w:rsidRPr="009B5E99">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2D31FE0D" w:rsidR="00F244C2" w:rsidRPr="008C0FC1" w:rsidRDefault="0049233A" w:rsidP="00965889">
      <w:pPr>
        <w:ind w:leftChars="113" w:left="707" w:hangingChars="182" w:hanging="457"/>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w:t>
      </w:r>
      <w:r w:rsidR="00512D45">
        <w:rPr>
          <w:rFonts w:asciiTheme="minorEastAsia" w:hAnsiTheme="minorEastAsia" w:cs="MS Mincho" w:hint="eastAsia"/>
          <w:color w:val="000000"/>
          <w:kern w:val="0"/>
          <w:sz w:val="24"/>
          <w:szCs w:val="24"/>
        </w:rPr>
        <w:t>無効</w:t>
      </w:r>
      <w:r w:rsidR="00F244C2"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1964E5E2" w:rsidR="00707FE4" w:rsidRDefault="00D01EFE" w:rsidP="00965889">
      <w:pPr>
        <w:ind w:leftChars="100" w:left="565" w:hangingChars="137" w:hanging="34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w:t>
      </w:r>
      <w:r w:rsidR="009E7F6E">
        <w:rPr>
          <w:rFonts w:asciiTheme="minorEastAsia" w:hAnsiTheme="minorEastAsia" w:cs="MS Mincho" w:hint="eastAsia"/>
          <w:color w:val="000000"/>
          <w:kern w:val="0"/>
          <w:sz w:val="24"/>
          <w:szCs w:val="24"/>
        </w:rPr>
        <w:t>無効</w:t>
      </w:r>
      <w:r w:rsidR="00707FE4"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1829E3BD" w14:textId="4819E5D5" w:rsidR="0081295F" w:rsidRPr="00463507" w:rsidRDefault="0081295F" w:rsidP="006B0735">
      <w:pPr>
        <w:ind w:firstLineChars="50" w:firstLine="126"/>
        <w:textAlignment w:val="baseline"/>
        <w:rPr>
          <w:rFonts w:asciiTheme="minorEastAsia" w:hAnsiTheme="minorEastAsia" w:cs="MS Mincho"/>
          <w:color w:val="000000"/>
          <w:kern w:val="0"/>
          <w:sz w:val="24"/>
          <w:szCs w:val="24"/>
        </w:rPr>
      </w:pPr>
      <w:r w:rsidRPr="00463507">
        <w:rPr>
          <w:rFonts w:asciiTheme="minorEastAsia" w:hAnsiTheme="minorEastAsia" w:cs="MS Mincho"/>
          <w:color w:val="000000"/>
          <w:kern w:val="0"/>
          <w:sz w:val="24"/>
          <w:szCs w:val="24"/>
        </w:rPr>
        <w:t>５　原告の「申立書補充書」（令和３年１１月１７日）第１は否認する。本件解雇が無効であることは，後記第４，第５で詳述するとおりである。</w:t>
      </w:r>
    </w:p>
    <w:p w14:paraId="1A127E0A" w14:textId="3CBD4787" w:rsidR="0081295F" w:rsidRPr="00463507" w:rsidRDefault="0081295F" w:rsidP="006B0735">
      <w:pPr>
        <w:ind w:firstLineChars="50" w:firstLine="126"/>
        <w:textAlignment w:val="baseline"/>
        <w:rPr>
          <w:rFonts w:asciiTheme="minorEastAsia" w:hAnsiTheme="minorEastAsia" w:cs="MS Mincho"/>
          <w:color w:val="000000"/>
          <w:kern w:val="0"/>
          <w:sz w:val="24"/>
          <w:szCs w:val="24"/>
        </w:rPr>
      </w:pPr>
      <w:r w:rsidRPr="00463507">
        <w:rPr>
          <w:rFonts w:asciiTheme="minorEastAsia" w:hAnsiTheme="minorEastAsia" w:cs="MS Mincho"/>
          <w:color w:val="000000"/>
          <w:kern w:val="0"/>
          <w:sz w:val="24"/>
          <w:szCs w:val="24"/>
        </w:rPr>
        <w:t>６　原告の「申立書補充書」（令和３年１１月３０日）第１、第２は否認する。本件解雇が無効であることは，後記第４，第５で詳述するとおりである。</w:t>
      </w:r>
    </w:p>
    <w:p w14:paraId="66555537" w14:textId="77777777" w:rsidR="0022524B" w:rsidRPr="0081295F"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lastRenderedPageBreak/>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B7380D8"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１３　甲第</w:t>
      </w:r>
      <w:r w:rsidRPr="001D7AE5">
        <w:rPr>
          <w:rFonts w:ascii="等线" w:eastAsia="Yu Mincho" w:hAnsi="等线" w:cs="Times New Roman"/>
          <w:strike/>
          <w:spacing w:val="12"/>
          <w:szCs w:val="24"/>
        </w:rPr>
        <w:t>８</w:t>
      </w:r>
      <w:r w:rsidRPr="00482FED">
        <w:rPr>
          <w:rFonts w:ascii="等线" w:hAnsi="等线" w:cs="Times New Roman"/>
          <w:spacing w:val="12"/>
          <w:szCs w:val="24"/>
        </w:rPr>
        <w:t>１３号証の成立は、未知（入職の時、未提示）。</w:t>
      </w:r>
    </w:p>
    <w:p w14:paraId="3922A6B3"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１４　甲第</w:t>
      </w:r>
      <w:r w:rsidRPr="001D7AE5">
        <w:rPr>
          <w:rFonts w:ascii="等线" w:hAnsi="等线" w:cs="Times New Roman"/>
          <w:strike/>
          <w:spacing w:val="12"/>
          <w:szCs w:val="24"/>
        </w:rPr>
        <w:t>８</w:t>
      </w:r>
      <w:r w:rsidRPr="00482FED">
        <w:rPr>
          <w:rFonts w:ascii="等线" w:hAnsi="等线" w:cs="Times New Roman"/>
          <w:spacing w:val="12"/>
          <w:szCs w:val="24"/>
        </w:rPr>
        <w:t>１４号証の成立は、認める。</w:t>
      </w:r>
    </w:p>
    <w:p w14:paraId="27776199"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１５　甲第１５号証の成立は、</w:t>
      </w:r>
      <w:r w:rsidRPr="00637A94">
        <w:rPr>
          <w:rFonts w:ascii="等线" w:hAnsi="等线"/>
          <w:szCs w:val="24"/>
        </w:rPr>
        <w:t>否認する</w:t>
      </w:r>
      <w:r w:rsidRPr="00482FED">
        <w:rPr>
          <w:rFonts w:ascii="等线" w:hAnsi="等线" w:cs="Times New Roman"/>
          <w:spacing w:val="12"/>
          <w:szCs w:val="24"/>
        </w:rPr>
        <w:t>。</w:t>
      </w:r>
    </w:p>
    <w:p w14:paraId="29E7ED7F"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１６　甲第１６号証の成立は、認める。</w:t>
      </w:r>
    </w:p>
    <w:p w14:paraId="418EE7FB"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１７　甲第１</w:t>
      </w:r>
      <w:r>
        <w:rPr>
          <w:rFonts w:ascii="等线" w:hAnsi="等线" w:cs="Times New Roman"/>
          <w:spacing w:val="12"/>
          <w:szCs w:val="24"/>
        </w:rPr>
        <w:t>７</w:t>
      </w:r>
      <w:r w:rsidRPr="00482FED">
        <w:rPr>
          <w:rFonts w:ascii="等线" w:hAnsi="等线" w:cs="Times New Roman"/>
          <w:spacing w:val="12"/>
          <w:szCs w:val="24"/>
        </w:rPr>
        <w:t>号証の成立は、認める。</w:t>
      </w:r>
    </w:p>
    <w:p w14:paraId="22666B47" w14:textId="77777777" w:rsidR="00061A54"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１８　甲第１</w:t>
      </w:r>
      <w:r>
        <w:rPr>
          <w:rFonts w:ascii="等线" w:hAnsi="等线" w:cs="Times New Roman"/>
          <w:spacing w:val="12"/>
          <w:szCs w:val="24"/>
        </w:rPr>
        <w:t>８</w:t>
      </w:r>
      <w:r w:rsidRPr="00482FED">
        <w:rPr>
          <w:rFonts w:ascii="等线" w:hAnsi="等线" w:cs="Times New Roman"/>
          <w:spacing w:val="12"/>
          <w:szCs w:val="24"/>
        </w:rPr>
        <w:t>号証の成立は、認める。</w:t>
      </w:r>
    </w:p>
    <w:p w14:paraId="4E2E51EB" w14:textId="77777777" w:rsidR="00061A54" w:rsidRPr="00482FED" w:rsidRDefault="00061A54" w:rsidP="00061A54">
      <w:pPr>
        <w:ind w:left="1052" w:hanging="1052"/>
        <w:rPr>
          <w:rFonts w:ascii="等线" w:hAnsi="等线" w:cs="Times New Roman"/>
          <w:spacing w:val="12"/>
          <w:szCs w:val="24"/>
        </w:rPr>
      </w:pPr>
      <w:r w:rsidRPr="00482FED">
        <w:rPr>
          <w:rFonts w:ascii="等线" w:hAnsi="等线" w:cs="Times New Roman"/>
          <w:spacing w:val="12"/>
          <w:szCs w:val="24"/>
        </w:rPr>
        <w:t xml:space="preserve">　１</w:t>
      </w:r>
      <w:r>
        <w:rPr>
          <w:rFonts w:ascii="等线" w:hAnsi="等线" w:cs="Times New Roman"/>
          <w:spacing w:val="12"/>
          <w:szCs w:val="24"/>
        </w:rPr>
        <w:t>９</w:t>
      </w:r>
      <w:r w:rsidRPr="00482FED">
        <w:rPr>
          <w:rFonts w:ascii="等线" w:hAnsi="等线" w:cs="Times New Roman"/>
          <w:spacing w:val="12"/>
          <w:szCs w:val="24"/>
        </w:rPr>
        <w:t xml:space="preserve">　甲第１</w:t>
      </w:r>
      <w:r>
        <w:rPr>
          <w:rFonts w:ascii="等线" w:hAnsi="等线" w:cs="Times New Roman"/>
          <w:spacing w:val="12"/>
          <w:szCs w:val="24"/>
        </w:rPr>
        <w:t>９</w:t>
      </w:r>
      <w:r w:rsidRPr="00482FED">
        <w:rPr>
          <w:rFonts w:ascii="等线" w:hAnsi="等线" w:cs="Times New Roman"/>
          <w:spacing w:val="12"/>
          <w:szCs w:val="24"/>
        </w:rPr>
        <w:t>号証の成立は、認める。</w:t>
      </w:r>
    </w:p>
    <w:p w14:paraId="1A171AAB" w14:textId="77777777" w:rsidR="00CF4BFE" w:rsidRPr="00061A54" w:rsidRDefault="00CF4BFE" w:rsidP="00767FE1">
      <w:pPr>
        <w:textAlignment w:val="baseline"/>
        <w:rPr>
          <w:rFonts w:asciiTheme="minorEastAsia" w:hAnsiTheme="minorEastAsia" w:cs="Times New Roman"/>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3BA9D131"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w:t>
      </w:r>
      <w:r w:rsidRPr="0006119C">
        <w:rPr>
          <w:rFonts w:asciiTheme="minorEastAsia" w:hAnsiTheme="minorEastAsia" w:cs="MS Mincho" w:hint="eastAsia"/>
          <w:strike/>
          <w:color w:val="000000"/>
          <w:kern w:val="0"/>
          <w:sz w:val="24"/>
          <w:szCs w:val="24"/>
        </w:rPr>
        <w:t>自動車販売員</w:t>
      </w:r>
      <w:r w:rsidR="0006119C" w:rsidRPr="00D66DA4">
        <w:rPr>
          <w:rFonts w:asciiTheme="minorEastAsia" w:hAnsiTheme="minorEastAsia" w:cs="MS Mincho" w:hint="eastAsia"/>
          <w:kern w:val="0"/>
          <w:sz w:val="24"/>
          <w:szCs w:val="24"/>
        </w:rPr>
        <w:t>エンジニア</w:t>
      </w:r>
      <w:r w:rsidRPr="00D142BD">
        <w:rPr>
          <w:rFonts w:asciiTheme="minorEastAsia" w:hAnsiTheme="minorEastAsia" w:cs="MS Mincho" w:hint="eastAsia"/>
          <w:color w:val="000000"/>
          <w:kern w:val="0"/>
          <w:sz w:val="24"/>
          <w:szCs w:val="24"/>
        </w:rPr>
        <w:t>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閻（エン）様（技術マネージャー）、三浦様（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131027F4" w:rsidR="00BE2FE4" w:rsidRDefault="00BE2FE4" w:rsidP="002A1075">
      <w:pPr>
        <w:ind w:left="709" w:firstLineChars="113" w:firstLine="28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r w:rsidR="004B4E1E">
        <w:rPr>
          <w:rFonts w:asciiTheme="minorEastAsia" w:hAnsiTheme="minorEastAsia" w:cs="MS Mincho" w:hint="eastAsia"/>
          <w:color w:val="000000"/>
          <w:kern w:val="0"/>
          <w:sz w:val="24"/>
          <w:szCs w:val="24"/>
        </w:rPr>
        <w:t xml:space="preserve">会社業務によって　</w:t>
      </w:r>
      <w:r w:rsidR="001C0F56">
        <w:rPr>
          <w:rFonts w:asciiTheme="minorEastAsia" w:hAnsiTheme="minorEastAsia" w:cs="MS Mincho" w:hint="eastAsia"/>
          <w:color w:val="000000"/>
          <w:kern w:val="0"/>
          <w:sz w:val="24"/>
          <w:szCs w:val="24"/>
        </w:rPr>
        <w:t>改善策を提案した。</w:t>
      </w:r>
    </w:p>
    <w:p w14:paraId="2F81F4B1" w14:textId="33BED254"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r w:rsidR="00EF2192">
        <w:rPr>
          <w:rFonts w:asciiTheme="minorEastAsia" w:hAnsiTheme="minorEastAsia" w:cs="MS Mincho" w:hint="eastAsia"/>
          <w:color w:val="000000"/>
          <w:kern w:val="0"/>
          <w:sz w:val="24"/>
          <w:szCs w:val="24"/>
        </w:rPr>
        <w:t>、</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４、</w:t>
      </w:r>
      <w:r w:rsidR="0074023B" w:rsidRPr="00BA6039">
        <w:rPr>
          <w:rFonts w:asciiTheme="minorEastAsia" w:hAnsiTheme="minorEastAsia" w:cs="MS Mincho" w:hint="eastAsia"/>
          <w:color w:val="000000"/>
          <w:kern w:val="0"/>
          <w:sz w:val="24"/>
          <w:szCs w:val="24"/>
        </w:rPr>
        <w:t>乙４の</w:t>
      </w:r>
      <w:r w:rsidR="0074023B">
        <w:rPr>
          <w:rFonts w:asciiTheme="minorEastAsia" w:hAnsiTheme="minorEastAsia" w:cs="MS Mincho" w:hint="eastAsia"/>
          <w:color w:val="000000"/>
          <w:kern w:val="0"/>
          <w:sz w:val="24"/>
          <w:szCs w:val="24"/>
        </w:rPr>
        <w:t>５、</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９</w:t>
      </w:r>
      <w:r w:rsidR="00DE0335">
        <w:rPr>
          <w:rFonts w:asciiTheme="minorEastAsia" w:hAnsiTheme="minorEastAsia" w:cs="MS Mincho" w:hint="eastAsia"/>
          <w:color w:val="000000"/>
          <w:kern w:val="0"/>
          <w:sz w:val="24"/>
          <w:szCs w:val="24"/>
        </w:rPr>
        <w:t>、</w:t>
      </w:r>
      <w:r w:rsidR="00DE0335" w:rsidRPr="00BA6039">
        <w:rPr>
          <w:rFonts w:asciiTheme="minorEastAsia" w:hAnsiTheme="minorEastAsia" w:cs="MS Mincho" w:hint="eastAsia"/>
          <w:color w:val="000000"/>
          <w:kern w:val="0"/>
          <w:sz w:val="24"/>
          <w:szCs w:val="24"/>
        </w:rPr>
        <w:t>乙４の</w:t>
      </w:r>
      <w:r w:rsidR="00DE033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w:t>
      </w:r>
    </w:p>
    <w:p w14:paraId="171FEFA9" w14:textId="17B931BA" w:rsidR="00F244C2" w:rsidRDefault="00F3604D"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プロジェクトの４月と５月のビジネス詐欺事件を　AM本部本部長に告発しました。</w:t>
      </w:r>
      <w:r w:rsidR="00547CB6">
        <w:rPr>
          <w:rFonts w:asciiTheme="minorEastAsia" w:hAnsiTheme="minorEastAsia" w:cs="MS Mincho" w:hint="eastAsia"/>
          <w:color w:val="000000"/>
          <w:kern w:val="0"/>
          <w:sz w:val="24"/>
          <w:szCs w:val="24"/>
        </w:rPr>
        <w:t>このプ</w:t>
      </w:r>
      <w:r w:rsidR="00547CB6">
        <w:rPr>
          <w:rFonts w:asciiTheme="minorEastAsia" w:hAnsiTheme="minorEastAsia" w:cs="MS Mincho" w:hint="eastAsia"/>
          <w:color w:val="000000"/>
          <w:kern w:val="0"/>
          <w:sz w:val="24"/>
          <w:szCs w:val="24"/>
        </w:rPr>
        <w:lastRenderedPageBreak/>
        <w:t>ロジェクトリスクについて　社内の面談は　６月２９日　AM本部長の面談だけだ。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ビジネス詐欺の行為というのは　４月、５月の作業タスクは　プロジェクトの進捗管理表に　作業完了をサインしたが　サーバーに　作業成果物をほぞんしません。ですから　４月、５月の作業タスクの検証作業をスキップし、仕様書の設計不備をしてきしません。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5D2A42F9" w:rsidR="00E3795E" w:rsidRDefault="00391116" w:rsidP="002A1075">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日本</w:t>
      </w:r>
      <w:r w:rsidR="008A28D3">
        <w:rPr>
          <w:rFonts w:asciiTheme="minorEastAsia" w:hAnsiTheme="minorEastAsia" w:cs="Times New Roman" w:hint="eastAsia"/>
          <w:color w:val="000000"/>
          <w:spacing w:val="12"/>
          <w:kern w:val="0"/>
          <w:sz w:val="24"/>
          <w:szCs w:val="24"/>
        </w:rPr>
        <w:t>IT業界</w:t>
      </w:r>
      <w:r>
        <w:rPr>
          <w:rFonts w:asciiTheme="minorEastAsia" w:hAnsiTheme="minorEastAsia" w:cs="Times New Roman" w:hint="eastAsia"/>
          <w:color w:val="000000"/>
          <w:spacing w:val="12"/>
          <w:kern w:val="0"/>
          <w:sz w:val="24"/>
          <w:szCs w:val="24"/>
        </w:rPr>
        <w:t xml:space="preserve">会社は　</w:t>
      </w:r>
      <w:r w:rsidR="00C335F5">
        <w:rPr>
          <w:rFonts w:asciiTheme="minorEastAsia" w:hAnsiTheme="minorEastAsia" w:cs="Times New Roman" w:hint="eastAsia"/>
          <w:color w:val="000000"/>
          <w:spacing w:val="12"/>
          <w:kern w:val="0"/>
          <w:sz w:val="24"/>
          <w:szCs w:val="24"/>
        </w:rPr>
        <w:t>ほとんど　個人</w:t>
      </w:r>
      <w:r w:rsidR="00FA0993">
        <w:rPr>
          <w:rFonts w:asciiTheme="minorEastAsia" w:hAnsiTheme="minorEastAsia" w:cs="Times New Roman" w:hint="eastAsia"/>
          <w:color w:val="000000"/>
          <w:spacing w:val="12"/>
          <w:kern w:val="0"/>
          <w:sz w:val="24"/>
          <w:szCs w:val="24"/>
        </w:rPr>
        <w:t xml:space="preserve">私有のPCを　</w:t>
      </w:r>
      <w:r w:rsidR="009B3EFC">
        <w:rPr>
          <w:rFonts w:asciiTheme="minorEastAsia" w:hAnsiTheme="minorEastAsia" w:cs="Times New Roman" w:hint="eastAsia"/>
          <w:color w:val="000000"/>
          <w:spacing w:val="12"/>
          <w:kern w:val="0"/>
          <w:sz w:val="24"/>
          <w:szCs w:val="24"/>
        </w:rPr>
        <w:t>会社</w:t>
      </w:r>
      <w:r w:rsidR="007F3BA7">
        <w:rPr>
          <w:rFonts w:asciiTheme="minorEastAsia" w:hAnsiTheme="minorEastAsia" w:cs="Times New Roman" w:hint="eastAsia"/>
          <w:color w:val="000000"/>
          <w:spacing w:val="12"/>
          <w:kern w:val="0"/>
          <w:sz w:val="24"/>
          <w:szCs w:val="24"/>
        </w:rPr>
        <w:t>＆</w:t>
      </w:r>
      <w:r w:rsidR="009B3EFC">
        <w:rPr>
          <w:rFonts w:asciiTheme="minorEastAsia" w:hAnsiTheme="minorEastAsia" w:cs="Times New Roman" w:hint="eastAsia"/>
          <w:color w:val="000000"/>
          <w:spacing w:val="12"/>
          <w:kern w:val="0"/>
          <w:sz w:val="24"/>
          <w:szCs w:val="24"/>
        </w:rPr>
        <w:t>開発現場</w:t>
      </w:r>
      <w:r w:rsidR="007F3BA7">
        <w:rPr>
          <w:rFonts w:asciiTheme="minorEastAsia" w:hAnsiTheme="minorEastAsia" w:cs="Times New Roman" w:hint="eastAsia"/>
          <w:color w:val="000000"/>
          <w:spacing w:val="12"/>
          <w:kern w:val="0"/>
          <w:sz w:val="24"/>
          <w:szCs w:val="24"/>
        </w:rPr>
        <w:t>に持ち込みすることを禁止してい</w:t>
      </w:r>
      <w:r w:rsidR="00AD72AA">
        <w:rPr>
          <w:rFonts w:asciiTheme="minorEastAsia" w:hAnsiTheme="minorEastAsia" w:cs="Times New Roman" w:hint="eastAsia"/>
          <w:color w:val="000000"/>
          <w:spacing w:val="12"/>
          <w:kern w:val="0"/>
          <w:sz w:val="24"/>
          <w:szCs w:val="24"/>
        </w:rPr>
        <w:t>る</w:t>
      </w:r>
      <w:r w:rsidR="007F3BA7">
        <w:rPr>
          <w:rFonts w:asciiTheme="minorEastAsia" w:hAnsiTheme="minorEastAsia" w:cs="Times New Roman" w:hint="eastAsia"/>
          <w:color w:val="000000"/>
          <w:spacing w:val="12"/>
          <w:kern w:val="0"/>
          <w:sz w:val="24"/>
          <w:szCs w:val="24"/>
        </w:rPr>
        <w:t>。</w:t>
      </w:r>
    </w:p>
    <w:p w14:paraId="7E74B76E" w14:textId="02454497" w:rsidR="0063688F" w:rsidRDefault="0063688F" w:rsidP="00B768BB">
      <w:pPr>
        <w:ind w:left="709" w:firstLine="284"/>
        <w:textAlignment w:val="baseline"/>
        <w:rPr>
          <w:rFonts w:asciiTheme="minorEastAsia" w:hAnsiTheme="minorEastAsia" w:cs="Times New Roman"/>
          <w:color w:val="000000"/>
          <w:spacing w:val="12"/>
          <w:kern w:val="0"/>
          <w:sz w:val="24"/>
          <w:szCs w:val="24"/>
        </w:rPr>
      </w:pPr>
      <w:r w:rsidRPr="0063688F">
        <w:rPr>
          <w:rFonts w:asciiTheme="minorEastAsia" w:hAnsiTheme="minorEastAsia" w:cs="Times New Roman" w:hint="eastAsia"/>
          <w:color w:val="000000"/>
          <w:spacing w:val="12"/>
          <w:kern w:val="0"/>
          <w:sz w:val="24"/>
          <w:szCs w:val="24"/>
        </w:rPr>
        <w:t>会社は　各種管理制度、業務プロセスがある。さらに　自社社員と協力会社社員は　入社の時　教育を実施しました。</w:t>
      </w:r>
      <w:r w:rsidR="00FC7E77">
        <w:rPr>
          <w:rFonts w:asciiTheme="minorEastAsia" w:hAnsiTheme="minorEastAsia" w:cs="Times New Roman" w:hint="eastAsia"/>
          <w:color w:val="000000"/>
          <w:spacing w:val="12"/>
          <w:kern w:val="0"/>
          <w:sz w:val="24"/>
          <w:szCs w:val="24"/>
        </w:rPr>
        <w:t>今回告発の</w:t>
      </w:r>
      <w:r w:rsidR="00473D0D">
        <w:rPr>
          <w:rFonts w:asciiTheme="minorEastAsia" w:hAnsiTheme="minorEastAsia" w:cs="Times New Roman" w:hint="eastAsia"/>
          <w:color w:val="000000"/>
          <w:spacing w:val="12"/>
          <w:kern w:val="0"/>
          <w:sz w:val="24"/>
          <w:szCs w:val="24"/>
        </w:rPr>
        <w:t xml:space="preserve">セキュリティー事件は　</w:t>
      </w:r>
      <w:r w:rsidR="00CC0C52">
        <w:rPr>
          <w:rFonts w:asciiTheme="minorEastAsia" w:hAnsiTheme="minorEastAsia" w:cs="Times New Roman" w:hint="eastAsia"/>
          <w:color w:val="000000"/>
          <w:spacing w:val="12"/>
          <w:kern w:val="0"/>
          <w:sz w:val="24"/>
          <w:szCs w:val="24"/>
        </w:rPr>
        <w:t>入社のセキュリティー教育</w:t>
      </w:r>
      <w:r w:rsidR="00F92227">
        <w:rPr>
          <w:rFonts w:asciiTheme="minorEastAsia" w:hAnsiTheme="minorEastAsia" w:cs="Times New Roman" w:hint="eastAsia"/>
          <w:color w:val="000000"/>
          <w:spacing w:val="12"/>
          <w:kern w:val="0"/>
          <w:sz w:val="24"/>
          <w:szCs w:val="24"/>
        </w:rPr>
        <w:t>の禁止内容です。</w:t>
      </w:r>
    </w:p>
    <w:p w14:paraId="1C7E29B0" w14:textId="53902B35" w:rsidR="00FC7E77" w:rsidRDefault="00F92227"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会社側は　</w:t>
      </w:r>
      <w:r w:rsidR="004E6117">
        <w:rPr>
          <w:rFonts w:asciiTheme="minorEastAsia" w:hAnsiTheme="minorEastAsia" w:cs="Times New Roman" w:hint="eastAsia"/>
          <w:color w:val="000000"/>
          <w:spacing w:val="12"/>
          <w:kern w:val="0"/>
          <w:sz w:val="24"/>
          <w:szCs w:val="24"/>
        </w:rPr>
        <w:t>今回事件の私的PC持ち込み</w:t>
      </w:r>
      <w:r w:rsidR="00CD45F8">
        <w:rPr>
          <w:rFonts w:asciiTheme="minorEastAsia" w:hAnsiTheme="minorEastAsia" w:cs="Times New Roman" w:hint="eastAsia"/>
          <w:color w:val="000000"/>
          <w:spacing w:val="12"/>
          <w:kern w:val="0"/>
          <w:sz w:val="24"/>
          <w:szCs w:val="24"/>
        </w:rPr>
        <w:t>の</w:t>
      </w:r>
      <w:r w:rsidR="00B11157">
        <w:rPr>
          <w:rFonts w:asciiTheme="minorEastAsia" w:hAnsiTheme="minorEastAsia" w:cs="Times New Roman" w:hint="eastAsia"/>
          <w:color w:val="000000"/>
          <w:spacing w:val="12"/>
          <w:kern w:val="0"/>
          <w:sz w:val="24"/>
          <w:szCs w:val="24"/>
        </w:rPr>
        <w:t>社内</w:t>
      </w:r>
      <w:r w:rsidR="00142F04">
        <w:rPr>
          <w:rFonts w:asciiTheme="minorEastAsia" w:hAnsiTheme="minorEastAsia" w:cs="Times New Roman" w:hint="eastAsia"/>
          <w:color w:val="000000"/>
          <w:spacing w:val="12"/>
          <w:kern w:val="0"/>
          <w:sz w:val="24"/>
          <w:szCs w:val="24"/>
        </w:rPr>
        <w:t>申請・</w:t>
      </w:r>
      <w:r w:rsidR="00CD45F8">
        <w:rPr>
          <w:rFonts w:asciiTheme="minorEastAsia" w:hAnsiTheme="minorEastAsia" w:cs="Times New Roman" w:hint="eastAsia"/>
          <w:color w:val="000000"/>
          <w:spacing w:val="12"/>
          <w:kern w:val="0"/>
          <w:sz w:val="24"/>
          <w:szCs w:val="24"/>
        </w:rPr>
        <w:t>許可記録</w:t>
      </w:r>
      <w:r w:rsidR="00B11157">
        <w:rPr>
          <w:rFonts w:asciiTheme="minorEastAsia" w:hAnsiTheme="minorEastAsia" w:cs="Times New Roman" w:hint="eastAsia"/>
          <w:color w:val="000000"/>
          <w:spacing w:val="12"/>
          <w:kern w:val="0"/>
          <w:sz w:val="24"/>
          <w:szCs w:val="24"/>
        </w:rPr>
        <w:t>と客先</w:t>
      </w:r>
      <w:r w:rsidR="00F202F8">
        <w:rPr>
          <w:rFonts w:asciiTheme="minorEastAsia" w:hAnsiTheme="minorEastAsia" w:cs="Times New Roman" w:hint="eastAsia"/>
          <w:color w:val="000000"/>
          <w:spacing w:val="12"/>
          <w:kern w:val="0"/>
          <w:sz w:val="24"/>
          <w:szCs w:val="24"/>
        </w:rPr>
        <w:t>の申請・許可記録</w:t>
      </w:r>
      <w:r w:rsidR="00142F04">
        <w:rPr>
          <w:rFonts w:asciiTheme="minorEastAsia" w:hAnsiTheme="minorEastAsia" w:cs="Times New Roman" w:hint="eastAsia"/>
          <w:color w:val="000000"/>
          <w:spacing w:val="12"/>
          <w:kern w:val="0"/>
          <w:sz w:val="24"/>
          <w:szCs w:val="24"/>
        </w:rPr>
        <w:t>を提示し</w:t>
      </w:r>
      <w:r w:rsidR="002641AF">
        <w:rPr>
          <w:rFonts w:asciiTheme="minorEastAsia" w:hAnsiTheme="minorEastAsia" w:cs="Times New Roman" w:hint="eastAsia"/>
          <w:color w:val="000000"/>
          <w:spacing w:val="12"/>
          <w:kern w:val="0"/>
          <w:sz w:val="24"/>
          <w:szCs w:val="24"/>
        </w:rPr>
        <w:t>ない</w:t>
      </w:r>
      <w:r w:rsidR="00CC0C52">
        <w:rPr>
          <w:rFonts w:asciiTheme="minorEastAsia" w:hAnsiTheme="minorEastAsia" w:cs="Times New Roman" w:hint="eastAsia"/>
          <w:color w:val="000000"/>
          <w:spacing w:val="12"/>
          <w:kern w:val="0"/>
          <w:sz w:val="24"/>
          <w:szCs w:val="24"/>
        </w:rPr>
        <w:t>。</w:t>
      </w:r>
    </w:p>
    <w:p w14:paraId="3F9BB16B" w14:textId="6F1F7CF6" w:rsidR="0058090A" w:rsidRDefault="0058090A"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今回のビジネスビジネスルール違反の証拠を確保するために</w:t>
      </w:r>
      <w:r w:rsidR="00A303F8">
        <w:rPr>
          <w:rFonts w:asciiTheme="minorEastAsia" w:hAnsiTheme="minorEastAsia" w:cs="Times New Roman" w:hint="eastAsia"/>
          <w:color w:val="000000"/>
          <w:spacing w:val="12"/>
          <w:kern w:val="0"/>
          <w:sz w:val="24"/>
          <w:szCs w:val="24"/>
        </w:rPr>
        <w:t xml:space="preserve">　撮影して　社内告発した。</w:t>
      </w:r>
    </w:p>
    <w:p w14:paraId="3D4689D5" w14:textId="6ED1E843" w:rsidR="00D914F0" w:rsidRPr="00D142BD" w:rsidRDefault="00D914F0" w:rsidP="00D914F0">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乙４</w:t>
      </w:r>
      <w:r w:rsidR="00571392">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６</w:t>
      </w:r>
      <w:r w:rsidR="00571392">
        <w:rPr>
          <w:rFonts w:asciiTheme="minorEastAsia" w:hAnsiTheme="minorEastAsia" w:cs="MS Mincho" w:hint="eastAsia"/>
          <w:color w:val="000000"/>
          <w:kern w:val="0"/>
          <w:sz w:val="24"/>
          <w:szCs w:val="24"/>
        </w:rPr>
        <w:t>、</w:t>
      </w:r>
      <w:r w:rsidR="00572FA6" w:rsidRPr="00AA3496">
        <w:rPr>
          <w:rFonts w:asciiTheme="minorEastAsia" w:hAnsiTheme="minorEastAsia" w:cs="MS Mincho" w:hint="eastAsia"/>
          <w:color w:val="000000"/>
          <w:kern w:val="0"/>
          <w:sz w:val="24"/>
          <w:szCs w:val="24"/>
        </w:rPr>
        <w:t>乙４</w:t>
      </w:r>
      <w:r w:rsidR="00572FA6">
        <w:rPr>
          <w:rFonts w:asciiTheme="minorEastAsia" w:hAnsiTheme="minorEastAsia" w:cs="MS Mincho" w:hint="eastAsia"/>
          <w:color w:val="000000"/>
          <w:kern w:val="0"/>
          <w:sz w:val="24"/>
          <w:szCs w:val="24"/>
        </w:rPr>
        <w:t>-７、</w:t>
      </w:r>
      <w:r w:rsidR="00F34ECF" w:rsidRPr="00AA3496">
        <w:rPr>
          <w:rFonts w:asciiTheme="minorEastAsia" w:hAnsiTheme="minorEastAsia" w:cs="MS Mincho" w:hint="eastAsia"/>
          <w:color w:val="000000"/>
          <w:kern w:val="0"/>
          <w:sz w:val="24"/>
          <w:szCs w:val="24"/>
        </w:rPr>
        <w:t>乙４</w:t>
      </w:r>
      <w:r w:rsidR="00F34ECF">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1EAFCFD1" w14:textId="77777777" w:rsidR="00801B1A" w:rsidRPr="00D142BD" w:rsidRDefault="00801B1A" w:rsidP="00D914F0">
      <w:pPr>
        <w:textAlignment w:val="baseline"/>
        <w:rPr>
          <w:rFonts w:asciiTheme="minorEastAsia" w:hAnsiTheme="minorEastAsia" w:cs="Times New Roman"/>
          <w:color w:val="000000"/>
          <w:spacing w:val="12"/>
          <w:kern w:val="0"/>
          <w:sz w:val="24"/>
          <w:szCs w:val="24"/>
        </w:rPr>
      </w:pPr>
    </w:p>
    <w:p w14:paraId="3711FB4B" w14:textId="77777777" w:rsidR="00F373EF" w:rsidRDefault="00F244C2" w:rsidP="00F244C2">
      <w:pPr>
        <w:ind w:left="1052" w:hanging="1052"/>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ウ　</w:t>
      </w:r>
      <w:r w:rsidR="00F373EF">
        <w:rPr>
          <w:rFonts w:asciiTheme="minorEastAsia" w:hAnsiTheme="minorEastAsia" w:cs="MS Mincho" w:hint="eastAsia"/>
          <w:color w:val="000000"/>
          <w:kern w:val="0"/>
          <w:sz w:val="24"/>
          <w:szCs w:val="24"/>
        </w:rPr>
        <w:t>在留資格</w:t>
      </w:r>
    </w:p>
    <w:p w14:paraId="4DE9C457" w14:textId="511BA83A" w:rsidR="00332685" w:rsidRPr="00D64FDE" w:rsidRDefault="00333BBB"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　ブラック企業に就職しません。</w:t>
      </w:r>
      <w:r w:rsidR="002F0AE4" w:rsidRPr="00D64FDE">
        <w:rPr>
          <w:rFonts w:asciiTheme="minorEastAsia" w:hAnsiTheme="minorEastAsia" w:cs="Times New Roman" w:hint="eastAsia"/>
          <w:color w:val="000000"/>
          <w:spacing w:val="12"/>
          <w:kern w:val="0"/>
          <w:sz w:val="24"/>
          <w:szCs w:val="24"/>
        </w:rPr>
        <w:t>個人の職務経歴書に</w:t>
      </w:r>
      <w:r w:rsidR="006A4EF4" w:rsidRPr="00D64FDE">
        <w:rPr>
          <w:rFonts w:asciiTheme="minorEastAsia" w:hAnsiTheme="minorEastAsia" w:cs="Times New Roman" w:hint="eastAsia"/>
          <w:color w:val="000000"/>
          <w:spacing w:val="12"/>
          <w:kern w:val="0"/>
          <w:sz w:val="24"/>
          <w:szCs w:val="24"/>
        </w:rPr>
        <w:t>ずっと</w:t>
      </w:r>
      <w:r w:rsidR="002F0AE4" w:rsidRPr="00D64FDE">
        <w:rPr>
          <w:rFonts w:asciiTheme="minorEastAsia" w:hAnsiTheme="minorEastAsia" w:cs="Times New Roman" w:hint="eastAsia"/>
          <w:color w:val="000000"/>
          <w:spacing w:val="12"/>
          <w:kern w:val="0"/>
          <w:sz w:val="24"/>
          <w:szCs w:val="24"/>
        </w:rPr>
        <w:t>明記</w:t>
      </w:r>
      <w:r w:rsidR="006A4EF4" w:rsidRPr="00D64FDE">
        <w:rPr>
          <w:rFonts w:asciiTheme="minorEastAsia" w:hAnsiTheme="minorEastAsia" w:cs="Times New Roman" w:hint="eastAsia"/>
          <w:color w:val="000000"/>
          <w:spacing w:val="12"/>
          <w:kern w:val="0"/>
          <w:sz w:val="24"/>
          <w:szCs w:val="24"/>
        </w:rPr>
        <w:t>してい</w:t>
      </w:r>
      <w:r w:rsidR="002641AF" w:rsidRPr="00D64FDE">
        <w:rPr>
          <w:rFonts w:asciiTheme="minorEastAsia" w:hAnsiTheme="minorEastAsia" w:cs="Times New Roman" w:hint="eastAsia"/>
          <w:color w:val="000000"/>
          <w:spacing w:val="12"/>
          <w:kern w:val="0"/>
          <w:sz w:val="24"/>
          <w:szCs w:val="24"/>
        </w:rPr>
        <w:t>る</w:t>
      </w:r>
      <w:r w:rsidR="006A4EF4" w:rsidRPr="00D64FDE">
        <w:rPr>
          <w:rFonts w:asciiTheme="minorEastAsia" w:hAnsiTheme="minorEastAsia" w:cs="Times New Roman" w:hint="eastAsia"/>
          <w:color w:val="000000"/>
          <w:spacing w:val="12"/>
          <w:kern w:val="0"/>
          <w:sz w:val="24"/>
          <w:szCs w:val="24"/>
        </w:rPr>
        <w:t>。</w:t>
      </w:r>
    </w:p>
    <w:p w14:paraId="504F6209" w14:textId="5ADD8433" w:rsidR="00B50DB8" w:rsidRDefault="006A4EF4"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日本</w:t>
      </w:r>
      <w:r w:rsidR="001B09DB">
        <w:rPr>
          <w:rFonts w:asciiTheme="minorEastAsia" w:hAnsiTheme="minorEastAsia" w:cs="MS Mincho" w:hint="eastAsia"/>
          <w:color w:val="000000"/>
          <w:kern w:val="0"/>
          <w:sz w:val="24"/>
          <w:szCs w:val="24"/>
        </w:rPr>
        <w:t>の</w:t>
      </w:r>
      <w:r w:rsidR="001B09DB" w:rsidRPr="001B09DB">
        <w:rPr>
          <w:rFonts w:asciiTheme="minorEastAsia" w:hAnsiTheme="minorEastAsia" w:cs="MS Mincho" w:hint="eastAsia"/>
          <w:color w:val="000000"/>
          <w:kern w:val="0"/>
          <w:sz w:val="24"/>
          <w:szCs w:val="24"/>
        </w:rPr>
        <w:t>出入国在留管理庁</w:t>
      </w:r>
      <w:r w:rsidR="00BF0849">
        <w:rPr>
          <w:rFonts w:asciiTheme="minorEastAsia" w:hAnsiTheme="minorEastAsia" w:cs="MS Mincho" w:hint="eastAsia"/>
          <w:color w:val="000000"/>
          <w:kern w:val="0"/>
          <w:sz w:val="24"/>
          <w:szCs w:val="24"/>
        </w:rPr>
        <w:t>の公開資料</w:t>
      </w:r>
      <w:r w:rsidR="00A33ED3">
        <w:rPr>
          <w:rFonts w:asciiTheme="minorEastAsia" w:hAnsiTheme="minorEastAsia" w:cs="MS Mincho" w:hint="eastAsia"/>
          <w:color w:val="000000"/>
          <w:kern w:val="0"/>
          <w:sz w:val="24"/>
          <w:szCs w:val="24"/>
        </w:rPr>
        <w:t xml:space="preserve">に　</w:t>
      </w:r>
      <w:r w:rsidR="00EA4CB4">
        <w:rPr>
          <w:rFonts w:asciiTheme="minorEastAsia" w:hAnsiTheme="minorEastAsia" w:cs="MS Mincho" w:hint="eastAsia"/>
          <w:color w:val="000000"/>
          <w:kern w:val="0"/>
          <w:sz w:val="24"/>
          <w:szCs w:val="24"/>
        </w:rPr>
        <w:t>以下</w:t>
      </w:r>
      <w:r w:rsidR="006C300A">
        <w:rPr>
          <w:rFonts w:asciiTheme="minorEastAsia" w:hAnsiTheme="minorEastAsia" w:cs="MS Mincho" w:hint="eastAsia"/>
          <w:color w:val="000000"/>
          <w:kern w:val="0"/>
          <w:sz w:val="24"/>
          <w:szCs w:val="24"/>
        </w:rPr>
        <w:t>内容を</w:t>
      </w:r>
      <w:r w:rsidR="00EA4CB4">
        <w:rPr>
          <w:rFonts w:asciiTheme="minorEastAsia" w:hAnsiTheme="minorEastAsia" w:cs="MS Mincho" w:hint="eastAsia"/>
          <w:color w:val="000000"/>
          <w:kern w:val="0"/>
          <w:sz w:val="24"/>
          <w:szCs w:val="24"/>
        </w:rPr>
        <w:t>記載された。</w:t>
      </w:r>
    </w:p>
    <w:p w14:paraId="6B48CD51" w14:textId="73D1BD12" w:rsidR="00B50DB8" w:rsidRPr="00B50DB8"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Pr="00B50DB8">
        <w:rPr>
          <w:rFonts w:asciiTheme="minorEastAsia" w:hAnsiTheme="minorEastAsia" w:cs="MS Mincho" w:hint="eastAsia"/>
          <w:color w:val="000000"/>
          <w:kern w:val="0"/>
          <w:sz w:val="24"/>
          <w:szCs w:val="24"/>
        </w:rPr>
        <w:t>帰国困難者等への対応</w:t>
      </w:r>
    </w:p>
    <w:p w14:paraId="57E5D815" w14:textId="77C8F7A7" w:rsidR="006A4EF4" w:rsidRPr="006A4EF4"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sidRPr="00B50DB8">
        <w:rPr>
          <w:rFonts w:asciiTheme="minorEastAsia" w:hAnsiTheme="minorEastAsia" w:cs="MS Mincho" w:hint="eastAsia"/>
          <w:color w:val="000000"/>
          <w:kern w:val="0"/>
          <w:sz w:val="24"/>
          <w:szCs w:val="24"/>
        </w:rPr>
        <w:t>○感染症の影響による帰国困難者等につき、在留・就労等の継続を可能と</w:t>
      </w:r>
      <w:r w:rsidRPr="00B50DB8">
        <w:rPr>
          <w:rFonts w:asciiTheme="minorEastAsia" w:hAnsiTheme="minorEastAsia" w:cs="MS Mincho" w:hint="eastAsia"/>
          <w:color w:val="000000"/>
          <w:kern w:val="0"/>
          <w:sz w:val="24"/>
          <w:szCs w:val="24"/>
        </w:rPr>
        <w:lastRenderedPageBreak/>
        <w:t>する許可（短期滞在者等への資格外活動許可を含む。）</w:t>
      </w:r>
      <w:r>
        <w:rPr>
          <w:rFonts w:asciiTheme="minorEastAsia" w:hAnsiTheme="minorEastAsia" w:cs="MS Mincho" w:hint="eastAsia"/>
          <w:color w:val="000000"/>
          <w:kern w:val="0"/>
          <w:sz w:val="24"/>
          <w:szCs w:val="24"/>
        </w:rPr>
        <w:t>」</w:t>
      </w:r>
      <w:r w:rsidR="00BF0849">
        <w:rPr>
          <w:rFonts w:asciiTheme="minorEastAsia" w:hAnsiTheme="minorEastAsia" w:cs="MS Mincho" w:hint="eastAsia"/>
          <w:color w:val="000000"/>
          <w:kern w:val="0"/>
          <w:sz w:val="24"/>
          <w:szCs w:val="24"/>
        </w:rPr>
        <w:t xml:space="preserve">　</w:t>
      </w:r>
    </w:p>
    <w:p w14:paraId="171FEFAC" w14:textId="3EAFBA6D"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1C0DBE">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-１、</w:t>
      </w:r>
      <w:r w:rsidR="00E57EC4" w:rsidRPr="00D142BD">
        <w:rPr>
          <w:rFonts w:asciiTheme="minorEastAsia" w:hAnsiTheme="minorEastAsia" w:cs="MS Mincho" w:hint="eastAsia"/>
          <w:color w:val="000000"/>
          <w:kern w:val="0"/>
          <w:sz w:val="24"/>
          <w:szCs w:val="24"/>
        </w:rPr>
        <w:t>乙</w:t>
      </w:r>
      <w:r w:rsidR="00E57EC4">
        <w:rPr>
          <w:rFonts w:asciiTheme="minorEastAsia" w:hAnsiTheme="minorEastAsia" w:cs="MS Mincho" w:hint="eastAsia"/>
          <w:color w:val="000000"/>
          <w:kern w:val="0"/>
          <w:sz w:val="24"/>
          <w:szCs w:val="24"/>
        </w:rPr>
        <w:t>５-２</w:t>
      </w:r>
      <w:r w:rsidRPr="00D142BD">
        <w:rPr>
          <w:rFonts w:asciiTheme="minorEastAsia" w:hAnsiTheme="minorEastAsia" w:cs="MS Mincho" w:hint="eastAsia"/>
          <w:color w:val="000000"/>
          <w:kern w:val="0"/>
          <w:sz w:val="24"/>
          <w:szCs w:val="24"/>
        </w:rPr>
        <w:t>】</w:t>
      </w:r>
    </w:p>
    <w:p w14:paraId="56C8E4A9" w14:textId="6FB2FDD8" w:rsidR="00C959BA" w:rsidRDefault="00F244C2" w:rsidP="00F244C2">
      <w:pPr>
        <w:ind w:left="526" w:hanging="526"/>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２　</w:t>
      </w:r>
      <w:r w:rsidR="00F03A8D">
        <w:rPr>
          <w:rFonts w:asciiTheme="minorEastAsia" w:hAnsiTheme="minorEastAsia" w:cs="MS Mincho" w:hint="eastAsia"/>
          <w:color w:val="000000"/>
          <w:kern w:val="0"/>
          <w:sz w:val="24"/>
          <w:szCs w:val="24"/>
        </w:rPr>
        <w:t>退職手続き</w:t>
      </w:r>
    </w:p>
    <w:p w14:paraId="5076ADD1" w14:textId="2907CAE2" w:rsidR="0046199F" w:rsidRPr="00D64FDE" w:rsidRDefault="002D63E5"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私は今まで　退職手続きをサインしません。</w:t>
      </w:r>
      <w:r w:rsidR="00F31D04" w:rsidRPr="00D64FDE">
        <w:rPr>
          <w:rFonts w:asciiTheme="minorEastAsia" w:hAnsiTheme="minorEastAsia" w:cs="Times New Roman" w:hint="eastAsia"/>
          <w:color w:val="000000"/>
          <w:spacing w:val="12"/>
          <w:kern w:val="0"/>
          <w:sz w:val="24"/>
          <w:szCs w:val="24"/>
        </w:rPr>
        <w:t xml:space="preserve">退職手続きと会社パソコン返却などは　</w:t>
      </w:r>
      <w:r w:rsidR="00DA20E3" w:rsidRPr="00D64FDE">
        <w:rPr>
          <w:rFonts w:asciiTheme="minorEastAsia" w:hAnsiTheme="minorEastAsia" w:cs="Times New Roman" w:hint="eastAsia"/>
          <w:color w:val="000000"/>
          <w:spacing w:val="12"/>
          <w:kern w:val="0"/>
          <w:sz w:val="24"/>
          <w:szCs w:val="24"/>
        </w:rPr>
        <w:t>２０２１年</w:t>
      </w:r>
      <w:r w:rsidR="008B44EA" w:rsidRPr="00D64FDE">
        <w:rPr>
          <w:rFonts w:asciiTheme="minorEastAsia" w:hAnsiTheme="minorEastAsia" w:cs="Times New Roman" w:hint="eastAsia"/>
          <w:color w:val="000000"/>
          <w:spacing w:val="12"/>
          <w:kern w:val="0"/>
          <w:sz w:val="24"/>
          <w:szCs w:val="24"/>
        </w:rPr>
        <w:t>８月１３日</w:t>
      </w:r>
      <w:r w:rsidR="0046199F" w:rsidRPr="00D64FDE">
        <w:rPr>
          <w:rFonts w:asciiTheme="minorEastAsia" w:hAnsiTheme="minorEastAsia" w:cs="Times New Roman" w:hint="eastAsia"/>
          <w:color w:val="000000"/>
          <w:spacing w:val="12"/>
          <w:kern w:val="0"/>
          <w:sz w:val="24"/>
          <w:szCs w:val="24"/>
        </w:rPr>
        <w:t>のメールで　説明した。</w:t>
      </w:r>
    </w:p>
    <w:p w14:paraId="2B8EA04A" w14:textId="49A2087A" w:rsidR="00646D46" w:rsidRPr="00D64FDE" w:rsidRDefault="00646D46"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 xml:space="preserve">刑事事件の証拠として　</w:t>
      </w:r>
      <w:r w:rsidR="00F4639A" w:rsidRPr="00D64FDE">
        <w:rPr>
          <w:rFonts w:asciiTheme="minorEastAsia" w:hAnsiTheme="minorEastAsia" w:cs="Times New Roman" w:hint="eastAsia"/>
          <w:color w:val="000000"/>
          <w:spacing w:val="12"/>
          <w:kern w:val="0"/>
          <w:sz w:val="24"/>
          <w:szCs w:val="24"/>
        </w:rPr>
        <w:t>パソコンは　トラブルを解消</w:t>
      </w:r>
      <w:r w:rsidR="006D2F27" w:rsidRPr="00D64FDE">
        <w:rPr>
          <w:rFonts w:asciiTheme="minorEastAsia" w:hAnsiTheme="minorEastAsia" w:cs="Times New Roman" w:hint="eastAsia"/>
          <w:color w:val="000000"/>
          <w:spacing w:val="12"/>
          <w:kern w:val="0"/>
          <w:sz w:val="24"/>
          <w:szCs w:val="24"/>
        </w:rPr>
        <w:t>したら　退職</w:t>
      </w:r>
      <w:r w:rsidR="00973B89" w:rsidRPr="00D64FDE">
        <w:rPr>
          <w:rFonts w:asciiTheme="minorEastAsia" w:hAnsiTheme="minorEastAsia" w:cs="Times New Roman" w:hint="eastAsia"/>
          <w:color w:val="000000"/>
          <w:spacing w:val="12"/>
          <w:kern w:val="0"/>
          <w:sz w:val="24"/>
          <w:szCs w:val="24"/>
        </w:rPr>
        <w:t>手続きを行う時　返却</w:t>
      </w:r>
      <w:r w:rsidR="002641AF" w:rsidRPr="00D64FDE">
        <w:rPr>
          <w:rFonts w:asciiTheme="minorEastAsia" w:hAnsiTheme="minorEastAsia" w:cs="Times New Roman" w:hint="eastAsia"/>
          <w:color w:val="000000"/>
          <w:spacing w:val="12"/>
          <w:kern w:val="0"/>
          <w:sz w:val="24"/>
          <w:szCs w:val="24"/>
        </w:rPr>
        <w:t>する</w:t>
      </w:r>
      <w:r w:rsidR="00973B89" w:rsidRPr="00D64FDE">
        <w:rPr>
          <w:rFonts w:asciiTheme="minorEastAsia" w:hAnsiTheme="minorEastAsia" w:cs="Times New Roman" w:hint="eastAsia"/>
          <w:color w:val="000000"/>
          <w:spacing w:val="12"/>
          <w:kern w:val="0"/>
          <w:sz w:val="24"/>
          <w:szCs w:val="24"/>
        </w:rPr>
        <w:t>。</w:t>
      </w:r>
    </w:p>
    <w:p w14:paraId="41F42F45" w14:textId="5D5A3844" w:rsidR="00AE0811" w:rsidRDefault="004F5BE1" w:rsidP="000377A9">
      <w:pPr>
        <w:ind w:left="790" w:hanging="790"/>
        <w:jc w:val="righ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 xml:space="preserve">　</w:t>
      </w:r>
      <w:r w:rsidR="006F7109">
        <w:rPr>
          <w:rFonts w:asciiTheme="minorEastAsia" w:hAnsiTheme="minorEastAsia" w:cs="MS Mincho" w:hint="eastAsia"/>
          <w:color w:val="000000"/>
          <w:kern w:val="0"/>
          <w:sz w:val="24"/>
          <w:szCs w:val="24"/>
        </w:rPr>
        <w:t xml:space="preserve">　</w:t>
      </w:r>
      <w:r w:rsidR="000377A9">
        <w:rPr>
          <w:rFonts w:asciiTheme="minorEastAsia" w:hAnsiTheme="minorEastAsia" w:cs="MS Mincho" w:hint="eastAsia"/>
          <w:color w:val="000000"/>
          <w:kern w:val="0"/>
          <w:sz w:val="24"/>
          <w:szCs w:val="24"/>
        </w:rPr>
        <w:t xml:space="preserve">　　　　　　　　　　　　　　</w:t>
      </w:r>
      <w:r w:rsidR="000377A9" w:rsidRPr="00D142BD">
        <w:rPr>
          <w:rFonts w:asciiTheme="minorEastAsia" w:hAnsiTheme="minorEastAsia" w:cs="MS Mincho" w:hint="eastAsia"/>
          <w:color w:val="000000"/>
          <w:kern w:val="0"/>
          <w:sz w:val="24"/>
          <w:szCs w:val="24"/>
        </w:rPr>
        <w:t>【</w:t>
      </w:r>
      <w:r w:rsidR="00AC1D3D" w:rsidRPr="00D142BD">
        <w:rPr>
          <w:rFonts w:asciiTheme="minorEastAsia" w:hAnsiTheme="minorEastAsia" w:cs="MS Mincho" w:hint="eastAsia"/>
          <w:color w:val="000000"/>
          <w:kern w:val="0"/>
          <w:sz w:val="24"/>
          <w:szCs w:val="24"/>
        </w:rPr>
        <w:t>乙</w:t>
      </w:r>
      <w:r w:rsidR="00AC1D3D">
        <w:rPr>
          <w:rFonts w:asciiTheme="minorEastAsia" w:hAnsiTheme="minorEastAsia" w:cs="MS Mincho" w:hint="eastAsia"/>
          <w:color w:val="000000"/>
          <w:kern w:val="0"/>
          <w:sz w:val="24"/>
          <w:szCs w:val="24"/>
        </w:rPr>
        <w:t>４－１４</w:t>
      </w:r>
      <w:r w:rsidR="000377A9" w:rsidRPr="00D142BD">
        <w:rPr>
          <w:rFonts w:asciiTheme="minorEastAsia" w:hAnsiTheme="minorEastAsia" w:cs="MS Mincho" w:hint="eastAsia"/>
          <w:color w:val="000000"/>
          <w:kern w:val="0"/>
          <w:sz w:val="24"/>
          <w:szCs w:val="24"/>
        </w:rPr>
        <w:t>】</w:t>
      </w:r>
    </w:p>
    <w:p w14:paraId="2505266C" w14:textId="77777777" w:rsidR="007603E6" w:rsidRPr="00FD0709" w:rsidRDefault="007603E6" w:rsidP="007603E6">
      <w:pPr>
        <w:rPr>
          <w:sz w:val="24"/>
          <w:szCs w:val="24"/>
        </w:rPr>
      </w:pPr>
      <w:r w:rsidRPr="00FD0709">
        <w:rPr>
          <w:sz w:val="24"/>
          <w:szCs w:val="24"/>
        </w:rPr>
        <w:t xml:space="preserve">　３　解雇の違法性</w:t>
      </w:r>
    </w:p>
    <w:p w14:paraId="519FBF65" w14:textId="77777777" w:rsidR="007603E6" w:rsidRPr="00FD0709" w:rsidRDefault="007603E6" w:rsidP="007603E6">
      <w:pPr>
        <w:rPr>
          <w:sz w:val="24"/>
          <w:szCs w:val="24"/>
        </w:rPr>
      </w:pPr>
      <w:r w:rsidRPr="00FD0709">
        <w:rPr>
          <w:sz w:val="24"/>
          <w:szCs w:val="24"/>
        </w:rPr>
        <w:t xml:space="preserve">　　（１）契約解除権の行使</w:t>
      </w:r>
    </w:p>
    <w:p w14:paraId="787E6E70" w14:textId="77777777" w:rsidR="007603E6" w:rsidRPr="00FD0709" w:rsidRDefault="007603E6" w:rsidP="007603E6">
      <w:pPr>
        <w:ind w:firstLineChars="300" w:firstLine="754"/>
        <w:rPr>
          <w:sz w:val="24"/>
          <w:szCs w:val="24"/>
        </w:rPr>
      </w:pPr>
      <w:r w:rsidRPr="00FD0709">
        <w:rPr>
          <w:sz w:val="24"/>
          <w:szCs w:val="24"/>
        </w:rPr>
        <w:t>民法第五百四十条により、雇用契約終了は　社長さんから　承認することが必要だ。今まで　社長さんは　一回連絡しない。</w:t>
      </w:r>
    </w:p>
    <w:p w14:paraId="255FBC58" w14:textId="77777777" w:rsidR="007603E6" w:rsidRPr="00FD0709" w:rsidRDefault="007603E6" w:rsidP="007603E6">
      <w:pPr>
        <w:ind w:firstLineChars="200" w:firstLine="502"/>
        <w:rPr>
          <w:sz w:val="24"/>
          <w:szCs w:val="24"/>
        </w:rPr>
      </w:pPr>
      <w:r w:rsidRPr="00FD0709">
        <w:rPr>
          <w:sz w:val="24"/>
          <w:szCs w:val="24"/>
        </w:rPr>
        <w:t>（２）社長承認の記録証拠</w:t>
      </w:r>
    </w:p>
    <w:p w14:paraId="64C946F8" w14:textId="77777777" w:rsidR="007603E6" w:rsidRPr="00FD0709" w:rsidRDefault="007603E6" w:rsidP="007603E6">
      <w:pPr>
        <w:ind w:firstLineChars="200" w:firstLine="502"/>
        <w:rPr>
          <w:sz w:val="24"/>
          <w:szCs w:val="24"/>
        </w:rPr>
      </w:pPr>
      <w:r w:rsidRPr="00FD0709">
        <w:rPr>
          <w:sz w:val="24"/>
          <w:szCs w:val="24"/>
        </w:rPr>
        <w:t xml:space="preserve">　品川労働基準監督署の労働基準監督官は　何回　会社へ行って　助言・指導をした。会社側は今まで　社長の解除権の行使の記録を提出しない。（</w:t>
      </w:r>
      <w:r w:rsidRPr="00FD0709">
        <w:rPr>
          <w:rFonts w:ascii="等线" w:hAnsi="等线"/>
          <w:sz w:val="24"/>
          <w:szCs w:val="24"/>
        </w:rPr>
        <w:t>民法第五百四十条</w:t>
      </w:r>
      <w:r w:rsidRPr="00FD0709">
        <w:rPr>
          <w:sz w:val="24"/>
          <w:szCs w:val="24"/>
        </w:rPr>
        <w:t>）</w:t>
      </w:r>
    </w:p>
    <w:p w14:paraId="18B4917B" w14:textId="77777777" w:rsidR="007603E6" w:rsidRPr="00FD0709" w:rsidRDefault="007603E6" w:rsidP="007603E6">
      <w:pPr>
        <w:ind w:firstLineChars="200" w:firstLine="502"/>
        <w:rPr>
          <w:sz w:val="24"/>
          <w:szCs w:val="24"/>
        </w:rPr>
      </w:pPr>
      <w:r w:rsidRPr="00FD0709">
        <w:rPr>
          <w:sz w:val="24"/>
          <w:szCs w:val="24"/>
        </w:rPr>
        <w:t>（３）公益通報者保護</w:t>
      </w:r>
    </w:p>
    <w:p w14:paraId="623DD90C" w14:textId="77777777" w:rsidR="007603E6" w:rsidRPr="00FD0709" w:rsidRDefault="007603E6" w:rsidP="007603E6">
      <w:pPr>
        <w:ind w:firstLineChars="300" w:firstLine="754"/>
        <w:rPr>
          <w:sz w:val="24"/>
          <w:szCs w:val="24"/>
          <w:lang w:eastAsia="zh-CN"/>
        </w:rPr>
      </w:pPr>
      <w:r w:rsidRPr="00FD0709">
        <w:rPr>
          <w:sz w:val="24"/>
          <w:szCs w:val="24"/>
        </w:rPr>
        <w:t>公益通報の場合において事業者が行った解雇は、無効とする。</w:t>
      </w:r>
      <w:r w:rsidRPr="00FD0709">
        <w:rPr>
          <w:sz w:val="24"/>
          <w:szCs w:val="24"/>
          <w:lang w:eastAsia="zh-CN"/>
        </w:rPr>
        <w:t>（</w:t>
      </w:r>
      <w:r w:rsidRPr="00FD0709">
        <w:rPr>
          <w:rFonts w:ascii="等线" w:hAnsi="等线"/>
          <w:sz w:val="24"/>
          <w:szCs w:val="24"/>
          <w:lang w:eastAsia="zh-CN"/>
        </w:rPr>
        <w:t>公益通報者保護法第三条</w:t>
      </w:r>
      <w:r w:rsidRPr="00FD0709">
        <w:rPr>
          <w:sz w:val="24"/>
          <w:szCs w:val="24"/>
          <w:lang w:eastAsia="zh-CN"/>
        </w:rPr>
        <w:t>）</w:t>
      </w:r>
    </w:p>
    <w:p w14:paraId="79BC987E" w14:textId="77777777" w:rsidR="007603E6" w:rsidRPr="00FD0709" w:rsidRDefault="007603E6" w:rsidP="007603E6">
      <w:pPr>
        <w:ind w:firstLineChars="200" w:firstLine="502"/>
        <w:rPr>
          <w:sz w:val="24"/>
          <w:szCs w:val="24"/>
        </w:rPr>
      </w:pPr>
      <w:r w:rsidRPr="00FD0709">
        <w:rPr>
          <w:sz w:val="24"/>
          <w:szCs w:val="24"/>
        </w:rPr>
        <w:t>（４）客観的に合理的な理由</w:t>
      </w:r>
    </w:p>
    <w:p w14:paraId="533312A2" w14:textId="77777777" w:rsidR="007603E6" w:rsidRPr="00FD0709" w:rsidRDefault="007603E6" w:rsidP="007603E6">
      <w:pPr>
        <w:ind w:firstLineChars="200" w:firstLine="502"/>
        <w:rPr>
          <w:sz w:val="24"/>
          <w:szCs w:val="24"/>
        </w:rPr>
      </w:pPr>
      <w:r w:rsidRPr="00FD0709">
        <w:rPr>
          <w:sz w:val="24"/>
          <w:szCs w:val="24"/>
        </w:rPr>
        <w:t>原告が行った解雇は、客観的に合理的な理由を欠き、社会通念上相当であると認められない場合は、その権利を濫用したものとして、無効とする。（</w:t>
      </w:r>
      <w:r w:rsidRPr="00FD0709">
        <w:rPr>
          <w:rFonts w:ascii="等线" w:hAnsi="等线"/>
          <w:sz w:val="24"/>
          <w:szCs w:val="24"/>
        </w:rPr>
        <w:t>労働契約法第十六条</w:t>
      </w:r>
      <w:r w:rsidRPr="00FD0709">
        <w:rPr>
          <w:sz w:val="24"/>
          <w:szCs w:val="24"/>
        </w:rPr>
        <w:t>）</w:t>
      </w:r>
    </w:p>
    <w:p w14:paraId="695EAA3D" w14:textId="77777777" w:rsidR="007603E6" w:rsidRPr="00FD0709" w:rsidRDefault="007603E6" w:rsidP="007603E6">
      <w:pPr>
        <w:rPr>
          <w:sz w:val="24"/>
          <w:szCs w:val="24"/>
        </w:rPr>
      </w:pPr>
      <w:r w:rsidRPr="00FD0709">
        <w:rPr>
          <w:sz w:val="24"/>
          <w:szCs w:val="24"/>
        </w:rPr>
        <w:t xml:space="preserve">　４　被告のクレジットカード返済遅延の利息と罰金を賠償すること</w:t>
      </w:r>
    </w:p>
    <w:p w14:paraId="6FB5DABF" w14:textId="77777777" w:rsidR="007603E6" w:rsidRPr="00FD0709" w:rsidRDefault="007603E6" w:rsidP="007603E6">
      <w:pPr>
        <w:ind w:firstLineChars="300" w:firstLine="754"/>
        <w:rPr>
          <w:sz w:val="24"/>
          <w:szCs w:val="24"/>
        </w:rPr>
      </w:pPr>
      <w:r w:rsidRPr="00FD0709">
        <w:rPr>
          <w:sz w:val="24"/>
          <w:szCs w:val="24"/>
        </w:rPr>
        <w:t>銀行口座の差押なので　被告のクレジットカード返済は失敗になった。その利息と罰金を賠償する。</w:t>
      </w:r>
    </w:p>
    <w:p w14:paraId="2E95C381" w14:textId="77777777" w:rsidR="007603E6" w:rsidRPr="00FD0709" w:rsidRDefault="007603E6" w:rsidP="007603E6">
      <w:pPr>
        <w:ind w:left="790" w:hanging="790"/>
        <w:jc w:val="right"/>
        <w:rPr>
          <w:rFonts w:ascii="等线" w:hAnsi="等线" w:cs="Times New Roman"/>
          <w:spacing w:val="12"/>
          <w:sz w:val="24"/>
          <w:szCs w:val="24"/>
        </w:rPr>
      </w:pPr>
      <w:r w:rsidRPr="00FD0709">
        <w:rPr>
          <w:rFonts w:ascii="等线" w:hAnsi="等线"/>
          <w:sz w:val="24"/>
          <w:szCs w:val="24"/>
        </w:rPr>
        <w:t xml:space="preserve">　【乙６】</w:t>
      </w:r>
    </w:p>
    <w:p w14:paraId="4279F7EA" w14:textId="77777777" w:rsidR="007603E6" w:rsidRPr="00FD0709" w:rsidRDefault="007603E6" w:rsidP="007603E6">
      <w:pPr>
        <w:rPr>
          <w:sz w:val="24"/>
          <w:szCs w:val="24"/>
        </w:rPr>
      </w:pPr>
      <w:r w:rsidRPr="00FD0709">
        <w:rPr>
          <w:sz w:val="24"/>
          <w:szCs w:val="24"/>
        </w:rPr>
        <w:t xml:space="preserve">　５　損害賠償請求権</w:t>
      </w:r>
    </w:p>
    <w:p w14:paraId="5C28B3DB" w14:textId="77777777" w:rsidR="007603E6" w:rsidRPr="00FD0709" w:rsidRDefault="007603E6" w:rsidP="007603E6">
      <w:pPr>
        <w:rPr>
          <w:sz w:val="24"/>
          <w:szCs w:val="24"/>
        </w:rPr>
      </w:pPr>
      <w:r w:rsidRPr="00FD0709">
        <w:rPr>
          <w:sz w:val="24"/>
          <w:szCs w:val="24"/>
        </w:rPr>
        <w:lastRenderedPageBreak/>
        <w:t xml:space="preserve">　　　その従業員の行為は被告の人格の尊厳を不当に損害するものであるから、その従業員は被告に対して不法行為責任を負い、その行為は職務遂行中に職務に関連して行われたものであるから、原告は不法行為の使用者責任を負う。被告に生じた損害は以下のとおりである。</w:t>
      </w:r>
    </w:p>
    <w:p w14:paraId="2088CF52" w14:textId="77777777" w:rsidR="007603E6" w:rsidRPr="00FD0709" w:rsidRDefault="007603E6" w:rsidP="007603E6">
      <w:pPr>
        <w:ind w:firstLineChars="100" w:firstLine="251"/>
        <w:rPr>
          <w:sz w:val="24"/>
          <w:szCs w:val="24"/>
        </w:rPr>
      </w:pPr>
      <w:r w:rsidRPr="00FD0709">
        <w:rPr>
          <w:sz w:val="24"/>
          <w:szCs w:val="24"/>
        </w:rPr>
        <w:t>（１）慰謝料　２００万円</w:t>
      </w:r>
    </w:p>
    <w:p w14:paraId="3B8652CF" w14:textId="77777777" w:rsidR="007603E6" w:rsidRPr="00FD0709" w:rsidRDefault="007603E6" w:rsidP="007603E6">
      <w:pPr>
        <w:ind w:firstLineChars="100" w:firstLine="251"/>
        <w:rPr>
          <w:sz w:val="24"/>
          <w:szCs w:val="24"/>
        </w:rPr>
      </w:pPr>
      <w:r w:rsidRPr="00FD0709">
        <w:rPr>
          <w:sz w:val="24"/>
          <w:szCs w:val="24"/>
        </w:rPr>
        <w:t>６　医療費用賠償請求権</w:t>
      </w:r>
    </w:p>
    <w:p w14:paraId="2B2396C2" w14:textId="77777777" w:rsidR="007603E6" w:rsidRPr="00FD0709" w:rsidRDefault="007603E6" w:rsidP="007603E6">
      <w:pPr>
        <w:ind w:firstLineChars="300" w:firstLine="754"/>
        <w:rPr>
          <w:sz w:val="24"/>
          <w:szCs w:val="24"/>
        </w:rPr>
      </w:pPr>
      <w:r w:rsidRPr="00FD0709">
        <w:rPr>
          <w:sz w:val="24"/>
          <w:szCs w:val="24"/>
        </w:rPr>
        <w:t>その従業員の行為は　悪意解雇であるから　その従業員は被告に対して不法行為責任を負い、その行為は職務遂行中に職務に関連して行われたものであるから、原告は不法行為の使用者責任を負う。原告は　被告の２０２１年９月以後　発生する医療費用を全て賠償すること。</w:t>
      </w:r>
    </w:p>
    <w:p w14:paraId="0F5B55DD" w14:textId="77777777" w:rsidR="007603E6" w:rsidRPr="00FD0709" w:rsidRDefault="007603E6" w:rsidP="007603E6">
      <w:pPr>
        <w:ind w:left="790" w:hanging="790"/>
        <w:jc w:val="right"/>
        <w:rPr>
          <w:rFonts w:ascii="等线" w:hAnsi="等线" w:cs="Times New Roman"/>
          <w:spacing w:val="12"/>
          <w:sz w:val="24"/>
          <w:szCs w:val="24"/>
        </w:rPr>
      </w:pPr>
      <w:r w:rsidRPr="00FD0709">
        <w:rPr>
          <w:rFonts w:ascii="等线" w:hAnsi="等线"/>
          <w:sz w:val="24"/>
          <w:szCs w:val="24"/>
        </w:rPr>
        <w:t xml:space="preserve">　【乙７】</w:t>
      </w:r>
    </w:p>
    <w:p w14:paraId="692D80BC" w14:textId="11B0AC0E" w:rsidR="0081295F" w:rsidRPr="0081295F" w:rsidRDefault="0081295F" w:rsidP="000377A9">
      <w:pPr>
        <w:ind w:left="790" w:hanging="790"/>
        <w:jc w:val="right"/>
        <w:textAlignment w:val="baseline"/>
        <w:rPr>
          <w:rFonts w:asciiTheme="minorEastAsia" w:hAnsiTheme="minorEastAsia" w:cs="MS Mincho"/>
          <w:color w:val="000000"/>
          <w:kern w:val="0"/>
          <w:sz w:val="24"/>
          <w:szCs w:val="24"/>
        </w:rPr>
      </w:pPr>
    </w:p>
    <w:p w14:paraId="41C53CF3" w14:textId="77777777" w:rsidR="0081295F" w:rsidRPr="00697E24" w:rsidRDefault="0081295F" w:rsidP="000377A9">
      <w:pPr>
        <w:ind w:left="790" w:hanging="790"/>
        <w:jc w:val="right"/>
        <w:textAlignment w:val="baseline"/>
        <w:rPr>
          <w:rFonts w:asciiTheme="minorEastAsia" w:hAnsiTheme="minorEastAsia" w:cs="MS Mincho"/>
          <w:color w:val="000000"/>
          <w:kern w:val="0"/>
          <w:sz w:val="24"/>
          <w:szCs w:val="24"/>
        </w:rPr>
      </w:pPr>
    </w:p>
    <w:p w14:paraId="171FEFAE" w14:textId="5D686BBF" w:rsidR="00F244C2" w:rsidRPr="00697E24"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5BFC8E5F" w:rsidR="00F244C2" w:rsidRDefault="00F244C2" w:rsidP="00F244C2">
      <w:pPr>
        <w:ind w:left="264" w:hanging="264"/>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１　</w:t>
      </w:r>
      <w:r w:rsidR="00CF51D5" w:rsidRPr="00CF51D5">
        <w:rPr>
          <w:rFonts w:asciiTheme="minorEastAsia" w:hAnsiTheme="minorEastAsia" w:cs="MS Mincho" w:hint="eastAsia"/>
          <w:color w:val="000000"/>
          <w:kern w:val="0"/>
          <w:sz w:val="24"/>
          <w:szCs w:val="24"/>
        </w:rPr>
        <w:t>民事訴訟法</w:t>
      </w:r>
      <w:r w:rsidR="001003F4" w:rsidRPr="001003F4">
        <w:rPr>
          <w:rFonts w:asciiTheme="minorEastAsia" w:hAnsiTheme="minorEastAsia" w:cs="MS Mincho" w:hint="eastAsia"/>
          <w:color w:val="000000"/>
          <w:kern w:val="0"/>
          <w:sz w:val="24"/>
          <w:szCs w:val="24"/>
        </w:rPr>
        <w:t>第二条</w:t>
      </w:r>
    </w:p>
    <w:p w14:paraId="0A1553B2" w14:textId="77777777" w:rsidR="001003F4" w:rsidRPr="001003F4" w:rsidRDefault="001003F4" w:rsidP="009F1060">
      <w:pPr>
        <w:ind w:left="264" w:firstLine="57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（裁判所及び当事者の責務）</w:t>
      </w:r>
    </w:p>
    <w:p w14:paraId="78805CC8" w14:textId="6F388471" w:rsidR="001003F4" w:rsidRDefault="001003F4" w:rsidP="009F1060">
      <w:pPr>
        <w:ind w:left="264" w:firstLine="52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第二条　裁判所は、民事訴訟が公正かつ迅速に行われるように努め、当事者は、信義に従い誠実に民事訴訟を追行しなければならない。</w:t>
      </w:r>
    </w:p>
    <w:p w14:paraId="0E475F6B" w14:textId="29A21519" w:rsidR="002E72E4" w:rsidRPr="00697E24" w:rsidRDefault="005D28BE" w:rsidP="00680041">
      <w:pPr>
        <w:ind w:left="709" w:firstLine="284"/>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申立人</w:t>
      </w:r>
      <w:r w:rsidR="00395B1A" w:rsidRPr="00697E24">
        <w:rPr>
          <w:rFonts w:asciiTheme="minorEastAsia" w:hAnsiTheme="minorEastAsia" w:cs="MS Mincho" w:hint="eastAsia"/>
          <w:color w:val="000000"/>
          <w:kern w:val="0"/>
          <w:sz w:val="24"/>
          <w:szCs w:val="24"/>
        </w:rPr>
        <w:t>の</w:t>
      </w:r>
      <w:r w:rsidR="004F2165" w:rsidRPr="00697E24">
        <w:rPr>
          <w:rFonts w:asciiTheme="minorEastAsia" w:hAnsiTheme="minorEastAsia" w:cs="MS Mincho" w:hint="eastAsia"/>
          <w:color w:val="000000"/>
          <w:kern w:val="0"/>
          <w:sz w:val="24"/>
          <w:szCs w:val="24"/>
        </w:rPr>
        <w:t>【</w:t>
      </w:r>
      <w:r w:rsidR="00B70433" w:rsidRPr="00697E24">
        <w:rPr>
          <w:rFonts w:asciiTheme="minorEastAsia" w:hAnsiTheme="minorEastAsia" w:cs="MS Mincho" w:hint="eastAsia"/>
          <w:color w:val="000000"/>
          <w:kern w:val="0"/>
          <w:sz w:val="24"/>
          <w:szCs w:val="24"/>
        </w:rPr>
        <w:t>甲６</w:t>
      </w:r>
      <w:r w:rsidR="004F2165" w:rsidRPr="00697E24">
        <w:rPr>
          <w:rFonts w:asciiTheme="minorEastAsia" w:hAnsiTheme="minorEastAsia" w:cs="MS Mincho" w:hint="eastAsia"/>
          <w:color w:val="000000"/>
          <w:kern w:val="0"/>
          <w:sz w:val="24"/>
          <w:szCs w:val="24"/>
        </w:rPr>
        <w:t>】、</w:t>
      </w:r>
      <w:r w:rsidR="002C2FA8" w:rsidRPr="00697E24">
        <w:rPr>
          <w:rFonts w:asciiTheme="minorEastAsia" w:hAnsiTheme="minorEastAsia" w:cs="MS Mincho" w:hint="eastAsia"/>
          <w:color w:val="000000"/>
          <w:kern w:val="0"/>
          <w:sz w:val="24"/>
          <w:szCs w:val="24"/>
        </w:rPr>
        <w:t>【甲７】の</w:t>
      </w:r>
      <w:r w:rsidR="00395B1A" w:rsidRPr="00697E24">
        <w:rPr>
          <w:rFonts w:asciiTheme="minorEastAsia" w:hAnsiTheme="minorEastAsia" w:cs="MS Mincho" w:hint="eastAsia"/>
          <w:color w:val="000000"/>
          <w:kern w:val="0"/>
          <w:sz w:val="24"/>
          <w:szCs w:val="24"/>
        </w:rPr>
        <w:t>主張の</w:t>
      </w:r>
      <w:r w:rsidR="00BE3A66" w:rsidRPr="00697E24">
        <w:rPr>
          <w:rFonts w:asciiTheme="minorEastAsia" w:hAnsiTheme="minorEastAsia" w:cs="MS Mincho" w:hint="eastAsia"/>
          <w:color w:val="000000"/>
          <w:kern w:val="0"/>
          <w:sz w:val="24"/>
          <w:szCs w:val="24"/>
        </w:rPr>
        <w:t>関連資料</w:t>
      </w:r>
      <w:r w:rsidR="008B40F1" w:rsidRPr="00697E24">
        <w:rPr>
          <w:rFonts w:asciiTheme="minorEastAsia" w:hAnsiTheme="minorEastAsia" w:cs="MS Mincho" w:hint="eastAsia"/>
          <w:color w:val="000000"/>
          <w:kern w:val="0"/>
          <w:sz w:val="24"/>
          <w:szCs w:val="24"/>
        </w:rPr>
        <w:t>を提出することは必要だ。</w:t>
      </w:r>
      <w:r w:rsidR="002F7A34" w:rsidRPr="00697E24">
        <w:rPr>
          <w:rFonts w:asciiTheme="minorEastAsia" w:hAnsiTheme="minorEastAsia" w:cs="MS Mincho" w:hint="eastAsia"/>
          <w:color w:val="000000"/>
          <w:kern w:val="0"/>
          <w:sz w:val="24"/>
          <w:szCs w:val="24"/>
        </w:rPr>
        <w:t>後記第５の２、３、４で詳述するとおりである。</w:t>
      </w:r>
    </w:p>
    <w:p w14:paraId="6A8BA298" w14:textId="27EBEABD" w:rsidR="00C84300" w:rsidRDefault="001A1B73" w:rsidP="00C84300">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YH</w:t>
      </w:r>
      <w:r w:rsidR="00AF7B8C">
        <w:rPr>
          <w:rFonts w:asciiTheme="minorEastAsia" w:hAnsiTheme="minorEastAsia" w:cs="MS Mincho" w:hint="eastAsia"/>
          <w:color w:val="000000"/>
          <w:kern w:val="0"/>
          <w:sz w:val="24"/>
          <w:szCs w:val="24"/>
        </w:rPr>
        <w:t>の</w:t>
      </w:r>
      <w:r>
        <w:rPr>
          <w:rFonts w:asciiTheme="minorEastAsia" w:hAnsiTheme="minorEastAsia" w:cs="MS Mincho" w:hint="eastAsia"/>
          <w:color w:val="000000"/>
          <w:kern w:val="0"/>
          <w:sz w:val="24"/>
          <w:szCs w:val="24"/>
        </w:rPr>
        <w:t>プロジェクト</w:t>
      </w:r>
      <w:r w:rsidR="000A0F17">
        <w:rPr>
          <w:rFonts w:asciiTheme="minorEastAsia" w:hAnsiTheme="minorEastAsia" w:cs="MS Mincho" w:hint="eastAsia"/>
          <w:color w:val="000000"/>
          <w:kern w:val="0"/>
          <w:sz w:val="24"/>
          <w:szCs w:val="24"/>
        </w:rPr>
        <w:t>（２０２２年２月）</w:t>
      </w:r>
      <w:r>
        <w:rPr>
          <w:rFonts w:asciiTheme="minorEastAsia" w:hAnsiTheme="minorEastAsia" w:cs="MS Mincho" w:hint="eastAsia"/>
          <w:color w:val="000000"/>
          <w:kern w:val="0"/>
          <w:sz w:val="24"/>
          <w:szCs w:val="24"/>
        </w:rPr>
        <w:t>の</w:t>
      </w:r>
      <w:r w:rsidR="00C84300" w:rsidRPr="00697E24">
        <w:rPr>
          <w:rFonts w:asciiTheme="minorEastAsia" w:hAnsiTheme="minorEastAsia" w:cs="MS Mincho" w:hint="eastAsia"/>
          <w:color w:val="000000"/>
          <w:kern w:val="0"/>
          <w:sz w:val="24"/>
          <w:szCs w:val="24"/>
        </w:rPr>
        <w:t>関連</w:t>
      </w:r>
      <w:r w:rsidR="00616A22">
        <w:rPr>
          <w:rFonts w:asciiTheme="minorEastAsia" w:hAnsiTheme="minorEastAsia" w:cs="MS Mincho" w:hint="eastAsia"/>
          <w:color w:val="000000"/>
          <w:kern w:val="0"/>
          <w:sz w:val="24"/>
          <w:szCs w:val="24"/>
        </w:rPr>
        <w:t>資料</w:t>
      </w:r>
      <w:r w:rsidR="00C84300">
        <w:rPr>
          <w:rFonts w:asciiTheme="minorEastAsia" w:hAnsiTheme="minorEastAsia" w:cs="MS Mincho" w:hint="eastAsia"/>
          <w:color w:val="000000"/>
          <w:kern w:val="0"/>
          <w:sz w:val="24"/>
          <w:szCs w:val="24"/>
        </w:rPr>
        <w:t>:</w:t>
      </w:r>
    </w:p>
    <w:p w14:paraId="44F48E42" w14:textId="01E47F00" w:rsidR="00616A22"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・９月月末</w:t>
      </w:r>
      <w:r w:rsidR="00053C2B">
        <w:rPr>
          <w:rFonts w:asciiTheme="minorEastAsia" w:hAnsiTheme="minorEastAsia" w:cs="MS Mincho" w:hint="eastAsia"/>
          <w:color w:val="000000"/>
          <w:kern w:val="0"/>
          <w:sz w:val="24"/>
          <w:szCs w:val="24"/>
        </w:rPr>
        <w:t>までの</w:t>
      </w:r>
      <w:r>
        <w:rPr>
          <w:rFonts w:asciiTheme="minorEastAsia" w:hAnsiTheme="minorEastAsia" w:cs="MS Mincho" w:hint="eastAsia"/>
          <w:color w:val="000000"/>
          <w:kern w:val="0"/>
          <w:sz w:val="24"/>
          <w:szCs w:val="24"/>
        </w:rPr>
        <w:t>「</w:t>
      </w:r>
      <w:r w:rsidRPr="00616A22">
        <w:rPr>
          <w:rFonts w:asciiTheme="minorEastAsia" w:hAnsiTheme="minorEastAsia" w:cs="MS Mincho" w:hint="eastAsia"/>
          <w:color w:val="000000"/>
          <w:kern w:val="0"/>
          <w:sz w:val="24"/>
          <w:szCs w:val="24"/>
        </w:rPr>
        <w:t>【OMS2021年11月】進捗管理表（内部設計以降）_バッチ_DUC.xlsx</w:t>
      </w:r>
      <w:r>
        <w:rPr>
          <w:rFonts w:asciiTheme="minorEastAsia" w:hAnsiTheme="minorEastAsia" w:cs="MS Mincho" w:hint="eastAsia"/>
          <w:color w:val="000000"/>
          <w:kern w:val="0"/>
          <w:sz w:val="24"/>
          <w:szCs w:val="24"/>
        </w:rPr>
        <w:t>」</w:t>
      </w:r>
    </w:p>
    <w:p w14:paraId="6C1526DE" w14:textId="556D1B29" w:rsidR="00BC749E" w:rsidRDefault="00BC749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A84FD1" w:rsidRPr="00A84FD1">
        <w:rPr>
          <w:rFonts w:asciiTheme="minorEastAsia" w:hAnsiTheme="minorEastAsia" w:cs="MS Mincho" w:hint="eastAsia"/>
          <w:color w:val="000000"/>
          <w:kern w:val="0"/>
          <w:sz w:val="24"/>
          <w:szCs w:val="24"/>
        </w:rPr>
        <w:t>連</w:t>
      </w:r>
      <w:r w:rsidRPr="00BC749E">
        <w:rPr>
          <w:rFonts w:asciiTheme="minorEastAsia" w:hAnsiTheme="minorEastAsia" w:cs="MS Mincho" w:hint="eastAsia"/>
          <w:color w:val="000000"/>
          <w:kern w:val="0"/>
          <w:sz w:val="24"/>
          <w:szCs w:val="24"/>
        </w:rPr>
        <w:t>結テスト進捗管理表</w:t>
      </w:r>
      <w:r w:rsidR="00A84FD1">
        <w:rPr>
          <w:rFonts w:asciiTheme="minorEastAsia" w:hAnsiTheme="minorEastAsia" w:cs="MS Mincho" w:hint="eastAsia"/>
          <w:color w:val="000000"/>
          <w:kern w:val="0"/>
          <w:sz w:val="24"/>
          <w:szCs w:val="24"/>
        </w:rPr>
        <w:t>及び</w:t>
      </w:r>
      <w:r w:rsidR="00EB181D" w:rsidRPr="00EB181D">
        <w:rPr>
          <w:rFonts w:asciiTheme="minorEastAsia" w:hAnsiTheme="minorEastAsia" w:cs="MS Mincho" w:hint="eastAsia"/>
          <w:color w:val="000000"/>
          <w:kern w:val="0"/>
          <w:sz w:val="24"/>
          <w:szCs w:val="24"/>
        </w:rPr>
        <w:t>障害一覧</w:t>
      </w:r>
    </w:p>
    <w:p w14:paraId="1F0BFD3F" w14:textId="78CFC666" w:rsidR="00BE3A66"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1A1B73">
        <w:rPr>
          <w:rFonts w:asciiTheme="minorEastAsia" w:hAnsiTheme="minorEastAsia" w:cs="MS Mincho" w:hint="eastAsia"/>
          <w:color w:val="000000"/>
          <w:kern w:val="0"/>
          <w:sz w:val="24"/>
          <w:szCs w:val="24"/>
        </w:rPr>
        <w:t>メンバー異動状況</w:t>
      </w:r>
      <w:r w:rsidR="00B91C2F">
        <w:rPr>
          <w:rFonts w:asciiTheme="minorEastAsia" w:hAnsiTheme="minorEastAsia" w:cs="MS Mincho" w:hint="eastAsia"/>
          <w:color w:val="000000"/>
          <w:kern w:val="0"/>
          <w:sz w:val="24"/>
          <w:szCs w:val="24"/>
        </w:rPr>
        <w:t>明細</w:t>
      </w:r>
      <w:r w:rsidR="00A20AC5">
        <w:rPr>
          <w:rFonts w:asciiTheme="minorEastAsia" w:hAnsiTheme="minorEastAsia" w:cs="MS Mincho" w:hint="eastAsia"/>
          <w:color w:val="000000"/>
          <w:kern w:val="0"/>
          <w:sz w:val="24"/>
          <w:szCs w:val="24"/>
        </w:rPr>
        <w:t>、</w:t>
      </w:r>
      <w:r w:rsidR="006A4E9B">
        <w:rPr>
          <w:rFonts w:asciiTheme="minorEastAsia" w:hAnsiTheme="minorEastAsia" w:cs="MS Mincho" w:hint="eastAsia"/>
          <w:color w:val="000000"/>
          <w:kern w:val="0"/>
          <w:sz w:val="24"/>
          <w:szCs w:val="24"/>
        </w:rPr>
        <w:t>異動理由</w:t>
      </w:r>
      <w:r w:rsidR="00A20AC5">
        <w:rPr>
          <w:rFonts w:asciiTheme="minorEastAsia" w:hAnsiTheme="minorEastAsia" w:cs="MS Mincho" w:hint="eastAsia"/>
          <w:color w:val="000000"/>
          <w:kern w:val="0"/>
          <w:sz w:val="24"/>
          <w:szCs w:val="24"/>
        </w:rPr>
        <w:t>、及び関連の申請・承認記録</w:t>
      </w:r>
    </w:p>
    <w:p w14:paraId="603357C6" w14:textId="5A8FBBC1" w:rsidR="005E2443"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会社管理制度</w:t>
      </w:r>
      <w:r w:rsidR="00C84300">
        <w:rPr>
          <w:rFonts w:asciiTheme="minorEastAsia" w:hAnsiTheme="minorEastAsia" w:cs="MS Mincho" w:hint="eastAsia"/>
          <w:color w:val="000000"/>
          <w:kern w:val="0"/>
          <w:sz w:val="24"/>
          <w:szCs w:val="24"/>
        </w:rPr>
        <w:t>資料：</w:t>
      </w:r>
    </w:p>
    <w:p w14:paraId="19EC7411" w14:textId="5604C760" w:rsidR="00B9164C"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B9164C">
        <w:rPr>
          <w:rFonts w:asciiTheme="minorEastAsia" w:hAnsiTheme="minorEastAsia" w:cs="MS Mincho" w:hint="eastAsia"/>
          <w:color w:val="000000"/>
          <w:kern w:val="0"/>
          <w:sz w:val="24"/>
          <w:szCs w:val="24"/>
        </w:rPr>
        <w:t>社長の解雇人事権の</w:t>
      </w:r>
      <w:r w:rsidR="005C23AD">
        <w:rPr>
          <w:rFonts w:asciiTheme="minorEastAsia" w:hAnsiTheme="minorEastAsia" w:cs="MS Mincho" w:hint="eastAsia"/>
          <w:color w:val="000000"/>
          <w:kern w:val="0"/>
          <w:sz w:val="24"/>
          <w:szCs w:val="24"/>
        </w:rPr>
        <w:t>申請・</w:t>
      </w:r>
      <w:r w:rsidR="00AD3FF5">
        <w:rPr>
          <w:rFonts w:asciiTheme="minorEastAsia" w:hAnsiTheme="minorEastAsia" w:cs="MS Mincho" w:hint="eastAsia"/>
          <w:color w:val="000000"/>
          <w:kern w:val="0"/>
          <w:sz w:val="24"/>
          <w:szCs w:val="24"/>
        </w:rPr>
        <w:t>承認記録</w:t>
      </w:r>
    </w:p>
    <w:p w14:paraId="3A21BA89" w14:textId="43AD6A5E" w:rsidR="00AD3FF5" w:rsidRDefault="00AD3FF5"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CF2EF3">
        <w:rPr>
          <w:rFonts w:asciiTheme="minorEastAsia" w:hAnsiTheme="minorEastAsia" w:cs="MS Mincho" w:hint="eastAsia"/>
          <w:color w:val="000000"/>
          <w:kern w:val="0"/>
          <w:sz w:val="24"/>
          <w:szCs w:val="24"/>
        </w:rPr>
        <w:t>会社印鑑使用の申請</w:t>
      </w:r>
      <w:r w:rsidR="00461BAA">
        <w:rPr>
          <w:rFonts w:asciiTheme="minorEastAsia" w:hAnsiTheme="minorEastAsia" w:cs="MS Mincho" w:hint="eastAsia"/>
          <w:color w:val="000000"/>
          <w:kern w:val="0"/>
          <w:sz w:val="24"/>
          <w:szCs w:val="24"/>
        </w:rPr>
        <w:t>・承認</w:t>
      </w:r>
      <w:r w:rsidR="00CF2EF3">
        <w:rPr>
          <w:rFonts w:asciiTheme="minorEastAsia" w:hAnsiTheme="minorEastAsia" w:cs="MS Mincho" w:hint="eastAsia"/>
          <w:color w:val="000000"/>
          <w:kern w:val="0"/>
          <w:sz w:val="24"/>
          <w:szCs w:val="24"/>
        </w:rPr>
        <w:t>記録</w:t>
      </w:r>
    </w:p>
    <w:p w14:paraId="399F8B23" w14:textId="1EFA9541" w:rsidR="00E51849" w:rsidRDefault="00B9164C"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lastRenderedPageBreak/>
        <w:t>・</w:t>
      </w:r>
      <w:r w:rsidR="004C14FE">
        <w:rPr>
          <w:rFonts w:asciiTheme="minorEastAsia" w:hAnsiTheme="minorEastAsia" w:cs="MS Mincho" w:hint="eastAsia"/>
          <w:color w:val="000000"/>
          <w:kern w:val="0"/>
          <w:sz w:val="24"/>
          <w:szCs w:val="24"/>
        </w:rPr>
        <w:t>座席管理ルール</w:t>
      </w:r>
      <w:r w:rsidR="008D073E">
        <w:rPr>
          <w:rFonts w:asciiTheme="minorEastAsia" w:hAnsiTheme="minorEastAsia" w:cs="MS Mincho" w:hint="eastAsia"/>
          <w:color w:val="000000"/>
          <w:kern w:val="0"/>
          <w:sz w:val="24"/>
          <w:szCs w:val="24"/>
        </w:rPr>
        <w:t>、座席移動の申請</w:t>
      </w:r>
      <w:r w:rsidR="006C0AAE">
        <w:rPr>
          <w:rFonts w:asciiTheme="minorEastAsia" w:hAnsiTheme="minorEastAsia" w:cs="MS Mincho" w:hint="eastAsia"/>
          <w:color w:val="000000"/>
          <w:kern w:val="0"/>
          <w:sz w:val="24"/>
          <w:szCs w:val="24"/>
        </w:rPr>
        <w:t>・承認</w:t>
      </w:r>
      <w:r w:rsidR="008D073E">
        <w:rPr>
          <w:rFonts w:asciiTheme="minorEastAsia" w:hAnsiTheme="minorEastAsia" w:cs="MS Mincho" w:hint="eastAsia"/>
          <w:color w:val="000000"/>
          <w:kern w:val="0"/>
          <w:sz w:val="24"/>
          <w:szCs w:val="24"/>
        </w:rPr>
        <w:t>記録</w:t>
      </w:r>
    </w:p>
    <w:p w14:paraId="0DF8E4A3" w14:textId="0F9EF67A" w:rsidR="004C14FE" w:rsidRDefault="004C14F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・セキュリティー教育資料</w:t>
      </w:r>
      <w:r w:rsidR="00836FFC">
        <w:rPr>
          <w:rFonts w:asciiTheme="minorEastAsia" w:hAnsiTheme="minorEastAsia" w:cs="MS Mincho" w:hint="eastAsia"/>
          <w:color w:val="000000"/>
          <w:kern w:val="0"/>
          <w:sz w:val="24"/>
          <w:szCs w:val="24"/>
        </w:rPr>
        <w:t>及びテスト</w:t>
      </w:r>
      <w:r w:rsidR="00F3219B">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sidR="00F3219B">
        <w:rPr>
          <w:rFonts w:asciiTheme="minorEastAsia" w:hAnsiTheme="minorEastAsia" w:cs="MS Mincho" w:hint="eastAsia"/>
          <w:color w:val="000000"/>
          <w:kern w:val="0"/>
          <w:sz w:val="24"/>
          <w:szCs w:val="24"/>
        </w:rPr>
        <w:t>記録</w:t>
      </w:r>
    </w:p>
    <w:p w14:paraId="235C9D3B" w14:textId="28E40610" w:rsidR="0030447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客先プロジェクト管理資料：</w:t>
      </w:r>
    </w:p>
    <w:p w14:paraId="4EC9681B" w14:textId="730D7B7C" w:rsidR="005D6A5B" w:rsidRPr="00BE3A6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Pr>
          <w:rFonts w:asciiTheme="minorEastAsia" w:hAnsiTheme="minorEastAsia" w:cs="MS Mincho" w:hint="eastAsia"/>
          <w:color w:val="000000"/>
          <w:kern w:val="0"/>
          <w:sz w:val="24"/>
          <w:szCs w:val="24"/>
        </w:rPr>
        <w:t>記録</w:t>
      </w:r>
    </w:p>
    <w:p w14:paraId="4373A862" w14:textId="63D53471" w:rsidR="00AB2AEE" w:rsidRDefault="00F244C2" w:rsidP="00F244C2">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EF20E8" w:rsidRPr="00EF20E8">
        <w:rPr>
          <w:rFonts w:asciiTheme="minorEastAsia" w:hAnsiTheme="minorEastAsia" w:cs="MS Mincho" w:hint="eastAsia"/>
          <w:color w:val="000000"/>
          <w:kern w:val="0"/>
          <w:sz w:val="24"/>
          <w:szCs w:val="24"/>
          <w:lang w:eastAsia="zh-CN"/>
        </w:rPr>
        <w:t>公益通報者保護法</w:t>
      </w:r>
      <w:r w:rsidR="00063951" w:rsidRPr="00063951">
        <w:rPr>
          <w:rFonts w:asciiTheme="minorEastAsia" w:hAnsiTheme="minorEastAsia" w:cs="MS Mincho" w:hint="eastAsia"/>
          <w:color w:val="000000"/>
          <w:kern w:val="0"/>
          <w:sz w:val="24"/>
          <w:szCs w:val="24"/>
          <w:lang w:eastAsia="zh-CN"/>
        </w:rPr>
        <w:t>第三条</w:t>
      </w:r>
    </w:p>
    <w:p w14:paraId="4FF28865" w14:textId="77777777" w:rsidR="00063951" w:rsidRPr="00063951" w:rsidRDefault="00063951" w:rsidP="00063951">
      <w:pPr>
        <w:ind w:left="790"/>
        <w:textAlignment w:val="baseline"/>
        <w:rPr>
          <w:rFonts w:asciiTheme="minorEastAsia" w:hAnsiTheme="minorEastAsia" w:cs="MS Mincho"/>
          <w:color w:val="000000"/>
          <w:kern w:val="0"/>
          <w:sz w:val="24"/>
          <w:szCs w:val="24"/>
        </w:rPr>
      </w:pPr>
      <w:r w:rsidRPr="00063951">
        <w:rPr>
          <w:rFonts w:asciiTheme="minorEastAsia" w:hAnsiTheme="minorEastAsia" w:cs="MS Mincho" w:hint="eastAsia"/>
          <w:color w:val="000000"/>
          <w:kern w:val="0"/>
          <w:sz w:val="24"/>
          <w:szCs w:val="24"/>
        </w:rPr>
        <w:t>第三条　公益通報者が次の各号に掲げる場合においてそれぞれ当該各号に定める公益通報をしたことを理由として前条第一項第一号に掲げる事業者が行った解雇は、無効とする。</w:t>
      </w:r>
    </w:p>
    <w:p w14:paraId="5B41258E"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一　通報対象事実が生じ、又はまさに生じようとしていると思料する場合　当該労務提供先等に対する公益通報</w:t>
      </w:r>
    </w:p>
    <w:p w14:paraId="6D4A9126"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二　通報対象事実が生じ、又はまさに生じようとしていると信ずるに足りる相当の理由がある場合　当該通報対象事実について処分又は勧告等をする権限を有する行政機関に対する公益通報</w:t>
      </w:r>
    </w:p>
    <w:p w14:paraId="76BEF81B" w14:textId="60AF5377" w:rsidR="00063951" w:rsidRPr="00063951"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2A0132B5" w14:textId="16B0BDBC" w:rsidR="0028491C" w:rsidRDefault="002A29FC" w:rsidP="00F244C2">
      <w:pPr>
        <w:ind w:left="790" w:hanging="790"/>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Pr>
          <w:rFonts w:asciiTheme="minorEastAsia" w:hAnsiTheme="minorEastAsia" w:cs="MS Mincho" w:hint="eastAsia"/>
          <w:color w:val="000000"/>
          <w:kern w:val="0"/>
          <w:sz w:val="24"/>
          <w:szCs w:val="24"/>
        </w:rPr>
        <w:t>違法行為、会社の制度</w:t>
      </w:r>
      <w:r w:rsidR="00B33A39">
        <w:rPr>
          <w:rFonts w:asciiTheme="minorEastAsia" w:hAnsiTheme="minorEastAsia" w:cs="MS Mincho" w:hint="eastAsia"/>
          <w:color w:val="000000"/>
          <w:kern w:val="0"/>
          <w:sz w:val="24"/>
          <w:szCs w:val="24"/>
        </w:rPr>
        <w:t>の違反行為を　会社に　何回告発した。なぜ　解雇された？</w:t>
      </w:r>
    </w:p>
    <w:p w14:paraId="1005AC91" w14:textId="7E3FCB9F" w:rsidR="00873041" w:rsidRPr="00697E24" w:rsidRDefault="00873041" w:rsidP="00873041">
      <w:pPr>
        <w:ind w:left="790" w:hanging="790"/>
        <w:jc w:val="right"/>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00300AF5" w:rsidRPr="00AA3496">
        <w:rPr>
          <w:rFonts w:asciiTheme="minorEastAsia" w:hAnsiTheme="minorEastAsia" w:cs="MS Mincho" w:hint="eastAsia"/>
          <w:color w:val="000000"/>
          <w:kern w:val="0"/>
          <w:sz w:val="24"/>
          <w:szCs w:val="24"/>
        </w:rPr>
        <w:t>乙</w:t>
      </w:r>
      <w:r w:rsidR="00300AF5">
        <w:rPr>
          <w:rFonts w:asciiTheme="minorEastAsia" w:hAnsiTheme="minorEastAsia" w:cs="MS Mincho" w:hint="eastAsia"/>
          <w:color w:val="000000"/>
          <w:kern w:val="0"/>
          <w:sz w:val="24"/>
          <w:szCs w:val="24"/>
        </w:rPr>
        <w:t>３、</w:t>
      </w:r>
      <w:r w:rsidR="00932AB4" w:rsidRPr="00AA3496">
        <w:rPr>
          <w:rFonts w:asciiTheme="minorEastAsia" w:hAnsiTheme="minorEastAsia" w:cs="MS Mincho" w:hint="eastAsia"/>
          <w:color w:val="000000"/>
          <w:kern w:val="0"/>
          <w:sz w:val="24"/>
          <w:szCs w:val="24"/>
        </w:rPr>
        <w:t>乙４</w:t>
      </w:r>
      <w:r w:rsidR="00932AB4">
        <w:rPr>
          <w:rFonts w:asciiTheme="minorEastAsia" w:hAnsiTheme="minorEastAsia" w:cs="MS Mincho" w:hint="eastAsia"/>
          <w:color w:val="000000"/>
          <w:kern w:val="0"/>
          <w:sz w:val="24"/>
          <w:szCs w:val="24"/>
        </w:rPr>
        <w:t>-３、</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６</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-７、</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29AB2571" w14:textId="3DC75158" w:rsidR="00693CCD" w:rsidRDefault="00693CCD" w:rsidP="00693CCD">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1C7E26" w:rsidRPr="00697E24">
        <w:rPr>
          <w:rFonts w:asciiTheme="minorEastAsia" w:hAnsiTheme="minorEastAsia" w:cs="MS Mincho" w:hint="eastAsia"/>
          <w:color w:val="000000"/>
          <w:kern w:val="0"/>
          <w:sz w:val="24"/>
          <w:szCs w:val="24"/>
          <w:lang w:eastAsia="zh-CN"/>
        </w:rPr>
        <w:t>３</w:t>
      </w:r>
      <w:r w:rsidRPr="00D142BD">
        <w:rPr>
          <w:rFonts w:asciiTheme="minorEastAsia" w:hAnsiTheme="minorEastAsia" w:cs="MS Mincho" w:hint="eastAsia"/>
          <w:color w:val="000000"/>
          <w:kern w:val="0"/>
          <w:sz w:val="24"/>
          <w:szCs w:val="24"/>
          <w:lang w:eastAsia="zh-CN"/>
        </w:rPr>
        <w:t xml:space="preserve">　</w:t>
      </w:r>
      <w:r w:rsidR="001C3F68" w:rsidRPr="001C3F68">
        <w:rPr>
          <w:rFonts w:asciiTheme="minorEastAsia" w:hAnsiTheme="minorEastAsia" w:cs="MS Mincho" w:hint="eastAsia"/>
          <w:color w:val="000000"/>
          <w:kern w:val="0"/>
          <w:sz w:val="24"/>
          <w:szCs w:val="24"/>
          <w:lang w:eastAsia="zh-CN"/>
        </w:rPr>
        <w:t>民法</w:t>
      </w:r>
      <w:r w:rsidR="009B2923" w:rsidRPr="009B2923">
        <w:rPr>
          <w:rFonts w:asciiTheme="minorEastAsia" w:hAnsiTheme="minorEastAsia" w:cs="MS Mincho" w:hint="eastAsia"/>
          <w:color w:val="000000"/>
          <w:kern w:val="0"/>
          <w:sz w:val="24"/>
          <w:szCs w:val="24"/>
          <w:lang w:eastAsia="zh-CN"/>
        </w:rPr>
        <w:t>第五百二十二条</w:t>
      </w:r>
      <w:r w:rsidR="009B2923">
        <w:rPr>
          <w:rFonts w:asciiTheme="minorEastAsia" w:hAnsiTheme="minorEastAsia" w:cs="MS Mincho" w:hint="eastAsia"/>
          <w:color w:val="000000"/>
          <w:kern w:val="0"/>
          <w:sz w:val="24"/>
          <w:szCs w:val="24"/>
          <w:lang w:eastAsia="zh-CN"/>
        </w:rPr>
        <w:t>、</w:t>
      </w:r>
      <w:r w:rsidR="00F46DD1" w:rsidRPr="00F46DD1">
        <w:rPr>
          <w:rFonts w:asciiTheme="minorEastAsia" w:hAnsiTheme="minorEastAsia" w:cs="MS Mincho" w:hint="eastAsia"/>
          <w:color w:val="000000"/>
          <w:kern w:val="0"/>
          <w:sz w:val="24"/>
          <w:szCs w:val="24"/>
          <w:lang w:eastAsia="zh-CN"/>
        </w:rPr>
        <w:t>第五百四十条</w:t>
      </w:r>
    </w:p>
    <w:p w14:paraId="63D2457C" w14:textId="77777777" w:rsidR="00C164B6" w:rsidRPr="00697E24" w:rsidRDefault="00C164B6" w:rsidP="00C164B6">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（契約の成立と方式）</w:t>
      </w:r>
    </w:p>
    <w:p w14:paraId="14C08EE0" w14:textId="77777777" w:rsidR="00C164B6" w:rsidRPr="00697E24" w:rsidRDefault="00C164B6" w:rsidP="00C164B6">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第五百二十二条　契約は、契約の内容を示してその締結を申し入れる意思表示（以下「申込み」という。）に対して相手方が承諾をしたときに成立する。</w:t>
      </w:r>
    </w:p>
    <w:p w14:paraId="3A35DF46" w14:textId="77777777" w:rsidR="00C164B6" w:rsidRPr="00697E24" w:rsidRDefault="00C164B6" w:rsidP="00C164B6">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２　契約の成立には、法令に特別の定めがある場合を除き、書面の作成その他の方式を具備することを要しない。</w:t>
      </w:r>
    </w:p>
    <w:p w14:paraId="4190BB96" w14:textId="77777777" w:rsidR="00C164B6" w:rsidRPr="00697E24" w:rsidRDefault="00C164B6" w:rsidP="00C164B6">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（解除権の行使）</w:t>
      </w:r>
    </w:p>
    <w:p w14:paraId="68794DD2" w14:textId="77777777" w:rsidR="00C164B6" w:rsidRPr="00697E24" w:rsidRDefault="00C164B6" w:rsidP="006E4C0B">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第五百四十条　契約又は法律の規定により当事者の一方が解除権を有すると</w:t>
      </w:r>
      <w:r w:rsidRPr="00697E24">
        <w:rPr>
          <w:rFonts w:asciiTheme="minorEastAsia" w:hAnsiTheme="minorEastAsia" w:cs="MS Mincho" w:hint="eastAsia"/>
          <w:color w:val="000000"/>
          <w:kern w:val="0"/>
          <w:sz w:val="24"/>
          <w:szCs w:val="24"/>
        </w:rPr>
        <w:lastRenderedPageBreak/>
        <w:t>きは、その解除は、相手方に対する意思表示によってする。</w:t>
      </w:r>
    </w:p>
    <w:p w14:paraId="10AB5373" w14:textId="77777777" w:rsidR="00C164B6" w:rsidRPr="00697E24" w:rsidRDefault="00C164B6" w:rsidP="006E4C0B">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２　前項の意思表示は、撤回することができない。</w:t>
      </w:r>
    </w:p>
    <w:p w14:paraId="59565FB3" w14:textId="09F1DBD5" w:rsidR="00704923" w:rsidRDefault="002C1C29" w:rsidP="00140B9D">
      <w:pPr>
        <w:ind w:left="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w:t>
      </w:r>
      <w:r w:rsidRPr="00697E24">
        <w:rPr>
          <w:rFonts w:asciiTheme="minorEastAsia" w:hAnsiTheme="minorEastAsia" w:cs="MS Mincho" w:hint="eastAsia"/>
          <w:color w:val="000000"/>
          <w:kern w:val="0"/>
          <w:sz w:val="24"/>
          <w:szCs w:val="24"/>
        </w:rPr>
        <w:t>甲４</w:t>
      </w:r>
      <w:r w:rsidRPr="00D142BD">
        <w:rPr>
          <w:rFonts w:asciiTheme="minorEastAsia" w:hAnsiTheme="minorEastAsia" w:cs="MS Mincho" w:hint="eastAsia"/>
          <w:color w:val="000000"/>
          <w:kern w:val="0"/>
          <w:sz w:val="24"/>
          <w:szCs w:val="24"/>
        </w:rPr>
        <w:t>】【</w:t>
      </w:r>
      <w:r w:rsidRPr="00697E24">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w:t>
      </w:r>
      <w:r w:rsidR="00A1475F">
        <w:rPr>
          <w:rFonts w:asciiTheme="minorEastAsia" w:hAnsiTheme="minorEastAsia" w:cs="MS Mincho" w:hint="eastAsia"/>
          <w:color w:val="000000"/>
          <w:kern w:val="0"/>
          <w:sz w:val="24"/>
          <w:szCs w:val="24"/>
        </w:rPr>
        <w:t>の</w:t>
      </w:r>
      <w:r w:rsidR="00000130" w:rsidRPr="00697E24">
        <w:rPr>
          <w:rFonts w:asciiTheme="minorEastAsia" w:hAnsiTheme="minorEastAsia" w:cs="MS Mincho" w:hint="eastAsia"/>
          <w:color w:val="000000"/>
          <w:kern w:val="0"/>
          <w:sz w:val="24"/>
          <w:szCs w:val="24"/>
        </w:rPr>
        <w:t>解雇の申請、</w:t>
      </w:r>
      <w:r w:rsidR="00A1475F">
        <w:rPr>
          <w:rFonts w:asciiTheme="minorEastAsia" w:hAnsiTheme="minorEastAsia" w:cs="MS Mincho" w:hint="eastAsia"/>
          <w:color w:val="000000"/>
          <w:kern w:val="0"/>
          <w:sz w:val="24"/>
          <w:szCs w:val="24"/>
        </w:rPr>
        <w:t>社長承認記録</w:t>
      </w:r>
      <w:r w:rsidR="00000130">
        <w:rPr>
          <w:rFonts w:asciiTheme="minorEastAsia" w:hAnsiTheme="minorEastAsia" w:cs="MS Mincho" w:hint="eastAsia"/>
          <w:color w:val="000000"/>
          <w:kern w:val="0"/>
          <w:sz w:val="24"/>
          <w:szCs w:val="24"/>
        </w:rPr>
        <w:t>、印鑑使用の申請・承認記録</w:t>
      </w:r>
      <w:r w:rsidR="00A1475F">
        <w:rPr>
          <w:rFonts w:asciiTheme="minorEastAsia" w:hAnsiTheme="minorEastAsia" w:cs="MS Mincho" w:hint="eastAsia"/>
          <w:color w:val="000000"/>
          <w:kern w:val="0"/>
          <w:sz w:val="24"/>
          <w:szCs w:val="24"/>
        </w:rPr>
        <w:t>は　提出しない。</w:t>
      </w:r>
    </w:p>
    <w:p w14:paraId="6DE21787" w14:textId="6E230393" w:rsidR="00C55A26" w:rsidRPr="00697E24" w:rsidRDefault="00C55A26" w:rsidP="00C55A26">
      <w:pPr>
        <w:ind w:left="790" w:hanging="790"/>
        <w:jc w:val="right"/>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２-１、</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２-２</w:t>
      </w:r>
      <w:r w:rsidR="004A7288">
        <w:rPr>
          <w:rFonts w:asciiTheme="minorEastAsia" w:hAnsiTheme="minorEastAsia" w:cs="MS Mincho" w:hint="eastAsia"/>
          <w:color w:val="000000"/>
          <w:kern w:val="0"/>
          <w:sz w:val="24"/>
          <w:szCs w:val="24"/>
        </w:rPr>
        <w:t>、</w:t>
      </w:r>
      <w:r w:rsidR="004A7288" w:rsidRPr="00AA3496">
        <w:rPr>
          <w:rFonts w:asciiTheme="minorEastAsia" w:hAnsiTheme="minorEastAsia" w:cs="MS Mincho" w:hint="eastAsia"/>
          <w:color w:val="000000"/>
          <w:kern w:val="0"/>
          <w:sz w:val="24"/>
          <w:szCs w:val="24"/>
        </w:rPr>
        <w:t>乙</w:t>
      </w:r>
      <w:r w:rsidR="004A7288">
        <w:rPr>
          <w:rFonts w:asciiTheme="minorEastAsia" w:hAnsiTheme="minorEastAsia" w:cs="MS Mincho" w:hint="eastAsia"/>
          <w:color w:val="000000"/>
          <w:kern w:val="0"/>
          <w:sz w:val="24"/>
          <w:szCs w:val="24"/>
        </w:rPr>
        <w:t>４-１０</w:t>
      </w:r>
      <w:r w:rsidR="00B62D5A">
        <w:rPr>
          <w:rFonts w:asciiTheme="minorEastAsia" w:hAnsiTheme="minorEastAsia" w:cs="MS Mincho" w:hint="eastAsia"/>
          <w:color w:val="000000"/>
          <w:kern w:val="0"/>
          <w:sz w:val="24"/>
          <w:szCs w:val="24"/>
        </w:rPr>
        <w:t>、</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４-１１、</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４-１２、</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４-１４</w:t>
      </w:r>
      <w:r w:rsidRPr="00D142BD">
        <w:rPr>
          <w:rFonts w:asciiTheme="minorEastAsia" w:hAnsiTheme="minorEastAsia" w:cs="MS Mincho" w:hint="eastAsia"/>
          <w:color w:val="000000"/>
          <w:kern w:val="0"/>
          <w:sz w:val="24"/>
          <w:szCs w:val="24"/>
        </w:rPr>
        <w:t>】</w:t>
      </w:r>
    </w:p>
    <w:p w14:paraId="2FDDFA43" w14:textId="5787AFBA" w:rsidR="00DE2D05" w:rsidRDefault="00DE2D05" w:rsidP="00DE2D05">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1C7E26" w:rsidRPr="00697E24">
        <w:rPr>
          <w:rFonts w:asciiTheme="minorEastAsia" w:hAnsiTheme="minorEastAsia" w:cs="MS Mincho" w:hint="eastAsia"/>
          <w:color w:val="000000"/>
          <w:kern w:val="0"/>
          <w:sz w:val="24"/>
          <w:szCs w:val="24"/>
          <w:lang w:eastAsia="zh-CN"/>
        </w:rPr>
        <w:t>４</w:t>
      </w:r>
      <w:r w:rsidRPr="00D142BD">
        <w:rPr>
          <w:rFonts w:asciiTheme="minorEastAsia" w:hAnsiTheme="minorEastAsia" w:cs="MS Mincho" w:hint="eastAsia"/>
          <w:color w:val="000000"/>
          <w:kern w:val="0"/>
          <w:sz w:val="24"/>
          <w:szCs w:val="24"/>
          <w:lang w:eastAsia="zh-CN"/>
        </w:rPr>
        <w:t xml:space="preserve">　</w:t>
      </w:r>
      <w:r w:rsidR="00917EFE" w:rsidRPr="00917EFE">
        <w:rPr>
          <w:rFonts w:asciiTheme="minorEastAsia" w:hAnsiTheme="minorEastAsia" w:cs="MS Mincho" w:hint="eastAsia"/>
          <w:color w:val="000000"/>
          <w:kern w:val="0"/>
          <w:sz w:val="24"/>
          <w:szCs w:val="24"/>
          <w:lang w:eastAsia="zh-CN"/>
        </w:rPr>
        <w:t>労働契約法</w:t>
      </w:r>
      <w:r w:rsidR="009B3B91" w:rsidRPr="009B3B91">
        <w:rPr>
          <w:rFonts w:asciiTheme="minorEastAsia" w:hAnsiTheme="minorEastAsia" w:cs="MS Mincho" w:hint="eastAsia"/>
          <w:color w:val="000000"/>
          <w:kern w:val="0"/>
          <w:sz w:val="24"/>
          <w:szCs w:val="24"/>
          <w:lang w:eastAsia="zh-CN"/>
        </w:rPr>
        <w:t>第十六条</w:t>
      </w:r>
    </w:p>
    <w:p w14:paraId="6E5105AA" w14:textId="77777777" w:rsidR="002009AA" w:rsidRPr="00697E24" w:rsidRDefault="002009AA" w:rsidP="002009AA">
      <w:pPr>
        <w:ind w:left="790" w:hanging="790"/>
        <w:textAlignment w:val="baseline"/>
        <w:rPr>
          <w:rFonts w:asciiTheme="minorEastAsia" w:hAnsiTheme="minorEastAsia" w:cs="MS Mincho"/>
          <w:color w:val="000000"/>
          <w:kern w:val="0"/>
          <w:sz w:val="24"/>
          <w:szCs w:val="24"/>
          <w:lang w:eastAsia="zh-CN"/>
        </w:rPr>
      </w:pPr>
      <w:r w:rsidRPr="00697E24">
        <w:rPr>
          <w:rFonts w:asciiTheme="minorEastAsia" w:hAnsiTheme="minorEastAsia" w:cs="MS Mincho"/>
          <w:color w:val="000000"/>
          <w:kern w:val="0"/>
          <w:sz w:val="24"/>
          <w:szCs w:val="24"/>
          <w:lang w:eastAsia="zh-CN"/>
        </w:rPr>
        <w:tab/>
      </w:r>
      <w:r w:rsidRPr="00697E24">
        <w:rPr>
          <w:rFonts w:asciiTheme="minorEastAsia" w:hAnsiTheme="minorEastAsia" w:cs="MS Mincho" w:hint="eastAsia"/>
          <w:color w:val="000000"/>
          <w:kern w:val="0"/>
          <w:sz w:val="24"/>
          <w:szCs w:val="24"/>
          <w:lang w:eastAsia="zh-CN"/>
        </w:rPr>
        <w:t>（解雇）</w:t>
      </w:r>
    </w:p>
    <w:p w14:paraId="35533B9A" w14:textId="77777777" w:rsidR="002009AA" w:rsidRPr="00697E24" w:rsidRDefault="002009AA" w:rsidP="002009AA">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第十六条　解雇は、客観的に合理的な理由を欠き、社会通念上相当であると認められない場合は、その権利を濫用したものとして、無効とする。</w:t>
      </w:r>
    </w:p>
    <w:p w14:paraId="520D41E7" w14:textId="731AFD7C" w:rsidR="00704923" w:rsidRDefault="00E934FD" w:rsidP="00E934FD">
      <w:pPr>
        <w:ind w:left="790"/>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の主張の関連</w:t>
      </w:r>
      <w:r w:rsidR="00000130">
        <w:rPr>
          <w:rFonts w:asciiTheme="minorEastAsia" w:hAnsiTheme="minorEastAsia" w:cs="MS Mincho" w:hint="eastAsia"/>
          <w:color w:val="000000"/>
          <w:kern w:val="0"/>
          <w:sz w:val="24"/>
          <w:szCs w:val="24"/>
        </w:rPr>
        <w:t>証拠、証人</w:t>
      </w:r>
      <w:r>
        <w:rPr>
          <w:rFonts w:asciiTheme="minorEastAsia" w:hAnsiTheme="minorEastAsia" w:cs="MS Mincho" w:hint="eastAsia"/>
          <w:color w:val="000000"/>
          <w:kern w:val="0"/>
          <w:sz w:val="24"/>
          <w:szCs w:val="24"/>
        </w:rPr>
        <w:t>を提出することは必要だ。</w:t>
      </w:r>
    </w:p>
    <w:p w14:paraId="29EF299C" w14:textId="05D87CEB" w:rsidR="00625318" w:rsidRDefault="00625318" w:rsidP="00625318">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001C7E26" w:rsidRPr="00697E24">
        <w:rPr>
          <w:rFonts w:asciiTheme="minorEastAsia" w:hAnsiTheme="minorEastAsia" w:cs="MS Mincho" w:hint="eastAsia"/>
          <w:color w:val="000000"/>
          <w:kern w:val="0"/>
          <w:sz w:val="24"/>
          <w:szCs w:val="24"/>
          <w:lang w:eastAsia="zh-CN"/>
        </w:rPr>
        <w:t>５</w:t>
      </w:r>
      <w:r w:rsidRPr="00D142BD">
        <w:rPr>
          <w:rFonts w:asciiTheme="minorEastAsia" w:hAnsiTheme="minorEastAsia" w:cs="MS Mincho" w:hint="eastAsia"/>
          <w:color w:val="000000"/>
          <w:kern w:val="0"/>
          <w:sz w:val="24"/>
          <w:szCs w:val="24"/>
          <w:lang w:eastAsia="zh-CN"/>
        </w:rPr>
        <w:t xml:space="preserve">　</w:t>
      </w:r>
      <w:r w:rsidR="000873B6" w:rsidRPr="000873B6">
        <w:rPr>
          <w:rFonts w:asciiTheme="minorEastAsia" w:hAnsiTheme="minorEastAsia" w:cs="MS Mincho" w:hint="eastAsia"/>
          <w:color w:val="000000"/>
          <w:kern w:val="0"/>
          <w:sz w:val="24"/>
          <w:szCs w:val="24"/>
          <w:lang w:eastAsia="zh-CN"/>
        </w:rPr>
        <w:t>刑法</w:t>
      </w:r>
      <w:r w:rsidR="005264FD" w:rsidRPr="005264FD">
        <w:rPr>
          <w:rFonts w:asciiTheme="minorEastAsia" w:hAnsiTheme="minorEastAsia" w:cs="MS Mincho" w:hint="eastAsia"/>
          <w:color w:val="000000"/>
          <w:kern w:val="0"/>
          <w:sz w:val="24"/>
          <w:szCs w:val="24"/>
          <w:lang w:eastAsia="zh-CN"/>
        </w:rPr>
        <w:t>第二百三十条</w:t>
      </w:r>
      <w:r w:rsidR="005264FD">
        <w:rPr>
          <w:rFonts w:asciiTheme="minorEastAsia" w:hAnsiTheme="minorEastAsia" w:cs="MS Mincho" w:hint="eastAsia"/>
          <w:color w:val="000000"/>
          <w:kern w:val="0"/>
          <w:sz w:val="24"/>
          <w:szCs w:val="24"/>
          <w:lang w:eastAsia="zh-CN"/>
        </w:rPr>
        <w:t>、</w:t>
      </w:r>
      <w:r w:rsidR="005264FD" w:rsidRPr="005264FD">
        <w:rPr>
          <w:rFonts w:asciiTheme="minorEastAsia" w:hAnsiTheme="minorEastAsia" w:cs="MS Mincho" w:hint="eastAsia"/>
          <w:color w:val="000000"/>
          <w:kern w:val="0"/>
          <w:sz w:val="24"/>
          <w:szCs w:val="24"/>
          <w:lang w:eastAsia="zh-CN"/>
        </w:rPr>
        <w:t>第二百三十三条</w:t>
      </w:r>
    </w:p>
    <w:p w14:paraId="4598FDFC" w14:textId="77777777" w:rsidR="00545B79" w:rsidRPr="00697E24" w:rsidRDefault="00545B79" w:rsidP="00545B79">
      <w:pPr>
        <w:ind w:firstLine="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（名誉毀損）</w:t>
      </w:r>
    </w:p>
    <w:p w14:paraId="1954875D" w14:textId="77777777" w:rsidR="00545B79" w:rsidRPr="00697E24" w:rsidRDefault="00545B79" w:rsidP="00545B79">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第二百三十条　公然と事実を摘示し、人の名誉を毀損した者は、その事実の有無にかかわらず、三年以下の懲役若しくは禁錮又は五十万円以下の罰金に処する。</w:t>
      </w:r>
    </w:p>
    <w:p w14:paraId="6CD9882E" w14:textId="62C06F2E" w:rsidR="00545B79" w:rsidRPr="00545B79" w:rsidRDefault="00545B79" w:rsidP="00545B79">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２　死者の名誉を毀損した者は、虚偽の事実を摘示することによってした場合でなければ、罰しない。</w:t>
      </w:r>
    </w:p>
    <w:p w14:paraId="704A462B" w14:textId="77777777" w:rsidR="00545B79" w:rsidRPr="00697E24" w:rsidRDefault="00545B79" w:rsidP="00545B79">
      <w:pPr>
        <w:ind w:firstLine="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（信用毀損及び業務妨害）</w:t>
      </w:r>
    </w:p>
    <w:p w14:paraId="7EF4A924" w14:textId="6C72CA64" w:rsidR="00625318" w:rsidRPr="00697E24" w:rsidRDefault="00545B79" w:rsidP="00545B79">
      <w:pPr>
        <w:ind w:left="790"/>
        <w:textAlignment w:val="baseline"/>
        <w:rPr>
          <w:rFonts w:asciiTheme="minorEastAsia" w:hAnsiTheme="minorEastAsia" w:cs="MS Mincho"/>
          <w:color w:val="000000"/>
          <w:kern w:val="0"/>
          <w:sz w:val="24"/>
          <w:szCs w:val="24"/>
        </w:rPr>
      </w:pPr>
      <w:r w:rsidRPr="00697E24">
        <w:rPr>
          <w:rFonts w:asciiTheme="minorEastAsia" w:hAnsiTheme="minorEastAsia" w:cs="MS Mincho" w:hint="eastAsia"/>
          <w:color w:val="000000"/>
          <w:kern w:val="0"/>
          <w:sz w:val="24"/>
          <w:szCs w:val="24"/>
        </w:rPr>
        <w:t>第二百三十三条　虚偽の風説を流布し、又は偽計を用いて、人の信用を毀損し、又はその業務を妨害した者は、三年以下の懲役又は五十万円以下の罰金に処する。</w:t>
      </w:r>
    </w:p>
    <w:p w14:paraId="171FEFBC" w14:textId="508011EB" w:rsidR="00F244C2" w:rsidRPr="00697E24" w:rsidRDefault="001D61F9" w:rsidP="001D61F9">
      <w:pPr>
        <w:ind w:leftChars="385" w:left="853" w:hanging="1"/>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 xml:space="preserve">の主張は　</w:t>
      </w:r>
      <w:r w:rsidRPr="00697E24">
        <w:rPr>
          <w:rFonts w:asciiTheme="minorEastAsia" w:hAnsiTheme="minorEastAsia" w:cs="MS Mincho" w:hint="eastAsia"/>
          <w:color w:val="000000"/>
          <w:kern w:val="0"/>
          <w:sz w:val="24"/>
          <w:szCs w:val="24"/>
        </w:rPr>
        <w:t>相手方のIT業界の社会名誉と信用を毀損することは真実のことだ。さらに　相手方の就職に邪魔になった。</w:t>
      </w:r>
    </w:p>
    <w:p w14:paraId="77AF8DDB" w14:textId="77777777" w:rsidR="00E06B15" w:rsidRPr="00E06B15" w:rsidRDefault="00E06B15" w:rsidP="00E06B15">
      <w:pPr>
        <w:textAlignment w:val="baseline"/>
        <w:rPr>
          <w:rFonts w:ascii="Times New Roman" w:eastAsia="等线" w:hAnsi="Times New Roman" w:cs="MS Mincho"/>
          <w:color w:val="000000"/>
          <w:kern w:val="0"/>
          <w:sz w:val="24"/>
          <w:szCs w:val="20"/>
        </w:rPr>
      </w:pPr>
      <w:bookmarkStart w:id="0" w:name="_Hlk89638150"/>
      <w:r w:rsidRPr="00E06B15">
        <w:rPr>
          <w:rFonts w:ascii="Times New Roman" w:eastAsia="MS Mincho" w:hAnsi="Times New Roman" w:cs="MS Mincho"/>
          <w:color w:val="000000"/>
          <w:kern w:val="0"/>
          <w:sz w:val="24"/>
          <w:szCs w:val="20"/>
        </w:rPr>
        <w:t xml:space="preserve">　６　原告の訴訟理由の証拠</w:t>
      </w:r>
    </w:p>
    <w:p w14:paraId="24E1FEED"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ほとんど　事実ではない。管理部マネージャーの三浦昭彦は当事者ではない。原告は民事訴訟法第二条、第百七十九条、第二百二十八条により　以下提示内容の「何日、何時間、どの事、どの部署のだれ、なにを話し」の証拠、証人を裁判所に提出することが必要だ。２０２１年１１月１７日　裁判所から　原告に　証拠提出を命令し</w:t>
      </w:r>
      <w:r w:rsidRPr="00E06B15">
        <w:rPr>
          <w:rFonts w:ascii="Times New Roman" w:eastAsia="MS Mincho" w:hAnsi="Times New Roman" w:cs="MS Mincho"/>
          <w:color w:val="000000"/>
          <w:kern w:val="0"/>
          <w:sz w:val="24"/>
          <w:szCs w:val="20"/>
        </w:rPr>
        <w:lastRenderedPageBreak/>
        <w:t>た。</w:t>
      </w:r>
    </w:p>
    <w:p w14:paraId="0CFD8106"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１）【甲１】解雇理由証明書２の（１）「複数のプロジェクトヘのアサインを試みた」のプロジェクトと責任者、「なぜこの人がこのチームなのか？」のだれ？「顧客先への配属面談」の社内責任者、顧客先及び当日の面談結果、「上記各点に対して再三指導しても全く問題意識を持つことがなかったため」嘘！プロジェクトは一つだけだ。指導がない。何日何時の誰、どの内容を指導する証拠を提出することが必要だ。</w:t>
      </w:r>
    </w:p>
    <w:p w14:paraId="744B7C1F"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（２）【甲１】解雇理由証明書２の（２）セキュリティ違反の関連資料：会社座席管理ルール、座席移動の申請・承認記録、セキュリティ教育資料及びテスト、個人</w:t>
      </w:r>
      <w:r w:rsidRPr="00E06B15">
        <w:rPr>
          <w:rFonts w:ascii="Times New Roman" w:eastAsia="MS Mincho" w:hAnsi="Times New Roman" w:cs="MS Mincho"/>
          <w:color w:val="000000"/>
          <w:kern w:val="0"/>
          <w:sz w:val="24"/>
          <w:szCs w:val="20"/>
        </w:rPr>
        <w:t>PC</w:t>
      </w:r>
      <w:r w:rsidRPr="00E06B15">
        <w:rPr>
          <w:rFonts w:ascii="Times New Roman" w:eastAsia="MS Mincho" w:hAnsi="Times New Roman" w:cs="MS Mincho"/>
          <w:color w:val="000000"/>
          <w:kern w:val="0"/>
          <w:sz w:val="24"/>
          <w:szCs w:val="20"/>
        </w:rPr>
        <w:t>持込の申請・承認記録、客先確認済みの個人</w:t>
      </w:r>
      <w:r w:rsidRPr="00E06B15">
        <w:rPr>
          <w:rFonts w:ascii="Times New Roman" w:eastAsia="MS Mincho" w:hAnsi="Times New Roman" w:cs="MS Mincho"/>
          <w:color w:val="000000"/>
          <w:kern w:val="0"/>
          <w:sz w:val="24"/>
          <w:szCs w:val="20"/>
        </w:rPr>
        <w:t>PC</w:t>
      </w:r>
      <w:r w:rsidRPr="00E06B15">
        <w:rPr>
          <w:rFonts w:ascii="Times New Roman" w:eastAsia="MS Mincho" w:hAnsi="Times New Roman" w:cs="MS Mincho"/>
          <w:color w:val="000000"/>
          <w:kern w:val="0"/>
          <w:sz w:val="24"/>
          <w:szCs w:val="20"/>
        </w:rPr>
        <w:t>持込・利用の申請・承認記録を提出することが必要だ。</w:t>
      </w:r>
    </w:p>
    <w:p w14:paraId="0EE5B344"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３）【甲７】「解雇までの経緯と解雇後の行動」の２「引継ぎ担当者に怒鳴り散らしトラブルになったため、引継ぎは断念しました。」嘘！悪意な引継ぎしない。引継ぎ担当者とトラブルの証拠を提出することが必要だ。</w:t>
      </w:r>
    </w:p>
    <w:p w14:paraId="1D1AF0E0"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Yu Mincho" w:eastAsia="Yu Mincho" w:hAnsi="Yu Mincho" w:cs="MS Mincho"/>
          <w:color w:val="000000"/>
          <w:kern w:val="0"/>
          <w:sz w:val="24"/>
          <w:szCs w:val="20"/>
        </w:rPr>
        <w:t>（４）</w:t>
      </w:r>
      <w:r w:rsidRPr="00E06B15">
        <w:rPr>
          <w:rFonts w:ascii="Times New Roman" w:eastAsia="MS Mincho" w:hAnsi="Times New Roman" w:cs="MS Mincho"/>
          <w:color w:val="000000"/>
          <w:kern w:val="0"/>
          <w:sz w:val="24"/>
          <w:szCs w:val="20"/>
        </w:rPr>
        <w:t>【甲７】「解雇までの経緯と解雇後の行動」の２「なぜこの人がこのチームなのか」のだれ？「孫氏に指摘されるため、仕事の効率が悪くなった。」のだれ？『営業及び担当マネージャーからは、「面接時にお客さんに聞かれた質問に対して、食い違う回答をしていた」と言われ、コミュニケーションの疎通が出来なかった。』営業及び担当マネージャー、客先の担当者が　裁判所に弁論することが必要だ</w:t>
      </w:r>
    </w:p>
    <w:p w14:paraId="2D978B8E"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Yu Mincho" w:eastAsia="Yu Mincho" w:hAnsi="Yu Mincho" w:cs="MS Mincho"/>
          <w:color w:val="000000"/>
          <w:kern w:val="0"/>
          <w:sz w:val="24"/>
          <w:szCs w:val="20"/>
        </w:rPr>
        <w:t>（５）</w:t>
      </w:r>
      <w:r w:rsidRPr="00E06B15">
        <w:rPr>
          <w:rFonts w:ascii="Times New Roman" w:eastAsia="MS Mincho" w:hAnsi="Times New Roman" w:cs="MS Mincho"/>
          <w:color w:val="000000"/>
          <w:kern w:val="0"/>
          <w:sz w:val="24"/>
          <w:szCs w:val="20"/>
        </w:rPr>
        <w:t>【甲７】「解雇までの経緯と解雇後の行動」の３「他案件の同僚がお客様と会議前で集中力を高めるため、イヤホンで音楽を聴いていた。」</w:t>
      </w:r>
      <w:r w:rsidRPr="00E06B15">
        <w:rPr>
          <w:rFonts w:ascii="Times New Roman" w:eastAsia="MS Mincho" w:hAnsi="Times New Roman" w:cs="MS Mincho"/>
          <w:color w:val="000000"/>
          <w:kern w:val="0"/>
          <w:sz w:val="24"/>
          <w:szCs w:val="20"/>
        </w:rPr>
        <w:t>YouTube</w:t>
      </w:r>
      <w:r w:rsidRPr="00E06B15">
        <w:rPr>
          <w:rFonts w:ascii="Times New Roman" w:eastAsia="MS Mincho" w:hAnsi="Times New Roman" w:cs="MS Mincho"/>
          <w:color w:val="000000"/>
          <w:kern w:val="0"/>
          <w:sz w:val="24"/>
          <w:szCs w:val="20"/>
        </w:rPr>
        <w:t>のオンラインメディアを利用している、社内ビジネスネット利用ルール、社内座席管理ルール、座席移動申請・承認記録、社員の部署異動の申請・承認記録、個人</w:t>
      </w:r>
      <w:r w:rsidRPr="00E06B15">
        <w:rPr>
          <w:rFonts w:ascii="Times New Roman" w:eastAsia="MS Mincho" w:hAnsi="Times New Roman" w:cs="MS Mincho"/>
          <w:color w:val="000000"/>
          <w:kern w:val="0"/>
          <w:sz w:val="24"/>
          <w:szCs w:val="20"/>
        </w:rPr>
        <w:t>PC</w:t>
      </w:r>
      <w:r w:rsidRPr="00E06B15">
        <w:rPr>
          <w:rFonts w:ascii="Times New Roman" w:eastAsia="MS Mincho" w:hAnsi="Times New Roman" w:cs="MS Mincho"/>
          <w:color w:val="000000"/>
          <w:kern w:val="0"/>
          <w:sz w:val="24"/>
          <w:szCs w:val="20"/>
        </w:rPr>
        <w:t>持込の申請・承認記録、客先</w:t>
      </w:r>
      <w:r w:rsidRPr="00E06B15">
        <w:rPr>
          <w:rFonts w:ascii="等线" w:eastAsia="MS Mincho" w:hAnsi="等线" w:cs="MS Mincho"/>
          <w:color w:val="000000"/>
          <w:kern w:val="0"/>
          <w:sz w:val="24"/>
          <w:szCs w:val="24"/>
        </w:rPr>
        <w:t>確認済み</w:t>
      </w:r>
      <w:r w:rsidRPr="00E06B15">
        <w:rPr>
          <w:rFonts w:ascii="Times New Roman" w:eastAsia="MS Mincho" w:hAnsi="Times New Roman" w:cs="MS Mincho"/>
          <w:color w:val="000000"/>
          <w:kern w:val="0"/>
          <w:sz w:val="24"/>
          <w:szCs w:val="20"/>
        </w:rPr>
        <w:t>の個人</w:t>
      </w:r>
      <w:r w:rsidRPr="00E06B15">
        <w:rPr>
          <w:rFonts w:ascii="Times New Roman" w:eastAsia="MS Mincho" w:hAnsi="Times New Roman" w:cs="MS Mincho"/>
          <w:color w:val="000000"/>
          <w:kern w:val="0"/>
          <w:sz w:val="24"/>
          <w:szCs w:val="20"/>
        </w:rPr>
        <w:t>PC</w:t>
      </w:r>
      <w:r w:rsidRPr="00E06B15">
        <w:rPr>
          <w:rFonts w:ascii="Times New Roman" w:eastAsia="MS Mincho" w:hAnsi="Times New Roman" w:cs="MS Mincho"/>
          <w:color w:val="000000"/>
          <w:kern w:val="0"/>
          <w:sz w:val="24"/>
          <w:szCs w:val="20"/>
        </w:rPr>
        <w:t>持込・利用の申請・承認記録の証拠を裁判所に提出することが必要だ。</w:t>
      </w:r>
    </w:p>
    <w:p w14:paraId="29D199AF"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Yu Mincho" w:eastAsia="Yu Mincho" w:hAnsi="Yu Mincho" w:cs="MS Mincho"/>
          <w:color w:val="000000"/>
          <w:kern w:val="0"/>
          <w:sz w:val="24"/>
          <w:szCs w:val="20"/>
        </w:rPr>
        <w:t>（６）</w:t>
      </w:r>
      <w:r w:rsidRPr="00E06B15">
        <w:rPr>
          <w:rFonts w:ascii="Times New Roman" w:eastAsia="MS Mincho" w:hAnsi="Times New Roman" w:cs="MS Mincho"/>
          <w:color w:val="000000"/>
          <w:kern w:val="0"/>
          <w:sz w:val="24"/>
          <w:szCs w:val="20"/>
        </w:rPr>
        <w:t>【甲７】「解雇までの経緯と解雇後の行動」の５「</w:t>
      </w:r>
      <w:r w:rsidRPr="00E06B15">
        <w:rPr>
          <w:rFonts w:ascii="Times New Roman" w:eastAsia="MS Mincho" w:hAnsi="Times New Roman" w:cs="MS Mincho"/>
          <w:color w:val="000000"/>
          <w:kern w:val="0"/>
          <w:sz w:val="24"/>
          <w:szCs w:val="20"/>
        </w:rPr>
        <w:t xml:space="preserve">7/29 </w:t>
      </w:r>
      <w:r w:rsidRPr="00E06B15">
        <w:rPr>
          <w:rFonts w:ascii="Times New Roman" w:eastAsia="MS Mincho" w:hAnsi="Times New Roman" w:cs="MS Mincho"/>
          <w:color w:val="000000"/>
          <w:kern w:val="0"/>
          <w:sz w:val="24"/>
          <w:szCs w:val="20"/>
        </w:rPr>
        <w:t>に面談を行い、</w:t>
      </w:r>
      <w:r w:rsidRPr="00E06B15">
        <w:rPr>
          <w:rFonts w:ascii="Times New Roman" w:eastAsia="MS Mincho" w:hAnsi="Times New Roman" w:cs="MS Mincho"/>
          <w:color w:val="000000"/>
          <w:kern w:val="0"/>
          <w:sz w:val="24"/>
          <w:szCs w:val="20"/>
        </w:rPr>
        <w:t xml:space="preserve">8/31 </w:t>
      </w:r>
      <w:r w:rsidRPr="00E06B15">
        <w:rPr>
          <w:rFonts w:ascii="Times New Roman" w:eastAsia="MS Mincho" w:hAnsi="Times New Roman" w:cs="MS Mincho"/>
          <w:color w:val="000000"/>
          <w:kern w:val="0"/>
          <w:sz w:val="24"/>
          <w:szCs w:val="20"/>
        </w:rPr>
        <w:t>で試用期間終了となるが、本採用はしない旨を本人に通知した。」民法第５４０条により　その従業員は　雇用契約解除権がない。社長の契約解除権を譲渡する</w:t>
      </w:r>
      <w:r w:rsidRPr="00E06B15">
        <w:rPr>
          <w:rFonts w:ascii="MS Mincho" w:eastAsia="MS Mincho" w:hAnsi="MS Mincho" w:cs="MS Mincho"/>
          <w:color w:val="000000"/>
          <w:kern w:val="0"/>
          <w:sz w:val="24"/>
          <w:szCs w:val="20"/>
        </w:rPr>
        <w:t>証拠</w:t>
      </w:r>
      <w:r w:rsidRPr="00E06B15">
        <w:rPr>
          <w:rFonts w:ascii="MS Mincho" w:eastAsia="MS Mincho" w:hAnsi="MS Mincho" w:cs="MS Mincho"/>
          <w:color w:val="000000"/>
          <w:kern w:val="0"/>
          <w:sz w:val="24"/>
          <w:szCs w:val="20"/>
        </w:rPr>
        <w:lastRenderedPageBreak/>
        <w:t>を裁判所に提出することが必要だ。</w:t>
      </w:r>
    </w:p>
    <w:p w14:paraId="690192E8"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７）【甲７】「解雇までの経緯と解雇後の行動」の６「警察を訪問した同日に孫氏が来社し、複合機のところにいるのを見かけたため、大崎署の担当者に連絡を取ったが、定時後ということで不在であった。」、原告のだれはなん件のために　警察署のだれを訪問したか？裁判所に説明することが必要だ。当日、大崎警察署の警察官の結論を裁判所に提出することが必要だ。</w:t>
      </w:r>
    </w:p>
    <w:p w14:paraId="7C6DC14B"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（８）【甲１５】「陳述書」の１の（１）のア　「債務者への引継ぎの担当となっていたメンバーを怒鳴り散らして同人との間でトラブルになったため、債務者にその役割を担ってもらうことを断念しました。」嘘！甲７「解雇までの経緯と解雇後の行動」と同じ内容だ。</w:t>
      </w:r>
    </w:p>
    <w:p w14:paraId="199D537C"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（９）【甲１５】「陳述書」の１の（１）のア　「その後、開発側の成果物を受け入れてお客様に説明する作業を債務者に説明しましたが、説明した内容が理解できなかったようで、新たに頼んだ業務を行おうとはしませんでした。」業務を引継ぎしなくて　さらに　成果物の品質は大変悪い、報告したら　何も改善しない。客先現場へ調べることが必要だ。</w:t>
      </w:r>
    </w:p>
    <w:p w14:paraId="43986BA0"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（１０）【甲１５】「陳述書」の１の（１）のア　「作業の進め方に関して既にお客様と同意しているにもかかわらず、本人の考え方が頑固で、作業のプロセスや今までの成果物に関して納得せず、不備があると思い込んでおり（債務者から部門長など宛てに</w:t>
      </w:r>
      <w:r w:rsidRPr="00E06B15">
        <w:rPr>
          <w:rFonts w:ascii="Times New Roman" w:eastAsia="MS Mincho" w:hAnsi="Times New Roman" w:cs="MS Mincho"/>
          <w:color w:val="000000"/>
          <w:kern w:val="0"/>
          <w:sz w:val="24"/>
          <w:szCs w:val="20"/>
        </w:rPr>
        <w:t xml:space="preserve"> </w:t>
      </w:r>
      <w:r w:rsidRPr="00E06B15">
        <w:rPr>
          <w:rFonts w:ascii="Times New Roman" w:eastAsia="MS Mincho" w:hAnsi="Times New Roman" w:cs="MS Mincho"/>
          <w:color w:val="000000"/>
          <w:kern w:val="0"/>
          <w:sz w:val="24"/>
          <w:szCs w:val="20"/>
        </w:rPr>
        <w:t>「品質が悪い」、「違法がある」と指摘するメー</w:t>
      </w:r>
      <w:r w:rsidRPr="00E06B15">
        <w:rPr>
          <w:rFonts w:ascii="Times New Roman" w:eastAsia="MS Mincho" w:hAnsi="Times New Roman" w:cs="MS Mincho"/>
          <w:color w:val="000000"/>
          <w:kern w:val="0"/>
          <w:sz w:val="24"/>
          <w:szCs w:val="20"/>
        </w:rPr>
        <w:t xml:space="preserve"> </w:t>
      </w:r>
      <w:r w:rsidRPr="00E06B15">
        <w:rPr>
          <w:rFonts w:ascii="Times New Roman" w:eastAsia="MS Mincho" w:hAnsi="Times New Roman" w:cs="MS Mincho"/>
          <w:color w:val="000000"/>
          <w:kern w:val="0"/>
          <w:sz w:val="24"/>
          <w:szCs w:val="20"/>
        </w:rPr>
        <w:t>ルが届いたことがありましたが、いずれの指摘も債務者の誤解に基づくものです。）、作業の進め方がお客様と同意していることも信じてもらえませんでした。」嘘！お客様の品質管理部署のだれが承認される記録、エンドユーザー様の品質保証関連の資料を提出することが必要だ</w:t>
      </w:r>
    </w:p>
    <w:p w14:paraId="4965C014" w14:textId="77777777" w:rsidR="00E06B15" w:rsidRPr="00E06B15" w:rsidRDefault="00E06B15" w:rsidP="00E06B15">
      <w:pPr>
        <w:ind w:firstLineChars="300" w:firstLine="754"/>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（１１）【甲１５】「陳述書」１の（１）のア　「その他、担当者から引継ぎを行っている作業中に、既に他のメンバーがお客様との間で成果物のイメージを合意していたにもかかわらず、「成果物はこうでないとダメ。これならもっとエ数を稼げる。」と言ったり、何の根拠もなく「開発チームがうそつきだと思った」と言ったり」他のメンバーはだれ？お客様はだれ？承認の記録を提出することが必要だ。</w:t>
      </w:r>
    </w:p>
    <w:p w14:paraId="5F8688C5" w14:textId="77777777" w:rsidR="00E06B15" w:rsidRPr="00E06B15" w:rsidRDefault="00E06B15" w:rsidP="00E06B15">
      <w:pPr>
        <w:ind w:firstLine="758"/>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lastRenderedPageBreak/>
        <w:t>（１２）【甲１５】「陳述書」１の（１）のイ　「債務者をお客様先に配属するためにお客様に債務者の面接を実施していただいたことがありましたが、日本語能力、コミュニケーション能力が不足していることを理由として、不採用となったことがありました。具体的には、コミュニケーション能力、スキル不足のため、お客様が言っていることが理解できず、食い違う回答を繰り返していました。」嘘！当日面談の最後、お客様の話は「合格！」だ。お客様先の担当者、当日の業務マネージャー、営業は裁判所に弁論することが必要だ。</w:t>
      </w:r>
    </w:p>
    <w:p w14:paraId="4739CEAC" w14:textId="77777777" w:rsidR="00E06B15" w:rsidRPr="00E06B15" w:rsidRDefault="00E06B15" w:rsidP="00E06B15">
      <w:pPr>
        <w:ind w:firstLineChars="200" w:firstLine="502"/>
        <w:textAlignment w:val="baseline"/>
        <w:rPr>
          <w:rFonts w:ascii="Times New Roman" w:eastAsia="Yu Mincho" w:hAnsi="Times New Roman" w:cs="MS Mincho"/>
          <w:color w:val="000000"/>
          <w:kern w:val="0"/>
          <w:sz w:val="24"/>
          <w:szCs w:val="20"/>
        </w:rPr>
      </w:pPr>
      <w:r w:rsidRPr="00E06B15">
        <w:rPr>
          <w:rFonts w:ascii="Times New Roman" w:eastAsia="MS Mincho" w:hAnsi="Times New Roman" w:cs="MS Mincho"/>
          <w:color w:val="000000"/>
          <w:kern w:val="0"/>
          <w:sz w:val="24"/>
          <w:szCs w:val="20"/>
        </w:rPr>
        <w:t xml:space="preserve">（１３）【甲１５】「陳述書」１の（２）のア　二回告発の根拠は社内ネットワーク管理ルールとビジネスセキュリティ管理ルールです。第１件は当日　社内ビジネスネットワークで　</w:t>
      </w:r>
      <w:r w:rsidRPr="00E06B15">
        <w:rPr>
          <w:rFonts w:ascii="Times New Roman" w:eastAsia="MS Mincho" w:hAnsi="Times New Roman" w:cs="MS Mincho"/>
          <w:color w:val="000000"/>
          <w:kern w:val="0"/>
          <w:sz w:val="24"/>
          <w:szCs w:val="20"/>
        </w:rPr>
        <w:t>YouTube</w:t>
      </w:r>
      <w:r w:rsidRPr="00E06B15">
        <w:rPr>
          <w:rFonts w:ascii="Times New Roman" w:eastAsia="MS Mincho" w:hAnsi="Times New Roman" w:cs="MS Mincho"/>
          <w:color w:val="000000"/>
          <w:kern w:val="0"/>
          <w:sz w:val="24"/>
          <w:szCs w:val="20"/>
        </w:rPr>
        <w:t xml:space="preserve">からオンライン視聴しています。この行為は　今まで　経験した会社で　他人作業影響なので　すべて禁止しています。第２件は　個人パソコンを開発現場に持込しました。この行為は　</w:t>
      </w:r>
      <w:r w:rsidRPr="00E06B15">
        <w:rPr>
          <w:rFonts w:ascii="Times New Roman" w:eastAsia="MS Mincho" w:hAnsi="Times New Roman" w:cs="MS Mincho"/>
          <w:color w:val="000000"/>
          <w:kern w:val="0"/>
          <w:sz w:val="24"/>
          <w:szCs w:val="20"/>
        </w:rPr>
        <w:t>IT</w:t>
      </w:r>
      <w:r w:rsidRPr="00E06B15">
        <w:rPr>
          <w:rFonts w:ascii="Times New Roman" w:eastAsia="MS Mincho" w:hAnsi="Times New Roman" w:cs="MS Mincho"/>
          <w:color w:val="000000"/>
          <w:kern w:val="0"/>
          <w:sz w:val="24"/>
          <w:szCs w:val="20"/>
        </w:rPr>
        <w:t>業界の禁止行為です。原告は　社内ネットワーク管理、ビジネスセキュリティ管理及び入社セキュリティ教育資料、客先のセキュリティ制度、社内座席管理など制度資料を裁判所に提出することが必要だ。</w:t>
      </w:r>
    </w:p>
    <w:p w14:paraId="0FBA85E9" w14:textId="77777777" w:rsidR="00E06B15" w:rsidRPr="00E06B15" w:rsidRDefault="00E06B15" w:rsidP="00E06B15">
      <w:pPr>
        <w:ind w:firstLineChars="200" w:firstLine="502"/>
        <w:textAlignment w:val="baseline"/>
        <w:rPr>
          <w:rFonts w:ascii="Times New Roman" w:eastAsia="Yu Mincho" w:hAnsi="Times New Roman" w:cs="MS Mincho"/>
          <w:color w:val="000000"/>
          <w:kern w:val="0"/>
          <w:sz w:val="24"/>
          <w:szCs w:val="20"/>
        </w:rPr>
      </w:pPr>
      <w:r w:rsidRPr="00E06B15">
        <w:rPr>
          <w:rFonts w:ascii="Times New Roman" w:eastAsia="MS Mincho" w:hAnsi="Times New Roman" w:cs="MS Mincho"/>
          <w:color w:val="000000"/>
          <w:kern w:val="0"/>
          <w:sz w:val="24"/>
          <w:szCs w:val="20"/>
        </w:rPr>
        <w:t xml:space="preserve">（１４）【甲１５】「陳述書」１の（２）のイ　コロナ期間なので　社員たちは　在宅ワークになった。出社は必要でない。「その後、債務者がいなくなったことに気づいた周りのメンバーが本人を呼び出し、戻って来させていました。思い込みが激しく、自分の思い通りにいかないと大きな声で騒ぎ、他のメンバーを罵るようなこともあり、社内のメンバーが仕事に集中出来ず、業務効率を悪くすると共に、社内の規律を大きく乱しました。」嘘！「周りのメンバー」はだれか？「他のメンバー」はだれか？当日　オンラインチャットの方は　</w:t>
      </w:r>
      <w:r w:rsidRPr="00E06B15">
        <w:rPr>
          <w:rFonts w:ascii="Times New Roman" w:eastAsia="MS Mincho" w:hAnsi="Times New Roman" w:cs="MS Mincho"/>
          <w:color w:val="000000"/>
          <w:kern w:val="0"/>
          <w:sz w:val="24"/>
          <w:szCs w:val="20"/>
        </w:rPr>
        <w:t>AM</w:t>
      </w:r>
      <w:r w:rsidRPr="00E06B15">
        <w:rPr>
          <w:rFonts w:ascii="Times New Roman" w:eastAsia="MS Mincho" w:hAnsi="Times New Roman" w:cs="MS Mincho"/>
          <w:color w:val="000000"/>
          <w:kern w:val="0"/>
          <w:sz w:val="24"/>
          <w:szCs w:val="20"/>
        </w:rPr>
        <w:t>本部の劉さんです。原告は当日のチャット記録を裁判所に提出することが必要だ。（今　被告は企業</w:t>
      </w:r>
      <w:r w:rsidRPr="00E06B15">
        <w:rPr>
          <w:rFonts w:ascii="Times New Roman" w:eastAsia="MS Mincho" w:hAnsi="Times New Roman" w:cs="MS Mincho"/>
          <w:color w:val="000000"/>
          <w:kern w:val="0"/>
          <w:sz w:val="24"/>
          <w:szCs w:val="20"/>
        </w:rPr>
        <w:t>WeChat</w:t>
      </w:r>
      <w:r w:rsidRPr="00E06B15">
        <w:rPr>
          <w:rFonts w:ascii="Times New Roman" w:eastAsia="MS Mincho" w:hAnsi="Times New Roman" w:cs="MS Mincho"/>
          <w:color w:val="000000"/>
          <w:kern w:val="0"/>
          <w:sz w:val="24"/>
          <w:szCs w:val="20"/>
        </w:rPr>
        <w:t>を登録できない）</w:t>
      </w:r>
    </w:p>
    <w:bookmarkEnd w:id="0"/>
    <w:p w14:paraId="01B004EE" w14:textId="77777777" w:rsidR="00E06B15" w:rsidRPr="00E06B15" w:rsidRDefault="00E06B15" w:rsidP="00E06B15">
      <w:pPr>
        <w:ind w:firstLineChars="200" w:firstLine="502"/>
        <w:textAlignment w:val="baseline"/>
        <w:rPr>
          <w:rFonts w:ascii="Times New Roman" w:eastAsia="Yu Mincho" w:hAnsi="Times New Roman" w:cs="MS Mincho"/>
          <w:color w:val="000000"/>
          <w:kern w:val="0"/>
          <w:sz w:val="24"/>
          <w:szCs w:val="20"/>
        </w:rPr>
      </w:pPr>
    </w:p>
    <w:p w14:paraId="58B9C44C" w14:textId="77777777" w:rsidR="00E06B15" w:rsidRPr="00E06B15" w:rsidRDefault="00E06B15" w:rsidP="00E06B15">
      <w:pPr>
        <w:textAlignment w:val="baseline"/>
        <w:rPr>
          <w:rFonts w:ascii="Times New Roman" w:eastAsia="MS Mincho" w:hAnsi="Times New Roman" w:cs="MS Mincho"/>
          <w:color w:val="000000"/>
          <w:kern w:val="0"/>
          <w:sz w:val="24"/>
          <w:szCs w:val="20"/>
        </w:rPr>
      </w:pPr>
      <w:bookmarkStart w:id="1" w:name="_Hlk89638297"/>
      <w:r w:rsidRPr="00E06B15">
        <w:rPr>
          <w:rFonts w:ascii="Times New Roman" w:eastAsia="MS Mincho" w:hAnsi="Times New Roman" w:cs="MS Mincho"/>
          <w:color w:val="000000"/>
          <w:kern w:val="0"/>
          <w:sz w:val="24"/>
          <w:szCs w:val="20"/>
        </w:rPr>
        <w:t>第６　結論</w:t>
      </w:r>
    </w:p>
    <w:p w14:paraId="69AC8D66" w14:textId="77777777" w:rsidR="00E06B15" w:rsidRPr="00E06B15" w:rsidRDefault="00E06B15" w:rsidP="00E06B15">
      <w:pPr>
        <w:textAlignment w:val="baseline"/>
        <w:rPr>
          <w:rFonts w:ascii="Times New Roman" w:eastAsia="MS Mincho" w:hAnsi="Times New Roman" w:cs="MS Mincho"/>
          <w:color w:val="000000"/>
          <w:kern w:val="0"/>
          <w:sz w:val="24"/>
          <w:szCs w:val="20"/>
        </w:rPr>
      </w:pPr>
      <w:r w:rsidRPr="00E06B15">
        <w:rPr>
          <w:rFonts w:ascii="Times New Roman" w:eastAsia="MS Mincho" w:hAnsi="Times New Roman" w:cs="MS Mincho"/>
          <w:color w:val="000000"/>
          <w:kern w:val="0"/>
          <w:sz w:val="24"/>
          <w:szCs w:val="20"/>
        </w:rPr>
        <w:t xml:space="preserve">　　　上記のとおりであるから，原告の訴訟は，理由がない、解雇の無効と復職を要求する。</w:t>
      </w:r>
      <w:bookmarkEnd w:id="1"/>
    </w:p>
    <w:p w14:paraId="7443B2AB" w14:textId="77777777" w:rsidR="00041623" w:rsidRPr="00E06B15" w:rsidRDefault="00041623" w:rsidP="00041623">
      <w:pPr>
        <w:ind w:left="264" w:hanging="264"/>
        <w:textAlignment w:val="baseline"/>
        <w:rPr>
          <w:rFonts w:asciiTheme="minorEastAsia" w:hAnsiTheme="minorEastAsia" w:cs="Times New Roman"/>
          <w:color w:val="000000"/>
          <w:spacing w:val="12"/>
          <w:kern w:val="0"/>
          <w:sz w:val="24"/>
          <w:szCs w:val="24"/>
        </w:rPr>
      </w:pPr>
    </w:p>
    <w:p w14:paraId="171FEFBD" w14:textId="5F986410" w:rsidR="00F244C2" w:rsidRPr="00D142BD" w:rsidRDefault="00F244C2" w:rsidP="00041623">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 xml:space="preserve">　１　答弁書写し　　　　　　　　　３通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65889">
      <w:footerReference w:type="default" r:id="rId7"/>
      <w:pgSz w:w="11906" w:h="16838" w:code="9"/>
      <w:pgMar w:top="1985" w:right="1134" w:bottom="1531" w:left="1276" w:header="851" w:footer="992" w:gutter="0"/>
      <w:cols w:space="425"/>
      <w:docGrid w:type="linesAndChars" w:linePitch="475" w:charSpace="2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F914" w14:textId="77777777" w:rsidR="00FD1838" w:rsidRDefault="00FD1838" w:rsidP="00E87B25">
      <w:r>
        <w:separator/>
      </w:r>
    </w:p>
  </w:endnote>
  <w:endnote w:type="continuationSeparator" w:id="0">
    <w:p w14:paraId="77258EA3" w14:textId="77777777" w:rsidR="00FD1838" w:rsidRDefault="00FD1838"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okChampa">
    <w:panose1 w:val="020B0604020202020204"/>
    <w:charset w:val="00"/>
    <w:family w:val="swiss"/>
    <w:pitch w:val="variable"/>
    <w:sig w:usb0="83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A419" w14:textId="77777777" w:rsidR="00FD1838" w:rsidRDefault="00FD1838" w:rsidP="00E87B25">
      <w:r>
        <w:separator/>
      </w:r>
    </w:p>
  </w:footnote>
  <w:footnote w:type="continuationSeparator" w:id="0">
    <w:p w14:paraId="1883B02D" w14:textId="77777777" w:rsidR="00FD1838" w:rsidRDefault="00FD1838"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130"/>
    <w:rsid w:val="000005F1"/>
    <w:rsid w:val="0000549C"/>
    <w:rsid w:val="000113DE"/>
    <w:rsid w:val="000377A9"/>
    <w:rsid w:val="00037C09"/>
    <w:rsid w:val="00040476"/>
    <w:rsid w:val="00041623"/>
    <w:rsid w:val="00053C2B"/>
    <w:rsid w:val="0006119C"/>
    <w:rsid w:val="00061A54"/>
    <w:rsid w:val="00061C84"/>
    <w:rsid w:val="00063951"/>
    <w:rsid w:val="00066815"/>
    <w:rsid w:val="0007054E"/>
    <w:rsid w:val="00071F24"/>
    <w:rsid w:val="00076AB1"/>
    <w:rsid w:val="000873B6"/>
    <w:rsid w:val="00096E50"/>
    <w:rsid w:val="000A0F17"/>
    <w:rsid w:val="000B134E"/>
    <w:rsid w:val="000C3D01"/>
    <w:rsid w:val="000C6DE1"/>
    <w:rsid w:val="001003F4"/>
    <w:rsid w:val="00103548"/>
    <w:rsid w:val="00120EBD"/>
    <w:rsid w:val="00121A94"/>
    <w:rsid w:val="00122AA2"/>
    <w:rsid w:val="00133705"/>
    <w:rsid w:val="001344AE"/>
    <w:rsid w:val="0013628D"/>
    <w:rsid w:val="00140B9D"/>
    <w:rsid w:val="00142F04"/>
    <w:rsid w:val="00186FF6"/>
    <w:rsid w:val="00187AF9"/>
    <w:rsid w:val="001A1B73"/>
    <w:rsid w:val="001A5C7B"/>
    <w:rsid w:val="001B09DB"/>
    <w:rsid w:val="001C0DBE"/>
    <w:rsid w:val="001C0F56"/>
    <w:rsid w:val="001C2BA6"/>
    <w:rsid w:val="001C3F68"/>
    <w:rsid w:val="001C7E26"/>
    <w:rsid w:val="001D61F9"/>
    <w:rsid w:val="001E064B"/>
    <w:rsid w:val="001E2521"/>
    <w:rsid w:val="001E6A5C"/>
    <w:rsid w:val="001F036B"/>
    <w:rsid w:val="001F08A9"/>
    <w:rsid w:val="002009AA"/>
    <w:rsid w:val="00202595"/>
    <w:rsid w:val="0022524B"/>
    <w:rsid w:val="00234D41"/>
    <w:rsid w:val="00240591"/>
    <w:rsid w:val="0025294C"/>
    <w:rsid w:val="002641AF"/>
    <w:rsid w:val="00264D50"/>
    <w:rsid w:val="0028491C"/>
    <w:rsid w:val="002940E9"/>
    <w:rsid w:val="002951CA"/>
    <w:rsid w:val="00296EEB"/>
    <w:rsid w:val="00297DD0"/>
    <w:rsid w:val="002A1075"/>
    <w:rsid w:val="002A29FC"/>
    <w:rsid w:val="002B234C"/>
    <w:rsid w:val="002B4AAD"/>
    <w:rsid w:val="002C1C29"/>
    <w:rsid w:val="002C28DA"/>
    <w:rsid w:val="002C2FA8"/>
    <w:rsid w:val="002C7857"/>
    <w:rsid w:val="002D10FF"/>
    <w:rsid w:val="002D63E5"/>
    <w:rsid w:val="002E0C78"/>
    <w:rsid w:val="002E4421"/>
    <w:rsid w:val="002E72E4"/>
    <w:rsid w:val="002F0AE4"/>
    <w:rsid w:val="002F538A"/>
    <w:rsid w:val="002F7A34"/>
    <w:rsid w:val="00300AF5"/>
    <w:rsid w:val="003019AC"/>
    <w:rsid w:val="00304476"/>
    <w:rsid w:val="003050AF"/>
    <w:rsid w:val="0030663A"/>
    <w:rsid w:val="00332685"/>
    <w:rsid w:val="00333BBB"/>
    <w:rsid w:val="0035013A"/>
    <w:rsid w:val="00356F53"/>
    <w:rsid w:val="0035774D"/>
    <w:rsid w:val="00360F68"/>
    <w:rsid w:val="00364CE8"/>
    <w:rsid w:val="00366AA4"/>
    <w:rsid w:val="003736AA"/>
    <w:rsid w:val="00391090"/>
    <w:rsid w:val="00391116"/>
    <w:rsid w:val="00395B1A"/>
    <w:rsid w:val="003B27E8"/>
    <w:rsid w:val="003E1965"/>
    <w:rsid w:val="003E6C81"/>
    <w:rsid w:val="003F477D"/>
    <w:rsid w:val="00411AE2"/>
    <w:rsid w:val="004169BA"/>
    <w:rsid w:val="004206E1"/>
    <w:rsid w:val="0043271E"/>
    <w:rsid w:val="00436AD5"/>
    <w:rsid w:val="004416B0"/>
    <w:rsid w:val="0046097E"/>
    <w:rsid w:val="0046199F"/>
    <w:rsid w:val="00461BAA"/>
    <w:rsid w:val="00463507"/>
    <w:rsid w:val="00464FB2"/>
    <w:rsid w:val="00473D0D"/>
    <w:rsid w:val="0049233A"/>
    <w:rsid w:val="004A7288"/>
    <w:rsid w:val="004B4E1E"/>
    <w:rsid w:val="004C14FE"/>
    <w:rsid w:val="004C4198"/>
    <w:rsid w:val="004E6117"/>
    <w:rsid w:val="004F2165"/>
    <w:rsid w:val="004F486C"/>
    <w:rsid w:val="004F5286"/>
    <w:rsid w:val="004F5BE1"/>
    <w:rsid w:val="00504CC6"/>
    <w:rsid w:val="0050667C"/>
    <w:rsid w:val="00512D45"/>
    <w:rsid w:val="005264FD"/>
    <w:rsid w:val="0053018C"/>
    <w:rsid w:val="00530F41"/>
    <w:rsid w:val="00545B79"/>
    <w:rsid w:val="00547CB6"/>
    <w:rsid w:val="0055698A"/>
    <w:rsid w:val="00557B14"/>
    <w:rsid w:val="00571392"/>
    <w:rsid w:val="00572FA6"/>
    <w:rsid w:val="005773CC"/>
    <w:rsid w:val="005802B2"/>
    <w:rsid w:val="0058090A"/>
    <w:rsid w:val="005A2D3D"/>
    <w:rsid w:val="005B5C91"/>
    <w:rsid w:val="005C23AD"/>
    <w:rsid w:val="005D28BE"/>
    <w:rsid w:val="005D6A5B"/>
    <w:rsid w:val="005E2443"/>
    <w:rsid w:val="005E5F70"/>
    <w:rsid w:val="005F51B8"/>
    <w:rsid w:val="00604D9C"/>
    <w:rsid w:val="00616A22"/>
    <w:rsid w:val="00617117"/>
    <w:rsid w:val="00623285"/>
    <w:rsid w:val="00625318"/>
    <w:rsid w:val="0063688F"/>
    <w:rsid w:val="00646D46"/>
    <w:rsid w:val="00680041"/>
    <w:rsid w:val="00683FC2"/>
    <w:rsid w:val="00693CCD"/>
    <w:rsid w:val="00697E24"/>
    <w:rsid w:val="006A0317"/>
    <w:rsid w:val="006A4E9B"/>
    <w:rsid w:val="006A4EF4"/>
    <w:rsid w:val="006B0735"/>
    <w:rsid w:val="006C0AAE"/>
    <w:rsid w:val="006C300A"/>
    <w:rsid w:val="006D0171"/>
    <w:rsid w:val="006D2F27"/>
    <w:rsid w:val="006E4C0B"/>
    <w:rsid w:val="006F7109"/>
    <w:rsid w:val="00704923"/>
    <w:rsid w:val="00707FE4"/>
    <w:rsid w:val="007138BE"/>
    <w:rsid w:val="00732E0B"/>
    <w:rsid w:val="0074023B"/>
    <w:rsid w:val="0074485A"/>
    <w:rsid w:val="00752979"/>
    <w:rsid w:val="00753039"/>
    <w:rsid w:val="00753718"/>
    <w:rsid w:val="0075475D"/>
    <w:rsid w:val="007603E6"/>
    <w:rsid w:val="007642C1"/>
    <w:rsid w:val="00767FE1"/>
    <w:rsid w:val="0077142E"/>
    <w:rsid w:val="00774700"/>
    <w:rsid w:val="00791F4E"/>
    <w:rsid w:val="007B5F62"/>
    <w:rsid w:val="007E4B28"/>
    <w:rsid w:val="007E536E"/>
    <w:rsid w:val="007F3BA7"/>
    <w:rsid w:val="00801B1A"/>
    <w:rsid w:val="00804A58"/>
    <w:rsid w:val="00812278"/>
    <w:rsid w:val="0081295F"/>
    <w:rsid w:val="00816529"/>
    <w:rsid w:val="00836BE2"/>
    <w:rsid w:val="00836FFC"/>
    <w:rsid w:val="00851484"/>
    <w:rsid w:val="00860569"/>
    <w:rsid w:val="00873041"/>
    <w:rsid w:val="008A28D3"/>
    <w:rsid w:val="008A41BB"/>
    <w:rsid w:val="008B40F1"/>
    <w:rsid w:val="008B44EA"/>
    <w:rsid w:val="008B6B9B"/>
    <w:rsid w:val="008C0FC1"/>
    <w:rsid w:val="008C52B3"/>
    <w:rsid w:val="008D073E"/>
    <w:rsid w:val="008D6014"/>
    <w:rsid w:val="008D7848"/>
    <w:rsid w:val="00911F59"/>
    <w:rsid w:val="00917EF5"/>
    <w:rsid w:val="00917EFE"/>
    <w:rsid w:val="009265C4"/>
    <w:rsid w:val="0093099E"/>
    <w:rsid w:val="00932AB4"/>
    <w:rsid w:val="00932BFF"/>
    <w:rsid w:val="00940F14"/>
    <w:rsid w:val="009436B0"/>
    <w:rsid w:val="00965889"/>
    <w:rsid w:val="00965D71"/>
    <w:rsid w:val="00973B89"/>
    <w:rsid w:val="009B1ABA"/>
    <w:rsid w:val="009B2923"/>
    <w:rsid w:val="009B3B91"/>
    <w:rsid w:val="009B3EFC"/>
    <w:rsid w:val="009B5E99"/>
    <w:rsid w:val="009C57FA"/>
    <w:rsid w:val="009D3BFF"/>
    <w:rsid w:val="009E7F6E"/>
    <w:rsid w:val="009F098C"/>
    <w:rsid w:val="009F1060"/>
    <w:rsid w:val="00A01B90"/>
    <w:rsid w:val="00A02280"/>
    <w:rsid w:val="00A05AE8"/>
    <w:rsid w:val="00A1475F"/>
    <w:rsid w:val="00A153B9"/>
    <w:rsid w:val="00A20AC5"/>
    <w:rsid w:val="00A26BFA"/>
    <w:rsid w:val="00A303F8"/>
    <w:rsid w:val="00A33ED3"/>
    <w:rsid w:val="00A358E6"/>
    <w:rsid w:val="00A84FD1"/>
    <w:rsid w:val="00A94778"/>
    <w:rsid w:val="00A9583D"/>
    <w:rsid w:val="00A967C5"/>
    <w:rsid w:val="00AA3496"/>
    <w:rsid w:val="00AB2AEE"/>
    <w:rsid w:val="00AB5C21"/>
    <w:rsid w:val="00AC1D3D"/>
    <w:rsid w:val="00AD3FF5"/>
    <w:rsid w:val="00AD72AA"/>
    <w:rsid w:val="00AE06E0"/>
    <w:rsid w:val="00AE0811"/>
    <w:rsid w:val="00AF1B25"/>
    <w:rsid w:val="00AF3E53"/>
    <w:rsid w:val="00AF4E29"/>
    <w:rsid w:val="00AF7B8C"/>
    <w:rsid w:val="00B017EE"/>
    <w:rsid w:val="00B11157"/>
    <w:rsid w:val="00B32FC4"/>
    <w:rsid w:val="00B33A39"/>
    <w:rsid w:val="00B50AB7"/>
    <w:rsid w:val="00B50DB8"/>
    <w:rsid w:val="00B53795"/>
    <w:rsid w:val="00B62D5A"/>
    <w:rsid w:val="00B70433"/>
    <w:rsid w:val="00B70844"/>
    <w:rsid w:val="00B768BB"/>
    <w:rsid w:val="00B9164C"/>
    <w:rsid w:val="00B91C2F"/>
    <w:rsid w:val="00BA59B6"/>
    <w:rsid w:val="00BA6039"/>
    <w:rsid w:val="00BA7C74"/>
    <w:rsid w:val="00BC4CC6"/>
    <w:rsid w:val="00BC749E"/>
    <w:rsid w:val="00BE2FE4"/>
    <w:rsid w:val="00BE358E"/>
    <w:rsid w:val="00BE3A66"/>
    <w:rsid w:val="00BE4F1C"/>
    <w:rsid w:val="00BF0849"/>
    <w:rsid w:val="00C07CC4"/>
    <w:rsid w:val="00C10321"/>
    <w:rsid w:val="00C164B6"/>
    <w:rsid w:val="00C17E12"/>
    <w:rsid w:val="00C318E4"/>
    <w:rsid w:val="00C335F5"/>
    <w:rsid w:val="00C41E61"/>
    <w:rsid w:val="00C5242A"/>
    <w:rsid w:val="00C55A26"/>
    <w:rsid w:val="00C84300"/>
    <w:rsid w:val="00C94597"/>
    <w:rsid w:val="00C959BA"/>
    <w:rsid w:val="00CA1834"/>
    <w:rsid w:val="00CC0C52"/>
    <w:rsid w:val="00CC3D4F"/>
    <w:rsid w:val="00CC41D4"/>
    <w:rsid w:val="00CD45F8"/>
    <w:rsid w:val="00CF2EF3"/>
    <w:rsid w:val="00CF4BFE"/>
    <w:rsid w:val="00CF51D5"/>
    <w:rsid w:val="00D01EFE"/>
    <w:rsid w:val="00D142BD"/>
    <w:rsid w:val="00D30BEF"/>
    <w:rsid w:val="00D5270F"/>
    <w:rsid w:val="00D64FDE"/>
    <w:rsid w:val="00D66DA4"/>
    <w:rsid w:val="00D70390"/>
    <w:rsid w:val="00D70A4C"/>
    <w:rsid w:val="00D81CF5"/>
    <w:rsid w:val="00D84467"/>
    <w:rsid w:val="00D904FB"/>
    <w:rsid w:val="00D914F0"/>
    <w:rsid w:val="00DA20E3"/>
    <w:rsid w:val="00DA26CC"/>
    <w:rsid w:val="00DA4091"/>
    <w:rsid w:val="00DE0335"/>
    <w:rsid w:val="00DE2D05"/>
    <w:rsid w:val="00DE3D93"/>
    <w:rsid w:val="00E06B15"/>
    <w:rsid w:val="00E3795E"/>
    <w:rsid w:val="00E51849"/>
    <w:rsid w:val="00E52223"/>
    <w:rsid w:val="00E57EC4"/>
    <w:rsid w:val="00E80EC0"/>
    <w:rsid w:val="00E87B25"/>
    <w:rsid w:val="00E934FD"/>
    <w:rsid w:val="00EA3D61"/>
    <w:rsid w:val="00EA4CB4"/>
    <w:rsid w:val="00EB181D"/>
    <w:rsid w:val="00EF20E8"/>
    <w:rsid w:val="00EF2192"/>
    <w:rsid w:val="00EF4B15"/>
    <w:rsid w:val="00F03A8D"/>
    <w:rsid w:val="00F14ED3"/>
    <w:rsid w:val="00F202F8"/>
    <w:rsid w:val="00F244C2"/>
    <w:rsid w:val="00F31D04"/>
    <w:rsid w:val="00F3219B"/>
    <w:rsid w:val="00F34ECF"/>
    <w:rsid w:val="00F352CF"/>
    <w:rsid w:val="00F3604D"/>
    <w:rsid w:val="00F3659F"/>
    <w:rsid w:val="00F373EF"/>
    <w:rsid w:val="00F4639A"/>
    <w:rsid w:val="00F46DD1"/>
    <w:rsid w:val="00F92227"/>
    <w:rsid w:val="00FA0993"/>
    <w:rsid w:val="00FB3AA7"/>
    <w:rsid w:val="00FB5E66"/>
    <w:rsid w:val="00FC7E77"/>
    <w:rsid w:val="00FD0709"/>
    <w:rsid w:val="00FD1838"/>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コメント文字列 (文字)"/>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コメント内容 (文字)"/>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 w:type="paragraph" w:styleId="Web">
    <w:name w:val="Normal (Web)"/>
    <w:basedOn w:val="a"/>
    <w:uiPriority w:val="99"/>
    <w:semiHidden/>
    <w:unhideWhenUsed/>
    <w:rsid w:val="002009AA"/>
    <w:pPr>
      <w:widowControl/>
      <w:spacing w:before="100" w:beforeAutospacing="1" w:after="100" w:afterAutospacing="1"/>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639">
      <w:bodyDiv w:val="1"/>
      <w:marLeft w:val="0"/>
      <w:marRight w:val="0"/>
      <w:marTop w:val="0"/>
      <w:marBottom w:val="0"/>
      <w:divBdr>
        <w:top w:val="none" w:sz="0" w:space="0" w:color="auto"/>
        <w:left w:val="none" w:sz="0" w:space="0" w:color="auto"/>
        <w:bottom w:val="none" w:sz="0" w:space="0" w:color="auto"/>
        <w:right w:val="none" w:sz="0" w:space="0" w:color="auto"/>
      </w:divBdr>
    </w:div>
    <w:div w:id="328678241">
      <w:bodyDiv w:val="1"/>
      <w:marLeft w:val="0"/>
      <w:marRight w:val="0"/>
      <w:marTop w:val="0"/>
      <w:marBottom w:val="0"/>
      <w:divBdr>
        <w:top w:val="none" w:sz="0" w:space="0" w:color="auto"/>
        <w:left w:val="none" w:sz="0" w:space="0" w:color="auto"/>
        <w:bottom w:val="none" w:sz="0" w:space="0" w:color="auto"/>
        <w:right w:val="none" w:sz="0" w:space="0" w:color="auto"/>
      </w:divBdr>
    </w:div>
    <w:div w:id="1454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12</Pages>
  <Words>1184</Words>
  <Characters>6753</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Japan Sun Shubin</cp:lastModifiedBy>
  <cp:revision>334</cp:revision>
  <cp:lastPrinted>2019-05-21T00:57:00Z</cp:lastPrinted>
  <dcterms:created xsi:type="dcterms:W3CDTF">2019-04-26T00:20:00Z</dcterms:created>
  <dcterms:modified xsi:type="dcterms:W3CDTF">2022-04-01T04:23:00Z</dcterms:modified>
</cp:coreProperties>
</file>