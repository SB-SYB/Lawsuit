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A69A" w14:textId="77777777" w:rsidR="00E8647F" w:rsidRDefault="00E8647F" w:rsidP="0000276C">
      <w:pPr>
        <w:pStyle w:val="a5"/>
        <w:rPr>
          <w:rFonts w:ascii="MS Mincho" w:hAnsi="MS Mincho"/>
        </w:rPr>
      </w:pPr>
      <w:r w:rsidRPr="00E8647F">
        <w:rPr>
          <w:rFonts w:ascii="MS Mincho" w:hAnsi="MS Mincho" w:hint="eastAsia"/>
        </w:rPr>
        <w:t xml:space="preserve">令和３年（ヨ）第２１０６４号　動産の引渡断行仮処分命令申立事件  　</w:t>
      </w:r>
    </w:p>
    <w:p w14:paraId="464B65B2" w14:textId="083379E9" w:rsidR="0000276C" w:rsidRDefault="00F12D3A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申立人</w:t>
      </w:r>
      <w:r w:rsidR="0000276C">
        <w:rPr>
          <w:rFonts w:ascii="MS Mincho" w:hAnsi="MS Mincho" w:hint="eastAsia"/>
        </w:rPr>
        <w:t xml:space="preserve">　　</w:t>
      </w:r>
      <w:r w:rsidR="008725E5">
        <w:rPr>
          <w:rFonts w:ascii="MS Mincho" w:hAnsi="MS Mincho" w:hint="eastAsia"/>
        </w:rPr>
        <w:t>大宇宙ジャパン株式会社</w:t>
      </w:r>
    </w:p>
    <w:p w14:paraId="55893BD9" w14:textId="7198A707" w:rsidR="0000276C" w:rsidRDefault="00F12D3A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相手方</w:t>
      </w:r>
      <w:r w:rsidR="0000276C">
        <w:rPr>
          <w:rFonts w:ascii="MS Mincho" w:hAnsi="MS Mincho" w:hint="eastAsia"/>
        </w:rPr>
        <w:t xml:space="preserve">　　</w:t>
      </w:r>
      <w:r w:rsidR="008725E5">
        <w:rPr>
          <w:rFonts w:ascii="MS Mincho" w:hAnsi="MS Mincho" w:hint="eastAsia"/>
        </w:rPr>
        <w:t>孫　樹斌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34003C01" w14:textId="24CB15EA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082E57">
        <w:rPr>
          <w:rFonts w:ascii="MS Mincho" w:hAnsi="MS Mincho" w:hint="eastAsia"/>
        </w:rPr>
        <w:t>０</w:t>
      </w:r>
      <w:r w:rsidR="006C001A">
        <w:rPr>
          <w:rFonts w:ascii="MS Mincho" w:hAnsi="MS Mincho" w:hint="eastAsia"/>
        </w:rPr>
        <w:t>３</w:t>
      </w:r>
      <w:r>
        <w:rPr>
          <w:rFonts w:ascii="MS Mincho" w:hAnsi="MS Mincho" w:hint="eastAsia"/>
        </w:rPr>
        <w:t xml:space="preserve">　年　</w:t>
      </w:r>
      <w:r w:rsidR="006C001A">
        <w:rPr>
          <w:rFonts w:ascii="MS Mincho" w:hAnsi="MS Mincho" w:hint="eastAsia"/>
        </w:rPr>
        <w:t>１</w:t>
      </w:r>
      <w:r w:rsidR="00540E2D">
        <w:rPr>
          <w:rFonts w:ascii="MS Mincho" w:hAnsi="MS Mincho" w:hint="eastAsia"/>
        </w:rPr>
        <w:t>２</w:t>
      </w:r>
      <w:r>
        <w:rPr>
          <w:rFonts w:ascii="MS Mincho" w:hAnsi="MS Mincho" w:hint="eastAsia"/>
        </w:rPr>
        <w:t xml:space="preserve">　月　</w:t>
      </w:r>
      <w:r w:rsidR="008837B6">
        <w:rPr>
          <w:rFonts w:ascii="MS Mincho" w:hAnsi="MS Mincho" w:hint="eastAsia"/>
        </w:rPr>
        <w:t>２０</w:t>
      </w:r>
      <w:r>
        <w:rPr>
          <w:rFonts w:ascii="MS Mincho" w:hAnsi="MS Mincho" w:hint="eastAsia"/>
        </w:rPr>
        <w:t xml:space="preserve">　日　</w:t>
      </w:r>
    </w:p>
    <w:p w14:paraId="080ACCCE" w14:textId="4544EA4A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　東京地方裁判所民事第　</w:t>
      </w:r>
      <w:r w:rsidR="002329D8">
        <w:rPr>
          <w:rFonts w:ascii="MS Mincho" w:hAnsi="MS Mincho" w:hint="eastAsia"/>
        </w:rPr>
        <w:t>３３</w:t>
      </w:r>
      <w:r>
        <w:rPr>
          <w:rFonts w:ascii="MS Mincho" w:hAnsi="MS Mincho" w:hint="eastAsia"/>
        </w:rPr>
        <w:t xml:space="preserve">　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01036415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AA544F">
        <w:rPr>
          <w:rFonts w:ascii="MS Mincho" w:hAnsi="MS Mincho" w:hint="eastAsia"/>
        </w:rPr>
        <w:t xml:space="preserve">　</w:t>
      </w:r>
      <w:r w:rsidR="00DE05C1">
        <w:rPr>
          <w:rFonts w:ascii="MS Mincho" w:hAnsi="MS Mincho" w:hint="eastAsia"/>
        </w:rPr>
        <w:t>被告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865"/>
        <w:gridCol w:w="764"/>
      </w:tblGrid>
      <w:tr w:rsidR="0000276C" w:rsidRPr="007F70DB" w14:paraId="66E77C1B" w14:textId="77777777" w:rsidTr="00DD2B50">
        <w:trPr>
          <w:trHeight w:val="76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AC1A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FDB4865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3A90" w14:textId="77777777" w:rsidR="0000276C" w:rsidRPr="007F70DB" w:rsidRDefault="0000276C" w:rsidP="007F70D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E546122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1F62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303B7C3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806B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54C5" w14:textId="77777777" w:rsidR="0000276C" w:rsidRPr="007F70DB" w:rsidRDefault="0000276C" w:rsidP="007F70D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09D7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A63877" w14:paraId="2DD5F381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FCB0" w14:textId="1F5C2F87" w:rsidR="00A63877" w:rsidRPr="007F70DB" w:rsidRDefault="00EF3428" w:rsidP="00A63877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 w:rsidR="0070333B">
              <w:rPr>
                <w:rFonts w:hint="eastAsia"/>
                <w:spacing w:val="0"/>
              </w:rPr>
              <w:t>６</w:t>
            </w:r>
            <w:r w:rsidR="008837B6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BD28" w14:textId="6DB1D248" w:rsidR="00A63877" w:rsidRPr="007F70DB" w:rsidRDefault="00F50D02" w:rsidP="00772C9B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カードご利用に関するご連絡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2FC4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0207690B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81C4" w14:textId="557B0057" w:rsidR="00A63877" w:rsidRPr="007F70DB" w:rsidRDefault="00772C9B" w:rsidP="00A63877">
            <w:pPr>
              <w:pStyle w:val="a5"/>
              <w:rPr>
                <w:spacing w:val="0"/>
              </w:rPr>
            </w:pPr>
            <w:r w:rsidRPr="00772C9B">
              <w:rPr>
                <w:spacing w:val="0"/>
              </w:rPr>
              <w:t>2021/</w:t>
            </w:r>
            <w:r w:rsidR="00F50D02">
              <w:rPr>
                <w:rFonts w:hint="eastAsia"/>
                <w:spacing w:val="0"/>
              </w:rPr>
              <w:t>11</w:t>
            </w:r>
            <w:r w:rsidRPr="00772C9B">
              <w:rPr>
                <w:spacing w:val="0"/>
              </w:rPr>
              <w:t>/</w:t>
            </w:r>
            <w:r w:rsidR="00F50D02">
              <w:rPr>
                <w:rFonts w:hint="eastAsia"/>
                <w:spacing w:val="0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33F0" w14:textId="43BABF23" w:rsidR="00A63877" w:rsidRPr="007F70DB" w:rsidRDefault="00F50D02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三菱</w:t>
            </w:r>
            <w:r>
              <w:rPr>
                <w:rFonts w:hint="eastAsia"/>
              </w:rPr>
              <w:t>UFJ</w:t>
            </w:r>
            <w:r>
              <w:rPr>
                <w:rFonts w:hint="eastAsia"/>
              </w:rPr>
              <w:t>銀行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5D20" w14:textId="7EB083D0" w:rsidR="00A63877" w:rsidRPr="007F70DB" w:rsidRDefault="00737EC2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悪意な</w:t>
            </w:r>
            <w:r w:rsidR="00C34CC4">
              <w:rPr>
                <w:rFonts w:hint="eastAsia"/>
                <w:spacing w:val="0"/>
              </w:rPr>
              <w:t>差押し</w:t>
            </w:r>
            <w:r>
              <w:rPr>
                <w:rFonts w:hint="eastAsia"/>
                <w:spacing w:val="0"/>
              </w:rPr>
              <w:t>たら被害</w:t>
            </w:r>
            <w:r w:rsidR="00A2387C">
              <w:rPr>
                <w:rFonts w:hint="eastAsia"/>
                <w:spacing w:val="0"/>
              </w:rPr>
              <w:t>になっ</w:t>
            </w:r>
            <w:r>
              <w:rPr>
                <w:rFonts w:hint="eastAsia"/>
                <w:spacing w:val="0"/>
              </w:rPr>
              <w:t>た。</w:t>
            </w:r>
          </w:p>
          <w:p w14:paraId="410288EA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194B4F41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26B5" w14:textId="4915AF37" w:rsidR="00A63877" w:rsidRPr="007F70DB" w:rsidRDefault="008837B6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訂正</w:t>
            </w:r>
          </w:p>
        </w:tc>
      </w:tr>
      <w:tr w:rsidR="003A20C9" w14:paraId="07B05E6F" w14:textId="77777777" w:rsidTr="00DD2B50">
        <w:trPr>
          <w:trHeight w:val="979"/>
        </w:trPr>
        <w:tc>
          <w:tcPr>
            <w:tcW w:w="1045" w:type="dxa"/>
          </w:tcPr>
          <w:p w14:paraId="78EA0846" w14:textId="104BABCC" w:rsidR="003A20C9" w:rsidRPr="00EF3428" w:rsidRDefault="003A20C9" w:rsidP="003A20C9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６の２</w:t>
            </w:r>
          </w:p>
        </w:tc>
        <w:tc>
          <w:tcPr>
            <w:tcW w:w="1719" w:type="dxa"/>
          </w:tcPr>
          <w:p w14:paraId="454C675B" w14:textId="420A6795" w:rsidR="003A20C9" w:rsidRDefault="003A20C9" w:rsidP="003A20C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告訴状（江東区区民部納税課徴収第</w:t>
            </w:r>
            <w:r>
              <w:rPr>
                <w:rFonts w:hint="eastAsia"/>
                <w:spacing w:val="0"/>
              </w:rPr>
              <w:t>2</w:t>
            </w:r>
            <w:r>
              <w:rPr>
                <w:rFonts w:hint="eastAsia"/>
                <w:spacing w:val="0"/>
              </w:rPr>
              <w:t>係秋山　貞仁の違法）</w:t>
            </w:r>
          </w:p>
        </w:tc>
        <w:tc>
          <w:tcPr>
            <w:tcW w:w="674" w:type="dxa"/>
          </w:tcPr>
          <w:p w14:paraId="1F25E6B3" w14:textId="24349AFE" w:rsidR="003A20C9" w:rsidRDefault="003A20C9" w:rsidP="003A20C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C10364D" w14:textId="77777777" w:rsidR="003A20C9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4FFD035" w14:textId="112AD047" w:rsidR="003A20C9" w:rsidRDefault="003A20C9" w:rsidP="003A20C9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3284EAA4" w14:textId="77777777" w:rsidR="003A20C9" w:rsidRDefault="003A20C9" w:rsidP="003A20C9">
            <w:pPr>
              <w:pStyle w:val="a5"/>
              <w:rPr>
                <w:spacing w:val="0"/>
              </w:rPr>
            </w:pPr>
          </w:p>
          <w:p w14:paraId="302A6DEB" w14:textId="77777777" w:rsidR="003A20C9" w:rsidRDefault="003A20C9" w:rsidP="003A20C9">
            <w:pPr>
              <w:pStyle w:val="a5"/>
              <w:rPr>
                <w:spacing w:val="0"/>
              </w:rPr>
            </w:pPr>
          </w:p>
          <w:p w14:paraId="66C7B021" w14:textId="77777777" w:rsidR="003A20C9" w:rsidRDefault="003A20C9" w:rsidP="003A20C9">
            <w:pPr>
              <w:pStyle w:val="a5"/>
              <w:rPr>
                <w:spacing w:val="0"/>
              </w:rPr>
            </w:pPr>
          </w:p>
          <w:p w14:paraId="44E36FD9" w14:textId="77777777" w:rsidR="003A20C9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6446B591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</w:tr>
      <w:tr w:rsidR="003A20C9" w14:paraId="4AD5CE22" w14:textId="77777777" w:rsidTr="00DD2B50">
        <w:trPr>
          <w:trHeight w:val="979"/>
        </w:trPr>
        <w:tc>
          <w:tcPr>
            <w:tcW w:w="1045" w:type="dxa"/>
          </w:tcPr>
          <w:p w14:paraId="03EB582F" w14:textId="70A55608" w:rsidR="003A20C9" w:rsidRPr="007F70DB" w:rsidRDefault="003A20C9" w:rsidP="003A20C9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</w:t>
            </w:r>
            <w:r w:rsidR="00A664BB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6A2BF04" w14:textId="376C9A42" w:rsidR="003A20C9" w:rsidRPr="007F70DB" w:rsidRDefault="003A20C9" w:rsidP="003A20C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差押通知</w:t>
            </w:r>
          </w:p>
        </w:tc>
        <w:tc>
          <w:tcPr>
            <w:tcW w:w="674" w:type="dxa"/>
          </w:tcPr>
          <w:p w14:paraId="5B73F6F8" w14:textId="77777777" w:rsidR="003A20C9" w:rsidRDefault="003A20C9" w:rsidP="003A20C9">
            <w:pPr>
              <w:pStyle w:val="a5"/>
              <w:rPr>
                <w:spacing w:val="0"/>
              </w:rPr>
            </w:pPr>
          </w:p>
          <w:p w14:paraId="4CE23B23" w14:textId="06FE0E37" w:rsidR="003A20C9" w:rsidRPr="007F70DB" w:rsidRDefault="003A20C9" w:rsidP="003A20C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038D67" w14:textId="3FC5A252" w:rsidR="003A20C9" w:rsidRPr="007F70DB" w:rsidRDefault="003A20C9" w:rsidP="003A20C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2021/11/12</w:t>
            </w:r>
          </w:p>
        </w:tc>
        <w:tc>
          <w:tcPr>
            <w:tcW w:w="1340" w:type="dxa"/>
          </w:tcPr>
          <w:p w14:paraId="09545A2D" w14:textId="3A07E29A" w:rsidR="003A20C9" w:rsidRPr="007F70DB" w:rsidRDefault="003A20C9" w:rsidP="003A20C9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江東区区民部納税課徴収第</w:t>
            </w:r>
            <w:r>
              <w:rPr>
                <w:rFonts w:hint="eastAsia"/>
                <w:spacing w:val="0"/>
                <w:lang w:eastAsia="zh-CN"/>
              </w:rPr>
              <w:t>2</w:t>
            </w:r>
            <w:r>
              <w:rPr>
                <w:rFonts w:hint="eastAsia"/>
                <w:spacing w:val="0"/>
                <w:lang w:eastAsia="zh-CN"/>
              </w:rPr>
              <w:t>係秋山　貞仁</w:t>
            </w:r>
          </w:p>
        </w:tc>
        <w:tc>
          <w:tcPr>
            <w:tcW w:w="2865" w:type="dxa"/>
          </w:tcPr>
          <w:p w14:paraId="7DD91E2A" w14:textId="1F0F254D" w:rsidR="003A20C9" w:rsidRPr="007F70DB" w:rsidRDefault="003A20C9" w:rsidP="003A20C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国税徴収法、</w:t>
            </w:r>
            <w:r w:rsidRPr="00BC1B37">
              <w:rPr>
                <w:rFonts w:hint="eastAsia"/>
                <w:spacing w:val="0"/>
              </w:rPr>
              <w:t>個人情報の保護に関する法律</w:t>
            </w:r>
            <w:r>
              <w:rPr>
                <w:rFonts w:hint="eastAsia"/>
                <w:spacing w:val="0"/>
              </w:rPr>
              <w:t>を違反する。</w:t>
            </w:r>
          </w:p>
        </w:tc>
        <w:tc>
          <w:tcPr>
            <w:tcW w:w="764" w:type="dxa"/>
          </w:tcPr>
          <w:p w14:paraId="0D67312A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</w:tr>
      <w:tr w:rsidR="003A20C9" w:rsidRPr="007F70DB" w14:paraId="6389562C" w14:textId="77777777" w:rsidTr="00DF79CE">
        <w:tc>
          <w:tcPr>
            <w:tcW w:w="1045" w:type="dxa"/>
          </w:tcPr>
          <w:p w14:paraId="72B444B1" w14:textId="70F1E4DF" w:rsidR="003A20C9" w:rsidRPr="007F70DB" w:rsidRDefault="003A20C9" w:rsidP="003A20C9">
            <w:pPr>
              <w:pStyle w:val="a5"/>
              <w:rPr>
                <w:spacing w:val="0"/>
              </w:rPr>
            </w:pPr>
            <w:bookmarkStart w:id="0" w:name="_Hlk89646420"/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</w:t>
            </w:r>
            <w:r w:rsidR="00A664BB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08BC3B08" w14:textId="5B8CDF5D" w:rsidR="003A20C9" w:rsidRPr="007F70DB" w:rsidRDefault="003A20C9" w:rsidP="003A20C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国税庁の第４７条関係　差押えの要件（抜粋）</w:t>
            </w:r>
          </w:p>
        </w:tc>
        <w:tc>
          <w:tcPr>
            <w:tcW w:w="674" w:type="dxa"/>
          </w:tcPr>
          <w:p w14:paraId="58015E22" w14:textId="7A32B95D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47852D52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287D00" w14:textId="0892E67C" w:rsidR="003A20C9" w:rsidRPr="007F70DB" w:rsidRDefault="003A20C9" w:rsidP="003A20C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2021/12/17</w:t>
            </w:r>
          </w:p>
        </w:tc>
        <w:tc>
          <w:tcPr>
            <w:tcW w:w="1340" w:type="dxa"/>
          </w:tcPr>
          <w:p w14:paraId="3B505D84" w14:textId="1F7C7D1B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152055BE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148603C3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744B09FB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7DCAE096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6B16C4D0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</w:tr>
      <w:tr w:rsidR="003A20C9" w:rsidRPr="007F70DB" w14:paraId="1B05E81D" w14:textId="77777777" w:rsidTr="00DF79CE">
        <w:tc>
          <w:tcPr>
            <w:tcW w:w="1045" w:type="dxa"/>
          </w:tcPr>
          <w:p w14:paraId="26BBC481" w14:textId="3511823D" w:rsidR="003A20C9" w:rsidRPr="007F70DB" w:rsidRDefault="003A20C9" w:rsidP="003A20C9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</w:t>
            </w:r>
            <w:r w:rsidR="00A664BB"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0C6E5FA2" w14:textId="76543A10" w:rsidR="003A20C9" w:rsidRPr="007F70DB" w:rsidRDefault="003A20C9" w:rsidP="003A20C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江東区の納税猶予制度</w:t>
            </w:r>
          </w:p>
        </w:tc>
        <w:tc>
          <w:tcPr>
            <w:tcW w:w="674" w:type="dxa"/>
          </w:tcPr>
          <w:p w14:paraId="1663FAB0" w14:textId="7AF906D5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1494F0CE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E6DD06" w14:textId="361914F3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3BA0AA2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3336A3B5" w14:textId="68EEA66C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52333773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4E78C52D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0A312931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</w:tr>
      <w:tr w:rsidR="003A20C9" w:rsidRPr="007F70DB" w14:paraId="0FDBBB26" w14:textId="77777777" w:rsidTr="00DF79CE">
        <w:tc>
          <w:tcPr>
            <w:tcW w:w="1045" w:type="dxa"/>
          </w:tcPr>
          <w:p w14:paraId="65DCDC98" w14:textId="5F4A8A16" w:rsidR="003A20C9" w:rsidRPr="007F70DB" w:rsidRDefault="003A20C9" w:rsidP="003A20C9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</w:t>
            </w:r>
            <w:r w:rsidR="00A664BB"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650794D9" w14:textId="04A42B22" w:rsidR="003A20C9" w:rsidRPr="007F70DB" w:rsidRDefault="003A20C9" w:rsidP="003A20C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江東区区民部納税課相談の記録</w:t>
            </w:r>
          </w:p>
        </w:tc>
        <w:tc>
          <w:tcPr>
            <w:tcW w:w="674" w:type="dxa"/>
          </w:tcPr>
          <w:p w14:paraId="11B26549" w14:textId="23042179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03E44A0F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F9DF30" w14:textId="7B4578AE" w:rsidR="003A20C9" w:rsidRPr="007F70DB" w:rsidRDefault="003A20C9" w:rsidP="003A20C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2021/12/16</w:t>
            </w:r>
          </w:p>
        </w:tc>
        <w:tc>
          <w:tcPr>
            <w:tcW w:w="1340" w:type="dxa"/>
          </w:tcPr>
          <w:p w14:paraId="77F4280C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6CB15EF9" w14:textId="7D48F4F9" w:rsidR="003A20C9" w:rsidRPr="007F70DB" w:rsidRDefault="003A20C9" w:rsidP="003A20C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相談の録音あり</w:t>
            </w:r>
          </w:p>
          <w:p w14:paraId="6B957828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602F808E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1963A254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1E5722B8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</w:tr>
      <w:tr w:rsidR="003A20C9" w14:paraId="6F018B45" w14:textId="77777777" w:rsidTr="00DD2B50">
        <w:tc>
          <w:tcPr>
            <w:tcW w:w="1045" w:type="dxa"/>
          </w:tcPr>
          <w:p w14:paraId="0751B8D6" w14:textId="1BCA8E34" w:rsidR="003A20C9" w:rsidRPr="007F70DB" w:rsidRDefault="003A20C9" w:rsidP="003A20C9">
            <w:pPr>
              <w:pStyle w:val="a5"/>
              <w:rPr>
                <w:spacing w:val="0"/>
              </w:rPr>
            </w:pPr>
            <w:bookmarkStart w:id="1" w:name="_Hlk92139477"/>
          </w:p>
        </w:tc>
        <w:tc>
          <w:tcPr>
            <w:tcW w:w="1719" w:type="dxa"/>
          </w:tcPr>
          <w:p w14:paraId="652C8BFC" w14:textId="2CAE8C8F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9031CC2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7332FE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6977FF21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3926B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94EF42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09AB8F65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0928B20D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  <w:p w14:paraId="794363D4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959A451" w14:textId="77777777" w:rsidR="003A20C9" w:rsidRPr="007F70DB" w:rsidRDefault="003A20C9" w:rsidP="003A20C9">
            <w:pPr>
              <w:pStyle w:val="a5"/>
              <w:rPr>
                <w:spacing w:val="0"/>
              </w:rPr>
            </w:pPr>
          </w:p>
        </w:tc>
      </w:tr>
      <w:bookmarkEnd w:id="1"/>
      <w:tr w:rsidR="00E165EB" w14:paraId="7E73561B" w14:textId="77777777" w:rsidTr="007858FE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5C4C" w14:textId="77777777" w:rsidR="00E165EB" w:rsidRPr="007F70DB" w:rsidRDefault="00E165EB" w:rsidP="00E165E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446B99D" w14:textId="77777777" w:rsidR="00E165EB" w:rsidRPr="007F70DB" w:rsidRDefault="00E165EB" w:rsidP="00E165EB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BDFA" w14:textId="77777777" w:rsidR="00E165EB" w:rsidRPr="007F70DB" w:rsidRDefault="00E165EB" w:rsidP="00E165E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E3BC634" w14:textId="0B020F04" w:rsidR="00E165EB" w:rsidRPr="007F70DB" w:rsidRDefault="00E165EB" w:rsidP="00E165E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D535" w14:textId="77777777" w:rsidR="00E165EB" w:rsidRPr="007F70DB" w:rsidRDefault="00E165EB" w:rsidP="00E165E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62FA6BD" w14:textId="462E3A67" w:rsidR="00E165EB" w:rsidRPr="007F70DB" w:rsidRDefault="00E165EB" w:rsidP="00E165E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5F39" w14:textId="76836DB0" w:rsidR="00E165EB" w:rsidRPr="007F70DB" w:rsidRDefault="00E165EB" w:rsidP="00E165E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013E" w14:textId="2B13E4D6" w:rsidR="00E165EB" w:rsidRPr="007F70DB" w:rsidRDefault="00E165EB" w:rsidP="00E165E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AB53" w14:textId="353EAECC" w:rsidR="00E165EB" w:rsidRPr="007F70DB" w:rsidRDefault="00E165EB" w:rsidP="00E165E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E165EB" w14:paraId="61C69BD9" w14:textId="77777777" w:rsidTr="00DD2B50">
        <w:tc>
          <w:tcPr>
            <w:tcW w:w="1045" w:type="dxa"/>
          </w:tcPr>
          <w:p w14:paraId="123B676D" w14:textId="36504FC0" w:rsidR="00E165EB" w:rsidRPr="007F70DB" w:rsidRDefault="00A80D69" w:rsidP="00E165EB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６の７</w:t>
            </w:r>
          </w:p>
        </w:tc>
        <w:tc>
          <w:tcPr>
            <w:tcW w:w="1719" w:type="dxa"/>
          </w:tcPr>
          <w:p w14:paraId="0BFB7ABF" w14:textId="585772CA" w:rsidR="00E165EB" w:rsidRPr="007F70DB" w:rsidRDefault="006A14F2" w:rsidP="00E165EB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国選弁護人候補指名通知依頼書</w:t>
            </w:r>
          </w:p>
        </w:tc>
        <w:tc>
          <w:tcPr>
            <w:tcW w:w="674" w:type="dxa"/>
          </w:tcPr>
          <w:p w14:paraId="16DE1BB5" w14:textId="45FAA1E0" w:rsidR="00E165EB" w:rsidRPr="007F70DB" w:rsidRDefault="00E165EB" w:rsidP="00E165EB">
            <w:pPr>
              <w:pStyle w:val="a5"/>
              <w:rPr>
                <w:spacing w:val="0"/>
                <w:lang w:eastAsia="zh-CN"/>
              </w:rPr>
            </w:pPr>
          </w:p>
          <w:p w14:paraId="49A0A310" w14:textId="61D99C4F" w:rsidR="00E165EB" w:rsidRPr="007F70DB" w:rsidRDefault="00E165EB" w:rsidP="00E165E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29C8710" w14:textId="44E5D659" w:rsidR="00E165EB" w:rsidRPr="007F70DB" w:rsidRDefault="006A14F2" w:rsidP="00E165EB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</w:t>
            </w:r>
            <w:r>
              <w:rPr>
                <w:spacing w:val="0"/>
              </w:rPr>
              <w:t>/12/23</w:t>
            </w:r>
          </w:p>
        </w:tc>
        <w:tc>
          <w:tcPr>
            <w:tcW w:w="1340" w:type="dxa"/>
          </w:tcPr>
          <w:p w14:paraId="39F63A05" w14:textId="44E0BDEC" w:rsidR="00E165EB" w:rsidRPr="007F70DB" w:rsidRDefault="006A14F2" w:rsidP="00E165EB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東京地方裁判所</w:t>
            </w:r>
          </w:p>
        </w:tc>
        <w:tc>
          <w:tcPr>
            <w:tcW w:w="2865" w:type="dxa"/>
          </w:tcPr>
          <w:p w14:paraId="744E6D52" w14:textId="77777777" w:rsidR="00E165EB" w:rsidRPr="007F70DB" w:rsidRDefault="00E165EB" w:rsidP="00E165EB">
            <w:pPr>
              <w:pStyle w:val="a5"/>
              <w:rPr>
                <w:spacing w:val="0"/>
              </w:rPr>
            </w:pPr>
          </w:p>
          <w:p w14:paraId="7FC4CED5" w14:textId="77777777" w:rsidR="00E165EB" w:rsidRPr="007F70DB" w:rsidRDefault="00E165EB" w:rsidP="00E165EB">
            <w:pPr>
              <w:pStyle w:val="a5"/>
              <w:rPr>
                <w:spacing w:val="0"/>
              </w:rPr>
            </w:pPr>
          </w:p>
          <w:p w14:paraId="33A7D70F" w14:textId="77777777" w:rsidR="00E165EB" w:rsidRDefault="00E165EB" w:rsidP="00E165EB">
            <w:pPr>
              <w:pStyle w:val="a5"/>
              <w:rPr>
                <w:spacing w:val="0"/>
              </w:rPr>
            </w:pPr>
          </w:p>
          <w:p w14:paraId="361C970D" w14:textId="14A90815" w:rsidR="00655FDC" w:rsidRPr="007F70DB" w:rsidRDefault="00655FDC" w:rsidP="00E165EB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764" w:type="dxa"/>
          </w:tcPr>
          <w:p w14:paraId="01DBA146" w14:textId="77777777" w:rsidR="00E165EB" w:rsidRPr="007F70DB" w:rsidRDefault="00E165EB" w:rsidP="00E165EB">
            <w:pPr>
              <w:pStyle w:val="a5"/>
              <w:rPr>
                <w:spacing w:val="0"/>
              </w:rPr>
            </w:pPr>
          </w:p>
        </w:tc>
      </w:tr>
      <w:tr w:rsidR="00173311" w14:paraId="3C5EE555" w14:textId="77777777" w:rsidTr="00DD2B50">
        <w:tc>
          <w:tcPr>
            <w:tcW w:w="1045" w:type="dxa"/>
          </w:tcPr>
          <w:p w14:paraId="66B1914E" w14:textId="38CD2265" w:rsidR="00173311" w:rsidRPr="007F70DB" w:rsidRDefault="00173311" w:rsidP="00173311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６の８</w:t>
            </w:r>
          </w:p>
        </w:tc>
        <w:tc>
          <w:tcPr>
            <w:tcW w:w="1719" w:type="dxa"/>
          </w:tcPr>
          <w:p w14:paraId="45204D21" w14:textId="1E1CE196" w:rsidR="00173311" w:rsidRPr="007F70DB" w:rsidRDefault="00173311" w:rsidP="0017331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手紙（宛先：深川警察署）</w:t>
            </w:r>
          </w:p>
        </w:tc>
        <w:tc>
          <w:tcPr>
            <w:tcW w:w="674" w:type="dxa"/>
          </w:tcPr>
          <w:p w14:paraId="2C2994F6" w14:textId="6FA2F1D6" w:rsidR="00173311" w:rsidRPr="007F70DB" w:rsidRDefault="00173311" w:rsidP="00173311">
            <w:pPr>
              <w:pStyle w:val="a5"/>
              <w:rPr>
                <w:spacing w:val="0"/>
              </w:rPr>
            </w:pPr>
          </w:p>
          <w:p w14:paraId="033BC522" w14:textId="52446A32" w:rsidR="00173311" w:rsidRPr="007F70DB" w:rsidRDefault="00173311" w:rsidP="0017331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7064A2C" w14:textId="41D12A93" w:rsidR="00173311" w:rsidRPr="007F70DB" w:rsidRDefault="00173311" w:rsidP="0017331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</w:t>
            </w:r>
            <w:r>
              <w:rPr>
                <w:spacing w:val="0"/>
              </w:rPr>
              <w:t>/12/2</w:t>
            </w:r>
            <w:r>
              <w:rPr>
                <w:rFonts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375842E5" w14:textId="24564EE1" w:rsidR="00173311" w:rsidRPr="007F70DB" w:rsidRDefault="00173311" w:rsidP="0017331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865" w:type="dxa"/>
          </w:tcPr>
          <w:p w14:paraId="25AAEF49" w14:textId="77777777" w:rsidR="00173311" w:rsidRPr="007F70DB" w:rsidRDefault="00173311" w:rsidP="00173311">
            <w:pPr>
              <w:pStyle w:val="a5"/>
              <w:rPr>
                <w:spacing w:val="0"/>
                <w:lang w:eastAsia="zh-CN"/>
              </w:rPr>
            </w:pPr>
          </w:p>
          <w:p w14:paraId="29AA854F" w14:textId="77777777" w:rsidR="00173311" w:rsidRPr="007F70DB" w:rsidRDefault="00173311" w:rsidP="00173311">
            <w:pPr>
              <w:pStyle w:val="a5"/>
              <w:rPr>
                <w:spacing w:val="0"/>
                <w:lang w:eastAsia="zh-CN"/>
              </w:rPr>
            </w:pPr>
          </w:p>
          <w:p w14:paraId="500B0B8E" w14:textId="77777777" w:rsidR="00173311" w:rsidRPr="007F70DB" w:rsidRDefault="00173311" w:rsidP="0017331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764" w:type="dxa"/>
          </w:tcPr>
          <w:p w14:paraId="52C7218C" w14:textId="77777777" w:rsidR="00173311" w:rsidRPr="007F70DB" w:rsidRDefault="00173311" w:rsidP="00173311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173311" w14:paraId="6C4F3683" w14:textId="77777777" w:rsidTr="00DD2B50">
        <w:tc>
          <w:tcPr>
            <w:tcW w:w="1045" w:type="dxa"/>
          </w:tcPr>
          <w:p w14:paraId="58838734" w14:textId="1BD7F716" w:rsidR="00173311" w:rsidRPr="007F70DB" w:rsidRDefault="00173311" w:rsidP="00173311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６の９</w:t>
            </w:r>
          </w:p>
        </w:tc>
        <w:tc>
          <w:tcPr>
            <w:tcW w:w="1719" w:type="dxa"/>
          </w:tcPr>
          <w:p w14:paraId="48E6B9EB" w14:textId="511AEB8B" w:rsidR="00173311" w:rsidRPr="007F70DB" w:rsidRDefault="000F0406" w:rsidP="0017331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手紙（宛先：孫樹斌）</w:t>
            </w:r>
          </w:p>
        </w:tc>
        <w:tc>
          <w:tcPr>
            <w:tcW w:w="674" w:type="dxa"/>
          </w:tcPr>
          <w:p w14:paraId="30178A04" w14:textId="5CF41904" w:rsidR="00173311" w:rsidRPr="007F70DB" w:rsidRDefault="00173311" w:rsidP="00173311">
            <w:pPr>
              <w:pStyle w:val="a5"/>
              <w:rPr>
                <w:spacing w:val="0"/>
              </w:rPr>
            </w:pPr>
          </w:p>
          <w:p w14:paraId="56775904" w14:textId="121692D3" w:rsidR="00173311" w:rsidRPr="007F70DB" w:rsidRDefault="00173311" w:rsidP="0017331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9ED6D4" w14:textId="379DFE44" w:rsidR="00173311" w:rsidRPr="007F70DB" w:rsidRDefault="00E8139A" w:rsidP="0017331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2021</w:t>
            </w:r>
            <w:r>
              <w:rPr>
                <w:spacing w:val="0"/>
              </w:rPr>
              <w:t>/12/2</w:t>
            </w:r>
            <w:r>
              <w:rPr>
                <w:rFonts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57A45DD4" w14:textId="599D8867" w:rsidR="00173311" w:rsidRPr="007F70DB" w:rsidRDefault="00E8139A" w:rsidP="00173311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865" w:type="dxa"/>
          </w:tcPr>
          <w:p w14:paraId="070B5431" w14:textId="77777777" w:rsidR="00173311" w:rsidRPr="007F70DB" w:rsidRDefault="00173311" w:rsidP="00173311">
            <w:pPr>
              <w:pStyle w:val="a5"/>
              <w:rPr>
                <w:spacing w:val="0"/>
                <w:lang w:eastAsia="zh-CN"/>
              </w:rPr>
            </w:pPr>
          </w:p>
          <w:p w14:paraId="58A97D5E" w14:textId="77777777" w:rsidR="00173311" w:rsidRPr="007F70DB" w:rsidRDefault="00173311" w:rsidP="00173311">
            <w:pPr>
              <w:pStyle w:val="a5"/>
              <w:rPr>
                <w:spacing w:val="0"/>
                <w:lang w:eastAsia="zh-CN"/>
              </w:rPr>
            </w:pPr>
          </w:p>
          <w:p w14:paraId="57B06D8C" w14:textId="77777777" w:rsidR="00173311" w:rsidRPr="007F70DB" w:rsidRDefault="00173311" w:rsidP="0017331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764" w:type="dxa"/>
          </w:tcPr>
          <w:p w14:paraId="26678467" w14:textId="77777777" w:rsidR="00173311" w:rsidRPr="007F70DB" w:rsidRDefault="00173311" w:rsidP="00173311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173311" w14:paraId="527F98D6" w14:textId="77777777" w:rsidTr="00DD2B50">
        <w:tc>
          <w:tcPr>
            <w:tcW w:w="1045" w:type="dxa"/>
          </w:tcPr>
          <w:p w14:paraId="20D93121" w14:textId="5E643FB9" w:rsidR="00173311" w:rsidRPr="007F70DB" w:rsidRDefault="002E76FB" w:rsidP="00173311">
            <w:pPr>
              <w:pStyle w:val="a5"/>
              <w:rPr>
                <w:spacing w:val="0"/>
                <w:lang w:eastAsia="zh-CN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６の１０</w:t>
            </w:r>
          </w:p>
        </w:tc>
        <w:tc>
          <w:tcPr>
            <w:tcW w:w="1719" w:type="dxa"/>
          </w:tcPr>
          <w:p w14:paraId="473E8B31" w14:textId="6A7BB3A4" w:rsidR="00173311" w:rsidRPr="007F70DB" w:rsidRDefault="00E70658" w:rsidP="0017331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告訴状（江東区区役所納税課</w:t>
            </w:r>
            <w:r w:rsidR="00150AA4">
              <w:rPr>
                <w:rFonts w:hint="eastAsia"/>
                <w:spacing w:val="0"/>
              </w:rPr>
              <w:t>の</w:t>
            </w:r>
            <w:r w:rsidRPr="008C0072">
              <w:rPr>
                <w:rFonts w:hint="eastAsia"/>
              </w:rPr>
              <w:t>虚偽告訴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02F39B95" w14:textId="2B7D28D0" w:rsidR="00173311" w:rsidRPr="007F70DB" w:rsidRDefault="00173311" w:rsidP="00173311">
            <w:pPr>
              <w:pStyle w:val="a5"/>
              <w:rPr>
                <w:spacing w:val="0"/>
              </w:rPr>
            </w:pPr>
          </w:p>
          <w:p w14:paraId="456EA63A" w14:textId="56A45003" w:rsidR="00173311" w:rsidRPr="007F70DB" w:rsidRDefault="00173311" w:rsidP="0017331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EBC73A" w14:textId="54A6A594" w:rsidR="00173311" w:rsidRPr="007F70DB" w:rsidRDefault="00E70658" w:rsidP="0017331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</w:t>
            </w:r>
            <w:r>
              <w:rPr>
                <w:spacing w:val="0"/>
              </w:rPr>
              <w:t>2/01/04</w:t>
            </w:r>
          </w:p>
        </w:tc>
        <w:tc>
          <w:tcPr>
            <w:tcW w:w="1340" w:type="dxa"/>
          </w:tcPr>
          <w:p w14:paraId="3046D2D7" w14:textId="6945B9F4" w:rsidR="00173311" w:rsidRPr="007F70DB" w:rsidRDefault="00D966C1" w:rsidP="0017331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789E555C" w14:textId="77777777" w:rsidR="00173311" w:rsidRPr="007F70DB" w:rsidRDefault="00173311" w:rsidP="00173311">
            <w:pPr>
              <w:pStyle w:val="a5"/>
              <w:rPr>
                <w:spacing w:val="0"/>
              </w:rPr>
            </w:pPr>
          </w:p>
          <w:p w14:paraId="6D3DAC32" w14:textId="77777777" w:rsidR="00173311" w:rsidRPr="007F70DB" w:rsidRDefault="00173311" w:rsidP="00173311">
            <w:pPr>
              <w:pStyle w:val="a5"/>
              <w:rPr>
                <w:spacing w:val="0"/>
              </w:rPr>
            </w:pPr>
          </w:p>
          <w:p w14:paraId="3115EF15" w14:textId="77777777" w:rsidR="00173311" w:rsidRDefault="00173311" w:rsidP="00173311">
            <w:pPr>
              <w:pStyle w:val="a5"/>
              <w:rPr>
                <w:spacing w:val="0"/>
              </w:rPr>
            </w:pPr>
          </w:p>
          <w:p w14:paraId="2813429F" w14:textId="71A0637F" w:rsidR="00655FDC" w:rsidRPr="007F70DB" w:rsidRDefault="00655FDC" w:rsidP="00173311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764" w:type="dxa"/>
          </w:tcPr>
          <w:p w14:paraId="05EF904D" w14:textId="77777777" w:rsidR="00173311" w:rsidRPr="007F70DB" w:rsidRDefault="00173311" w:rsidP="00173311">
            <w:pPr>
              <w:pStyle w:val="a5"/>
              <w:rPr>
                <w:spacing w:val="0"/>
              </w:rPr>
            </w:pPr>
          </w:p>
        </w:tc>
      </w:tr>
      <w:tr w:rsidR="00823F5F" w14:paraId="1EFD7BD4" w14:textId="77777777" w:rsidTr="00DD2B50">
        <w:tc>
          <w:tcPr>
            <w:tcW w:w="1045" w:type="dxa"/>
          </w:tcPr>
          <w:p w14:paraId="5D4C06CC" w14:textId="074EA37E" w:rsidR="00823F5F" w:rsidRPr="007F70DB" w:rsidRDefault="00823F5F" w:rsidP="00823F5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乙８</w:t>
            </w:r>
          </w:p>
        </w:tc>
        <w:tc>
          <w:tcPr>
            <w:tcW w:w="1719" w:type="dxa"/>
          </w:tcPr>
          <w:p w14:paraId="48ADB67F" w14:textId="6EE2D517" w:rsidR="00823F5F" w:rsidRPr="007F70DB" w:rsidRDefault="00823F5F" w:rsidP="00823F5F">
            <w:pPr>
              <w:pStyle w:val="a5"/>
              <w:rPr>
                <w:spacing w:val="0"/>
              </w:rPr>
            </w:pPr>
            <w:r w:rsidRPr="002D4FCF">
              <w:rPr>
                <w:rFonts w:hint="eastAsia"/>
              </w:rPr>
              <w:t>告訴状（大宇宙ジャパン株式会社　閻　璟</w:t>
            </w:r>
            <w:r w:rsidRPr="002D4FCF">
              <w:rPr>
                <w:rFonts w:ascii="微软雅黑" w:eastAsia="微软雅黑" w:hAnsi="微软雅黑" w:cs="微软雅黑" w:hint="eastAsia"/>
              </w:rPr>
              <w:t>菂</w:t>
            </w:r>
            <w:r w:rsidRPr="002D4FCF">
              <w:rPr>
                <w:rFonts w:hint="eastAsia"/>
              </w:rPr>
              <w:t>の名誉毀損）</w:t>
            </w:r>
          </w:p>
        </w:tc>
        <w:tc>
          <w:tcPr>
            <w:tcW w:w="674" w:type="dxa"/>
          </w:tcPr>
          <w:p w14:paraId="4EE6FA39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  <w:p w14:paraId="4B3EFFAD" w14:textId="0E1A30C8" w:rsidR="00823F5F" w:rsidRPr="007F70DB" w:rsidRDefault="00823F5F" w:rsidP="00823F5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E36C02" w14:textId="1DCE147E" w:rsidR="00823F5F" w:rsidRPr="007F70DB" w:rsidRDefault="00823F5F" w:rsidP="00823F5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202</w:t>
            </w:r>
            <w:r>
              <w:rPr>
                <w:spacing w:val="0"/>
              </w:rPr>
              <w:t>2/01/04</w:t>
            </w:r>
          </w:p>
        </w:tc>
        <w:tc>
          <w:tcPr>
            <w:tcW w:w="1340" w:type="dxa"/>
          </w:tcPr>
          <w:p w14:paraId="11B3729A" w14:textId="05F4E338" w:rsidR="00823F5F" w:rsidRPr="007F70DB" w:rsidRDefault="00823F5F" w:rsidP="00823F5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865" w:type="dxa"/>
          </w:tcPr>
          <w:p w14:paraId="1EBD8CB9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  <w:p w14:paraId="68CC6394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  <w:p w14:paraId="041524D2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  <w:p w14:paraId="58DC40A6" w14:textId="77777777" w:rsidR="00823F5F" w:rsidRDefault="00823F5F" w:rsidP="00823F5F">
            <w:pPr>
              <w:pStyle w:val="a5"/>
              <w:rPr>
                <w:spacing w:val="0"/>
              </w:rPr>
            </w:pPr>
          </w:p>
          <w:p w14:paraId="2C404AAC" w14:textId="3181BA7E" w:rsidR="00655FDC" w:rsidRPr="007F70DB" w:rsidRDefault="00655FDC" w:rsidP="00823F5F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764" w:type="dxa"/>
          </w:tcPr>
          <w:p w14:paraId="397D8253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</w:tc>
      </w:tr>
      <w:tr w:rsidR="00823F5F" w14:paraId="784F0A04" w14:textId="77777777" w:rsidTr="00DD2B50">
        <w:tc>
          <w:tcPr>
            <w:tcW w:w="1045" w:type="dxa"/>
          </w:tcPr>
          <w:p w14:paraId="18993F35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A1A87E1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3480C6E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E1182AB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  <w:p w14:paraId="76DBA258" w14:textId="10CEC87E" w:rsidR="00823F5F" w:rsidRPr="007F70DB" w:rsidRDefault="00823F5F" w:rsidP="00823F5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F0017A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C759ABC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67EE529A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  <w:p w14:paraId="3CE3CD11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  <w:p w14:paraId="36BDE9FA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EC5E0D5" w14:textId="77777777" w:rsidR="00823F5F" w:rsidRPr="007F70DB" w:rsidRDefault="00823F5F" w:rsidP="00823F5F">
            <w:pPr>
              <w:pStyle w:val="a5"/>
              <w:rPr>
                <w:spacing w:val="0"/>
              </w:rPr>
            </w:pPr>
          </w:p>
        </w:tc>
      </w:tr>
      <w:tr w:rsidR="006744DE" w14:paraId="617A533B" w14:textId="77777777" w:rsidTr="00DD2B50">
        <w:tc>
          <w:tcPr>
            <w:tcW w:w="1045" w:type="dxa"/>
          </w:tcPr>
          <w:p w14:paraId="7D9ED491" w14:textId="77777777" w:rsidR="006744DE" w:rsidRPr="007F70DB" w:rsidRDefault="006744DE" w:rsidP="006744D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14DCA0B" w14:textId="77777777" w:rsidR="006744DE" w:rsidRPr="007F70DB" w:rsidRDefault="006744DE" w:rsidP="006744DE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D1FA330" w14:textId="77777777" w:rsidR="006744DE" w:rsidRPr="007F70DB" w:rsidRDefault="006744DE" w:rsidP="006744D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1C437DC" w14:textId="77777777" w:rsidR="006744DE" w:rsidRPr="007F70DB" w:rsidRDefault="006744DE" w:rsidP="006744DE">
            <w:pPr>
              <w:pStyle w:val="a5"/>
              <w:rPr>
                <w:spacing w:val="0"/>
              </w:rPr>
            </w:pPr>
          </w:p>
          <w:p w14:paraId="304CDC24" w14:textId="6F9FE170" w:rsidR="006744DE" w:rsidRPr="007F70DB" w:rsidRDefault="006744DE" w:rsidP="006744D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FA62A3F" w14:textId="77777777" w:rsidR="006744DE" w:rsidRPr="007F70DB" w:rsidRDefault="006744DE" w:rsidP="006744D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4AF6C34" w14:textId="77777777" w:rsidR="006744DE" w:rsidRPr="007F70DB" w:rsidRDefault="006744DE" w:rsidP="006744D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639882D1" w14:textId="77777777" w:rsidR="006744DE" w:rsidRPr="007F70DB" w:rsidRDefault="006744DE" w:rsidP="006744DE">
            <w:pPr>
              <w:pStyle w:val="a5"/>
              <w:rPr>
                <w:spacing w:val="0"/>
              </w:rPr>
            </w:pPr>
          </w:p>
          <w:p w14:paraId="6CDF72F3" w14:textId="77777777" w:rsidR="006744DE" w:rsidRPr="007F70DB" w:rsidRDefault="006744DE" w:rsidP="006744DE">
            <w:pPr>
              <w:pStyle w:val="a5"/>
              <w:rPr>
                <w:spacing w:val="0"/>
              </w:rPr>
            </w:pPr>
          </w:p>
          <w:p w14:paraId="08D70560" w14:textId="77777777" w:rsidR="006744DE" w:rsidRPr="007F70DB" w:rsidRDefault="006744DE" w:rsidP="006744D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3BF5D85E" w14:textId="77777777" w:rsidR="006744DE" w:rsidRPr="007F70DB" w:rsidRDefault="006744DE" w:rsidP="006744DE">
            <w:pPr>
              <w:pStyle w:val="a5"/>
              <w:rPr>
                <w:spacing w:val="0"/>
              </w:rPr>
            </w:pPr>
          </w:p>
        </w:tc>
      </w:tr>
      <w:bookmarkEnd w:id="0"/>
    </w:tbl>
    <w:p w14:paraId="7208A019" w14:textId="77777777" w:rsidR="0000276C" w:rsidRDefault="0000276C" w:rsidP="00612C5A">
      <w:pPr>
        <w:pStyle w:val="a5"/>
      </w:pPr>
    </w:p>
    <w:sectPr w:rsidR="0000276C" w:rsidSect="001035A9">
      <w:headerReference w:type="default" r:id="rId6"/>
      <w:footerReference w:type="default" r:id="rId7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A5F37" w14:textId="77777777" w:rsidR="00DD39E1" w:rsidRDefault="00DD39E1">
      <w:r>
        <w:separator/>
      </w:r>
    </w:p>
  </w:endnote>
  <w:endnote w:type="continuationSeparator" w:id="0">
    <w:p w14:paraId="1E1E4114" w14:textId="77777777" w:rsidR="00DD39E1" w:rsidRDefault="00DD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4418" w14:textId="77777777" w:rsidR="00DD39E1" w:rsidRDefault="00DD39E1">
      <w:r>
        <w:separator/>
      </w:r>
    </w:p>
  </w:footnote>
  <w:footnote w:type="continuationSeparator" w:id="0">
    <w:p w14:paraId="2FA9AE28" w14:textId="77777777" w:rsidR="00DD39E1" w:rsidRDefault="00DD3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61CC"/>
    <w:rsid w:val="000114FB"/>
    <w:rsid w:val="000157D8"/>
    <w:rsid w:val="00021F87"/>
    <w:rsid w:val="00026907"/>
    <w:rsid w:val="00031BFE"/>
    <w:rsid w:val="00050523"/>
    <w:rsid w:val="00054A8E"/>
    <w:rsid w:val="0006428B"/>
    <w:rsid w:val="00082E57"/>
    <w:rsid w:val="00082F57"/>
    <w:rsid w:val="00086F2A"/>
    <w:rsid w:val="0009072E"/>
    <w:rsid w:val="00094137"/>
    <w:rsid w:val="000E1C45"/>
    <w:rsid w:val="000F0406"/>
    <w:rsid w:val="000F2BEE"/>
    <w:rsid w:val="000F5C81"/>
    <w:rsid w:val="001030C9"/>
    <w:rsid w:val="001035A9"/>
    <w:rsid w:val="00110A6E"/>
    <w:rsid w:val="00122932"/>
    <w:rsid w:val="00127A4B"/>
    <w:rsid w:val="00150AA4"/>
    <w:rsid w:val="00173311"/>
    <w:rsid w:val="00176B39"/>
    <w:rsid w:val="00192FF7"/>
    <w:rsid w:val="001978A9"/>
    <w:rsid w:val="001A2C58"/>
    <w:rsid w:val="001B23ED"/>
    <w:rsid w:val="001B6F58"/>
    <w:rsid w:val="001C3425"/>
    <w:rsid w:val="001C34F9"/>
    <w:rsid w:val="001C4EB1"/>
    <w:rsid w:val="001F15CC"/>
    <w:rsid w:val="001F513B"/>
    <w:rsid w:val="00205267"/>
    <w:rsid w:val="002119E5"/>
    <w:rsid w:val="00211A5F"/>
    <w:rsid w:val="002157AD"/>
    <w:rsid w:val="00221F4D"/>
    <w:rsid w:val="002329D8"/>
    <w:rsid w:val="00232C46"/>
    <w:rsid w:val="00235A91"/>
    <w:rsid w:val="00236A70"/>
    <w:rsid w:val="00242CB6"/>
    <w:rsid w:val="002611A8"/>
    <w:rsid w:val="00282533"/>
    <w:rsid w:val="00296850"/>
    <w:rsid w:val="002A503F"/>
    <w:rsid w:val="002B1C41"/>
    <w:rsid w:val="002C2D7A"/>
    <w:rsid w:val="002D5EFD"/>
    <w:rsid w:val="002E32F1"/>
    <w:rsid w:val="002E6344"/>
    <w:rsid w:val="002E76FB"/>
    <w:rsid w:val="002F085D"/>
    <w:rsid w:val="002F2EBF"/>
    <w:rsid w:val="002F61FA"/>
    <w:rsid w:val="00311DC1"/>
    <w:rsid w:val="003141E0"/>
    <w:rsid w:val="0033534E"/>
    <w:rsid w:val="003831EF"/>
    <w:rsid w:val="00391571"/>
    <w:rsid w:val="00391D61"/>
    <w:rsid w:val="00395AF1"/>
    <w:rsid w:val="00397BDE"/>
    <w:rsid w:val="00397EBF"/>
    <w:rsid w:val="003A20C9"/>
    <w:rsid w:val="003A2FDD"/>
    <w:rsid w:val="003D04F9"/>
    <w:rsid w:val="003D435B"/>
    <w:rsid w:val="003E3795"/>
    <w:rsid w:val="00403B2F"/>
    <w:rsid w:val="004055BA"/>
    <w:rsid w:val="004516EB"/>
    <w:rsid w:val="00456970"/>
    <w:rsid w:val="00467BFE"/>
    <w:rsid w:val="00482E03"/>
    <w:rsid w:val="00491FA1"/>
    <w:rsid w:val="004A38FD"/>
    <w:rsid w:val="004A7059"/>
    <w:rsid w:val="004F1319"/>
    <w:rsid w:val="00500F48"/>
    <w:rsid w:val="005220E7"/>
    <w:rsid w:val="005246C3"/>
    <w:rsid w:val="0052470E"/>
    <w:rsid w:val="00540E2D"/>
    <w:rsid w:val="005439F4"/>
    <w:rsid w:val="0057259A"/>
    <w:rsid w:val="00583B1C"/>
    <w:rsid w:val="005846E0"/>
    <w:rsid w:val="00586944"/>
    <w:rsid w:val="005926CD"/>
    <w:rsid w:val="005A04BA"/>
    <w:rsid w:val="005A2A92"/>
    <w:rsid w:val="005C13C4"/>
    <w:rsid w:val="005C60BE"/>
    <w:rsid w:val="005E70D9"/>
    <w:rsid w:val="005F0204"/>
    <w:rsid w:val="00600323"/>
    <w:rsid w:val="006076CE"/>
    <w:rsid w:val="00612C5A"/>
    <w:rsid w:val="00624A0D"/>
    <w:rsid w:val="00626225"/>
    <w:rsid w:val="0063408C"/>
    <w:rsid w:val="00637BFB"/>
    <w:rsid w:val="006427AB"/>
    <w:rsid w:val="0064359F"/>
    <w:rsid w:val="00650851"/>
    <w:rsid w:val="00655FDC"/>
    <w:rsid w:val="0066437A"/>
    <w:rsid w:val="006744DE"/>
    <w:rsid w:val="006830F4"/>
    <w:rsid w:val="006857E6"/>
    <w:rsid w:val="00691EA9"/>
    <w:rsid w:val="00692C0C"/>
    <w:rsid w:val="006A0676"/>
    <w:rsid w:val="006A14F2"/>
    <w:rsid w:val="006C001A"/>
    <w:rsid w:val="006C0565"/>
    <w:rsid w:val="006C0804"/>
    <w:rsid w:val="006C2625"/>
    <w:rsid w:val="006C3C45"/>
    <w:rsid w:val="006C5A98"/>
    <w:rsid w:val="006D0017"/>
    <w:rsid w:val="006D2575"/>
    <w:rsid w:val="006D7D3C"/>
    <w:rsid w:val="006E2A9B"/>
    <w:rsid w:val="006E2B7D"/>
    <w:rsid w:val="006E3C5E"/>
    <w:rsid w:val="006E51B4"/>
    <w:rsid w:val="006F126E"/>
    <w:rsid w:val="006F3124"/>
    <w:rsid w:val="006F68EB"/>
    <w:rsid w:val="0070333B"/>
    <w:rsid w:val="007168AF"/>
    <w:rsid w:val="00723826"/>
    <w:rsid w:val="00737EC2"/>
    <w:rsid w:val="00750D23"/>
    <w:rsid w:val="00760575"/>
    <w:rsid w:val="00770C1E"/>
    <w:rsid w:val="00772C9B"/>
    <w:rsid w:val="00780EA3"/>
    <w:rsid w:val="00791642"/>
    <w:rsid w:val="007971F4"/>
    <w:rsid w:val="007F46A5"/>
    <w:rsid w:val="007F70DB"/>
    <w:rsid w:val="00801722"/>
    <w:rsid w:val="00821678"/>
    <w:rsid w:val="00823629"/>
    <w:rsid w:val="00823F5F"/>
    <w:rsid w:val="008245B8"/>
    <w:rsid w:val="008268FD"/>
    <w:rsid w:val="008725E5"/>
    <w:rsid w:val="00877765"/>
    <w:rsid w:val="00882906"/>
    <w:rsid w:val="008837B6"/>
    <w:rsid w:val="00893212"/>
    <w:rsid w:val="008D66E4"/>
    <w:rsid w:val="008E1E72"/>
    <w:rsid w:val="008E2D61"/>
    <w:rsid w:val="008F3EAA"/>
    <w:rsid w:val="009022A7"/>
    <w:rsid w:val="00903A5E"/>
    <w:rsid w:val="00907A7E"/>
    <w:rsid w:val="00913769"/>
    <w:rsid w:val="00915DDE"/>
    <w:rsid w:val="0092021E"/>
    <w:rsid w:val="00920588"/>
    <w:rsid w:val="009208C3"/>
    <w:rsid w:val="00945C77"/>
    <w:rsid w:val="009547EF"/>
    <w:rsid w:val="0097078E"/>
    <w:rsid w:val="00977333"/>
    <w:rsid w:val="00977D81"/>
    <w:rsid w:val="00985D86"/>
    <w:rsid w:val="00992979"/>
    <w:rsid w:val="0099738F"/>
    <w:rsid w:val="009A39D5"/>
    <w:rsid w:val="009B0BC5"/>
    <w:rsid w:val="009C2D22"/>
    <w:rsid w:val="009D0732"/>
    <w:rsid w:val="009E7CAA"/>
    <w:rsid w:val="009F64B3"/>
    <w:rsid w:val="00A22179"/>
    <w:rsid w:val="00A2387C"/>
    <w:rsid w:val="00A23EAF"/>
    <w:rsid w:val="00A35DC6"/>
    <w:rsid w:val="00A3634F"/>
    <w:rsid w:val="00A51B3A"/>
    <w:rsid w:val="00A63877"/>
    <w:rsid w:val="00A664BB"/>
    <w:rsid w:val="00A74108"/>
    <w:rsid w:val="00A80D69"/>
    <w:rsid w:val="00A825E8"/>
    <w:rsid w:val="00A85763"/>
    <w:rsid w:val="00A87796"/>
    <w:rsid w:val="00A97550"/>
    <w:rsid w:val="00AA241D"/>
    <w:rsid w:val="00AA544F"/>
    <w:rsid w:val="00AA57E1"/>
    <w:rsid w:val="00AC58C3"/>
    <w:rsid w:val="00AE1F21"/>
    <w:rsid w:val="00AE531C"/>
    <w:rsid w:val="00B114A5"/>
    <w:rsid w:val="00B11D0A"/>
    <w:rsid w:val="00B26145"/>
    <w:rsid w:val="00B61ED0"/>
    <w:rsid w:val="00B73817"/>
    <w:rsid w:val="00BB42C3"/>
    <w:rsid w:val="00BC1B37"/>
    <w:rsid w:val="00BE20D0"/>
    <w:rsid w:val="00BE59C6"/>
    <w:rsid w:val="00C270F1"/>
    <w:rsid w:val="00C3222E"/>
    <w:rsid w:val="00C34CC4"/>
    <w:rsid w:val="00C434AC"/>
    <w:rsid w:val="00C506F4"/>
    <w:rsid w:val="00C579B7"/>
    <w:rsid w:val="00C64FA2"/>
    <w:rsid w:val="00C662BC"/>
    <w:rsid w:val="00C721F2"/>
    <w:rsid w:val="00C752E0"/>
    <w:rsid w:val="00C7545C"/>
    <w:rsid w:val="00C92653"/>
    <w:rsid w:val="00CA1758"/>
    <w:rsid w:val="00CA4A26"/>
    <w:rsid w:val="00CC2142"/>
    <w:rsid w:val="00CE4037"/>
    <w:rsid w:val="00CE6DFF"/>
    <w:rsid w:val="00CF1683"/>
    <w:rsid w:val="00CF3ED6"/>
    <w:rsid w:val="00CF4C66"/>
    <w:rsid w:val="00D07352"/>
    <w:rsid w:val="00D22730"/>
    <w:rsid w:val="00D25ABA"/>
    <w:rsid w:val="00D502C4"/>
    <w:rsid w:val="00D60F01"/>
    <w:rsid w:val="00D64C9A"/>
    <w:rsid w:val="00D654AB"/>
    <w:rsid w:val="00D750C9"/>
    <w:rsid w:val="00D82A99"/>
    <w:rsid w:val="00D85D83"/>
    <w:rsid w:val="00D87152"/>
    <w:rsid w:val="00D966C1"/>
    <w:rsid w:val="00DA0E09"/>
    <w:rsid w:val="00DA1CA3"/>
    <w:rsid w:val="00DB43C6"/>
    <w:rsid w:val="00DD2B50"/>
    <w:rsid w:val="00DD3770"/>
    <w:rsid w:val="00DD39E1"/>
    <w:rsid w:val="00DD5EC8"/>
    <w:rsid w:val="00DE05C1"/>
    <w:rsid w:val="00DE1C98"/>
    <w:rsid w:val="00DE2CC0"/>
    <w:rsid w:val="00DF4DEA"/>
    <w:rsid w:val="00E11D1B"/>
    <w:rsid w:val="00E1601E"/>
    <w:rsid w:val="00E165EB"/>
    <w:rsid w:val="00E25C63"/>
    <w:rsid w:val="00E35BCE"/>
    <w:rsid w:val="00E70658"/>
    <w:rsid w:val="00E769B3"/>
    <w:rsid w:val="00E8139A"/>
    <w:rsid w:val="00E8647F"/>
    <w:rsid w:val="00E87DF5"/>
    <w:rsid w:val="00E9344D"/>
    <w:rsid w:val="00EB0166"/>
    <w:rsid w:val="00EC6396"/>
    <w:rsid w:val="00ED12D0"/>
    <w:rsid w:val="00ED1E5A"/>
    <w:rsid w:val="00EF3428"/>
    <w:rsid w:val="00F1178A"/>
    <w:rsid w:val="00F12D3A"/>
    <w:rsid w:val="00F15C75"/>
    <w:rsid w:val="00F22FEE"/>
    <w:rsid w:val="00F345BB"/>
    <w:rsid w:val="00F46C90"/>
    <w:rsid w:val="00F50D02"/>
    <w:rsid w:val="00F743A4"/>
    <w:rsid w:val="00F805AA"/>
    <w:rsid w:val="00F927D8"/>
    <w:rsid w:val="00FC0A00"/>
    <w:rsid w:val="00FC624F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2C5A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236</cp:revision>
  <cp:lastPrinted>2021-12-20T04:28:00Z</cp:lastPrinted>
  <dcterms:created xsi:type="dcterms:W3CDTF">2021-11-13T08:23:00Z</dcterms:created>
  <dcterms:modified xsi:type="dcterms:W3CDTF">2022-01-03T16:57:00Z</dcterms:modified>
</cp:coreProperties>
</file>