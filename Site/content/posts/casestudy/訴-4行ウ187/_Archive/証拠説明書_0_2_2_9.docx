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137D" w14:textId="3047890F" w:rsidR="0000276C" w:rsidRPr="00F24219" w:rsidRDefault="00191246" w:rsidP="00390399">
      <w:pPr>
        <w:rPr>
          <w:rFonts w:ascii="MS Mincho" w:hAnsi="MS Mincho"/>
        </w:rPr>
      </w:pPr>
      <w:r w:rsidRPr="00F24219">
        <w:rPr>
          <w:rFonts w:ascii="MS Mincho" w:hAnsi="MS Mincho" w:hint="eastAsia"/>
        </w:rPr>
        <w:t>事件申立：</w:t>
      </w:r>
      <w:r w:rsidR="00F927D8" w:rsidRPr="00F24219">
        <w:rPr>
          <w:rFonts w:ascii="MS Mincho" w:hAnsi="MS Mincho" w:hint="eastAsia"/>
        </w:rPr>
        <w:t>令和</w:t>
      </w:r>
      <w:r w:rsidR="000612E0" w:rsidRPr="00F24219">
        <w:rPr>
          <w:rFonts w:ascii="MS Mincho" w:hAnsi="MS Mincho" w:hint="eastAsia"/>
        </w:rPr>
        <w:t>４</w:t>
      </w:r>
      <w:r w:rsidR="00F12D3A" w:rsidRPr="00F24219">
        <w:rPr>
          <w:rFonts w:ascii="MS Mincho" w:hAnsi="MS Mincho" w:hint="eastAsia"/>
        </w:rPr>
        <w:t>年</w:t>
      </w:r>
      <w:r w:rsidR="00BC2F1E" w:rsidRPr="00F24219">
        <w:rPr>
          <w:rFonts w:ascii="MS Mincho" w:hAnsi="MS Mincho" w:hint="eastAsia"/>
        </w:rPr>
        <w:t>（</w:t>
      </w:r>
      <w:r w:rsidR="000612E0" w:rsidRPr="00F24219">
        <w:rPr>
          <w:rFonts w:ascii="MS Mincho" w:hAnsi="MS Mincho" w:hint="eastAsia"/>
        </w:rPr>
        <w:t xml:space="preserve">　</w:t>
      </w:r>
      <w:r w:rsidR="00BC2F1E" w:rsidRPr="00F24219">
        <w:rPr>
          <w:rFonts w:ascii="MS Mincho" w:hAnsi="MS Mincho" w:hint="eastAsia"/>
        </w:rPr>
        <w:t>）</w:t>
      </w:r>
      <w:r w:rsidR="00612C5A" w:rsidRPr="00F24219">
        <w:rPr>
          <w:rFonts w:ascii="MS Mincho" w:hAnsi="MS Mincho" w:hint="eastAsia"/>
        </w:rPr>
        <w:t>第</w:t>
      </w:r>
      <w:r w:rsidR="000612E0" w:rsidRPr="00F24219">
        <w:rPr>
          <w:rFonts w:ascii="MS Mincho" w:hAnsi="MS Mincho" w:hint="eastAsia"/>
        </w:rPr>
        <w:t xml:space="preserve">　　　　</w:t>
      </w:r>
      <w:r w:rsidR="00612C5A" w:rsidRPr="00F24219">
        <w:rPr>
          <w:rFonts w:ascii="MS Mincho" w:hAnsi="MS Mincho" w:hint="eastAsia"/>
        </w:rPr>
        <w:t>号</w:t>
      </w:r>
      <w:r w:rsidR="0000276C" w:rsidRPr="00F24219">
        <w:rPr>
          <w:rFonts w:ascii="MS Mincho" w:hAnsi="MS Mincho" w:hint="eastAsia"/>
        </w:rPr>
        <w:t xml:space="preserve">　</w:t>
      </w:r>
      <w:r w:rsidR="00BB758A" w:rsidRPr="00F24219">
        <w:rPr>
          <w:rFonts w:ascii="MS Mincho" w:hAnsi="MS Mincho" w:hint="eastAsia"/>
        </w:rPr>
        <w:t>公務員不作為・職権濫用・人権侵犯事件</w:t>
      </w:r>
    </w:p>
    <w:p w14:paraId="65BEF4A1" w14:textId="77777777" w:rsidR="000F1605" w:rsidRPr="00F24219" w:rsidRDefault="000F1605" w:rsidP="0000276C">
      <w:pPr>
        <w:pStyle w:val="a5"/>
        <w:spacing w:line="354" w:lineRule="exact"/>
        <w:rPr>
          <w:rFonts w:ascii="MS Mincho" w:hAnsi="MS Mincho"/>
          <w:spacing w:val="0"/>
        </w:rPr>
      </w:pPr>
    </w:p>
    <w:p w14:paraId="464B65B2" w14:textId="721C5145" w:rsidR="0000276C" w:rsidRPr="00F24219" w:rsidRDefault="00F12D3A" w:rsidP="0000276C">
      <w:pPr>
        <w:pStyle w:val="a5"/>
        <w:rPr>
          <w:rFonts w:ascii="MS Mincho" w:hAnsi="MS Mincho"/>
          <w:spacing w:val="0"/>
          <w:lang w:eastAsia="zh-CN"/>
        </w:rPr>
      </w:pPr>
      <w:r w:rsidRPr="00F24219">
        <w:rPr>
          <w:rFonts w:ascii="MS Mincho" w:hAnsi="MS Mincho" w:hint="eastAsia"/>
          <w:lang w:eastAsia="zh-CN"/>
        </w:rPr>
        <w:t>申立人</w:t>
      </w:r>
      <w:r w:rsidR="0000276C" w:rsidRPr="00F24219">
        <w:rPr>
          <w:rFonts w:ascii="MS Mincho" w:hAnsi="MS Mincho" w:hint="eastAsia"/>
          <w:lang w:eastAsia="zh-CN"/>
        </w:rPr>
        <w:t xml:space="preserve">　　</w:t>
      </w:r>
      <w:r w:rsidR="005E276E" w:rsidRPr="00F24219">
        <w:rPr>
          <w:rFonts w:ascii="MS Mincho" w:hAnsi="MS Mincho" w:hint="eastAsia"/>
          <w:lang w:eastAsia="zh-CN"/>
        </w:rPr>
        <w:t>孫　樹斌</w:t>
      </w:r>
    </w:p>
    <w:p w14:paraId="5F88E992" w14:textId="77777777" w:rsidR="006C5720" w:rsidRPr="00F24219" w:rsidRDefault="00F12D3A" w:rsidP="0000276C">
      <w:pPr>
        <w:pStyle w:val="a5"/>
        <w:rPr>
          <w:rFonts w:ascii="MS Mincho" w:hAnsi="MS Mincho"/>
          <w:lang w:eastAsia="zh-CN"/>
        </w:rPr>
      </w:pPr>
      <w:r w:rsidRPr="00F24219">
        <w:rPr>
          <w:rFonts w:ascii="MS Mincho" w:hAnsi="MS Mincho" w:hint="eastAsia"/>
          <w:lang w:eastAsia="zh-CN"/>
        </w:rPr>
        <w:t>相手方</w:t>
      </w:r>
      <w:r w:rsidR="0000276C" w:rsidRPr="00F24219">
        <w:rPr>
          <w:rFonts w:ascii="MS Mincho" w:hAnsi="MS Mincho" w:hint="eastAsia"/>
          <w:lang w:eastAsia="zh-CN"/>
        </w:rPr>
        <w:t xml:space="preserve">　　</w:t>
      </w:r>
      <w:r w:rsidR="006C5720" w:rsidRPr="00F24219">
        <w:rPr>
          <w:rFonts w:ascii="MS Mincho" w:hAnsi="MS Mincho" w:hint="eastAsia"/>
          <w:lang w:eastAsia="zh-CN"/>
        </w:rPr>
        <w:t>日本国</w:t>
      </w:r>
    </w:p>
    <w:p w14:paraId="55893BD9" w14:textId="32A9A84F" w:rsidR="0000276C" w:rsidRPr="00F24219" w:rsidRDefault="005E276E" w:rsidP="006C5720">
      <w:pPr>
        <w:pStyle w:val="a5"/>
        <w:ind w:firstLineChars="500" w:firstLine="1130"/>
        <w:rPr>
          <w:rFonts w:ascii="MS Mincho" w:hAnsi="MS Mincho"/>
          <w:lang w:eastAsia="zh-CN"/>
        </w:rPr>
      </w:pPr>
      <w:r w:rsidRPr="00F24219">
        <w:rPr>
          <w:rFonts w:ascii="MS Mincho" w:hAnsi="MS Mincho" w:hint="eastAsia"/>
          <w:lang w:eastAsia="zh-CN"/>
        </w:rPr>
        <w:t>東京都</w:t>
      </w:r>
    </w:p>
    <w:p w14:paraId="48834867" w14:textId="31AABBB0" w:rsidR="005E276E" w:rsidRPr="00F24219" w:rsidRDefault="005E276E" w:rsidP="0000276C">
      <w:pPr>
        <w:pStyle w:val="a5"/>
        <w:rPr>
          <w:rFonts w:ascii="MS Mincho" w:hAnsi="MS Mincho"/>
          <w:lang w:eastAsia="zh-CN"/>
        </w:rPr>
      </w:pPr>
      <w:r w:rsidRPr="00F24219">
        <w:rPr>
          <w:rFonts w:ascii="MS Mincho" w:hAnsi="MS Mincho" w:hint="eastAsia"/>
          <w:lang w:eastAsia="zh-CN"/>
        </w:rPr>
        <w:t xml:space="preserve">　　　　　東京都</w:t>
      </w:r>
      <w:r w:rsidR="006C5720" w:rsidRPr="00F24219">
        <w:rPr>
          <w:rFonts w:ascii="MS Mincho" w:hAnsi="MS Mincho" w:hint="eastAsia"/>
          <w:lang w:eastAsia="zh-CN"/>
        </w:rPr>
        <w:t>江東区</w:t>
      </w:r>
    </w:p>
    <w:p w14:paraId="7D1071D7" w14:textId="63D37DD0" w:rsidR="005E276E" w:rsidRPr="00F24219" w:rsidRDefault="005E276E" w:rsidP="0000276C">
      <w:pPr>
        <w:pStyle w:val="a5"/>
        <w:rPr>
          <w:rFonts w:ascii="MS Mincho" w:hAnsi="MS Mincho"/>
          <w:spacing w:val="0"/>
          <w:lang w:eastAsia="zh-CN"/>
        </w:rPr>
      </w:pPr>
      <w:r w:rsidRPr="00F24219">
        <w:rPr>
          <w:rFonts w:ascii="MS Mincho" w:hAnsi="MS Mincho" w:hint="eastAsia"/>
          <w:lang w:eastAsia="zh-CN"/>
        </w:rPr>
        <w:t xml:space="preserve">　　　　　</w:t>
      </w:r>
    </w:p>
    <w:p w14:paraId="0CC9DA0A" w14:textId="77777777" w:rsidR="0000276C" w:rsidRPr="00F24219" w:rsidRDefault="0000276C" w:rsidP="0000276C">
      <w:pPr>
        <w:pStyle w:val="a5"/>
        <w:rPr>
          <w:rFonts w:ascii="MS Mincho" w:hAnsi="MS Mincho"/>
          <w:spacing w:val="0"/>
          <w:lang w:eastAsia="zh-CN"/>
        </w:rPr>
      </w:pPr>
    </w:p>
    <w:p w14:paraId="36BE5BD1" w14:textId="77777777" w:rsidR="0000276C" w:rsidRPr="00F24219" w:rsidRDefault="0000276C" w:rsidP="0000276C">
      <w:pPr>
        <w:pStyle w:val="a5"/>
        <w:jc w:val="center"/>
        <w:rPr>
          <w:rFonts w:ascii="MS Mincho" w:hAnsi="MS Mincho"/>
          <w:spacing w:val="0"/>
        </w:rPr>
      </w:pPr>
      <w:r w:rsidRPr="00F24219">
        <w:rPr>
          <w:rFonts w:ascii="MS Mincho" w:hAnsi="MS Mincho" w:hint="eastAsia"/>
          <w:spacing w:val="4"/>
          <w:sz w:val="32"/>
          <w:szCs w:val="32"/>
        </w:rPr>
        <w:t>証　拠　説　明　書</w:t>
      </w:r>
    </w:p>
    <w:p w14:paraId="3FD544E1" w14:textId="77777777" w:rsidR="0000276C" w:rsidRPr="00F24219" w:rsidRDefault="0000276C" w:rsidP="0000276C">
      <w:pPr>
        <w:pStyle w:val="a5"/>
        <w:rPr>
          <w:rFonts w:ascii="MS Mincho" w:hAnsi="MS Mincho"/>
          <w:spacing w:val="0"/>
        </w:rPr>
      </w:pPr>
    </w:p>
    <w:p w14:paraId="34003C01" w14:textId="698E0835" w:rsidR="0000276C" w:rsidRPr="00F24219" w:rsidRDefault="0000276C" w:rsidP="0000276C">
      <w:pPr>
        <w:pStyle w:val="a5"/>
        <w:rPr>
          <w:rFonts w:ascii="MS Mincho" w:hAnsi="MS Mincho"/>
        </w:rPr>
      </w:pPr>
      <w:r w:rsidRPr="00F24219">
        <w:rPr>
          <w:rFonts w:ascii="MS Mincho" w:hAnsi="MS Mincho" w:hint="eastAsia"/>
        </w:rPr>
        <w:t xml:space="preserve">　　　　　　　　　　　　　　　　　　　　</w:t>
      </w:r>
      <w:r w:rsidRPr="00F24219">
        <w:rPr>
          <w:rFonts w:ascii="MS Mincho" w:hAnsi="MS Mincho" w:cs="Times New Roman"/>
          <w:spacing w:val="1"/>
        </w:rPr>
        <w:t xml:space="preserve">  </w:t>
      </w:r>
      <w:r w:rsidR="00F927D8" w:rsidRPr="00F24219">
        <w:rPr>
          <w:rFonts w:ascii="MS Mincho" w:hAnsi="MS Mincho" w:hint="eastAsia"/>
        </w:rPr>
        <w:t>令和</w:t>
      </w:r>
      <w:r w:rsidRPr="00F24219">
        <w:rPr>
          <w:rFonts w:ascii="MS Mincho" w:hAnsi="MS Mincho" w:hint="eastAsia"/>
        </w:rPr>
        <w:t xml:space="preserve">　</w:t>
      </w:r>
      <w:r w:rsidR="005703C7" w:rsidRPr="00F24219">
        <w:rPr>
          <w:rFonts w:ascii="MS Mincho" w:hAnsi="MS Mincho" w:hint="eastAsia"/>
        </w:rPr>
        <w:t>４</w:t>
      </w:r>
      <w:r w:rsidRPr="00F24219">
        <w:rPr>
          <w:rFonts w:ascii="MS Mincho" w:hAnsi="MS Mincho" w:hint="eastAsia"/>
        </w:rPr>
        <w:t xml:space="preserve">　年　</w:t>
      </w:r>
      <w:r w:rsidR="005703C7" w:rsidRPr="00F24219">
        <w:rPr>
          <w:rFonts w:ascii="MS Mincho" w:hAnsi="MS Mincho" w:hint="eastAsia"/>
        </w:rPr>
        <w:t>０</w:t>
      </w:r>
      <w:r w:rsidR="00E34DCA" w:rsidRPr="00F24219">
        <w:rPr>
          <w:rFonts w:ascii="MS Mincho" w:hAnsi="MS Mincho" w:hint="eastAsia"/>
        </w:rPr>
        <w:t>４</w:t>
      </w:r>
      <w:r w:rsidRPr="00F24219">
        <w:rPr>
          <w:rFonts w:ascii="MS Mincho" w:hAnsi="MS Mincho" w:hint="eastAsia"/>
        </w:rPr>
        <w:t xml:space="preserve">　月　</w:t>
      </w:r>
      <w:r w:rsidR="00556236" w:rsidRPr="00F24219">
        <w:rPr>
          <w:rFonts w:ascii="MS Mincho" w:hAnsi="MS Mincho" w:hint="eastAsia"/>
        </w:rPr>
        <w:t>２</w:t>
      </w:r>
      <w:r w:rsidR="00B552E5" w:rsidRPr="00F24219">
        <w:rPr>
          <w:rFonts w:ascii="MS Mincho" w:hAnsi="MS Mincho" w:hint="eastAsia"/>
        </w:rPr>
        <w:t>５</w:t>
      </w:r>
      <w:r w:rsidRPr="00F24219">
        <w:rPr>
          <w:rFonts w:ascii="MS Mincho" w:hAnsi="MS Mincho" w:hint="eastAsia"/>
        </w:rPr>
        <w:t xml:space="preserve">　日</w:t>
      </w:r>
    </w:p>
    <w:p w14:paraId="4F9D9138" w14:textId="77777777" w:rsidR="00151AFD" w:rsidRPr="00F24219" w:rsidRDefault="00151AFD" w:rsidP="0000276C">
      <w:pPr>
        <w:pStyle w:val="a5"/>
        <w:rPr>
          <w:rFonts w:ascii="MS Mincho" w:hAnsi="MS Mincho"/>
          <w:spacing w:val="0"/>
        </w:rPr>
      </w:pPr>
    </w:p>
    <w:p w14:paraId="080ACCCE" w14:textId="2FEF7100" w:rsidR="0000276C" w:rsidRPr="00F24219" w:rsidRDefault="0000276C" w:rsidP="0000276C">
      <w:pPr>
        <w:pStyle w:val="a5"/>
        <w:rPr>
          <w:rFonts w:ascii="MS Mincho" w:hAnsi="MS Mincho"/>
          <w:spacing w:val="0"/>
        </w:rPr>
      </w:pPr>
      <w:r w:rsidRPr="00F24219">
        <w:rPr>
          <w:rFonts w:ascii="MS Mincho" w:hAnsi="MS Mincho" w:hint="eastAsia"/>
        </w:rPr>
        <w:t xml:space="preserve">東京地方裁判所民事第　　</w:t>
      </w:r>
      <w:r w:rsidR="00C811BB" w:rsidRPr="00F24219">
        <w:rPr>
          <w:rFonts w:ascii="MS Mincho" w:hAnsi="MS Mincho" w:hint="eastAsia"/>
        </w:rPr>
        <w:t xml:space="preserve">　　</w:t>
      </w:r>
      <w:r w:rsidRPr="00F24219">
        <w:rPr>
          <w:rFonts w:ascii="MS Mincho" w:hAnsi="MS Mincho" w:hint="eastAsia"/>
        </w:rPr>
        <w:t>部　係</w:t>
      </w:r>
      <w:r w:rsidRPr="00F24219">
        <w:rPr>
          <w:rFonts w:ascii="MS Mincho" w:hAnsi="MS Mincho" w:cs="Times New Roman"/>
          <w:spacing w:val="1"/>
        </w:rPr>
        <w:t xml:space="preserve">  </w:t>
      </w:r>
      <w:r w:rsidRPr="00F24219">
        <w:rPr>
          <w:rFonts w:ascii="MS Mincho" w:hAnsi="MS Mincho" w:hint="eastAsia"/>
        </w:rPr>
        <w:t>御中</w:t>
      </w:r>
    </w:p>
    <w:p w14:paraId="215FB788" w14:textId="77777777" w:rsidR="0000276C" w:rsidRPr="00F24219" w:rsidRDefault="0000276C" w:rsidP="0000276C">
      <w:pPr>
        <w:pStyle w:val="a5"/>
        <w:rPr>
          <w:rFonts w:ascii="MS Mincho" w:hAnsi="MS Mincho"/>
          <w:spacing w:val="0"/>
        </w:rPr>
      </w:pPr>
    </w:p>
    <w:p w14:paraId="701094D3" w14:textId="5E2E39D6" w:rsidR="0000276C" w:rsidRPr="00F24219" w:rsidRDefault="0000276C" w:rsidP="00F12D3A">
      <w:pPr>
        <w:pStyle w:val="a5"/>
        <w:rPr>
          <w:rFonts w:ascii="MS Mincho" w:hAnsi="MS Mincho"/>
        </w:rPr>
      </w:pPr>
      <w:r w:rsidRPr="00F24219">
        <w:rPr>
          <w:rFonts w:ascii="MS Mincho" w:hAnsi="MS Mincho" w:cs="Times New Roman"/>
          <w:spacing w:val="1"/>
        </w:rPr>
        <w:t xml:space="preserve">                    </w:t>
      </w:r>
      <w:r w:rsidR="00F12D3A" w:rsidRPr="00F24219">
        <w:rPr>
          <w:rFonts w:ascii="MS Mincho" w:hAnsi="MS Mincho" w:hint="eastAsia"/>
        </w:rPr>
        <w:t xml:space="preserve">　　　　　　　　　　　　</w:t>
      </w:r>
      <w:r w:rsidR="008D66E4" w:rsidRPr="00F24219">
        <w:rPr>
          <w:rFonts w:ascii="MS Mincho" w:hAnsi="MS Mincho" w:hint="eastAsia"/>
        </w:rPr>
        <w:t xml:space="preserve">　　　</w:t>
      </w:r>
      <w:r w:rsidR="00C811BB" w:rsidRPr="00F24219">
        <w:rPr>
          <w:rFonts w:ascii="MS Mincho" w:hAnsi="MS Mincho" w:hint="eastAsia"/>
        </w:rPr>
        <w:t>申立人</w:t>
      </w:r>
      <w:r w:rsidRPr="00F24219">
        <w:rPr>
          <w:rFonts w:ascii="MS Mincho" w:hAnsi="MS Mincho" w:cs="Times New Roman" w:hint="eastAsia"/>
          <w:spacing w:val="1"/>
        </w:rPr>
        <w:t xml:space="preserve">　</w:t>
      </w:r>
      <w:r w:rsidR="00F12D3A" w:rsidRPr="00F24219">
        <w:rPr>
          <w:rFonts w:ascii="MS Mincho" w:hAnsi="MS Mincho" w:cs="Times New Roman" w:hint="eastAsia"/>
          <w:spacing w:val="1"/>
        </w:rPr>
        <w:t xml:space="preserve">　</w:t>
      </w:r>
      <w:r w:rsidR="008D66E4" w:rsidRPr="00F24219">
        <w:rPr>
          <w:rFonts w:ascii="MS Mincho" w:hAnsi="MS Mincho" w:cs="Times New Roman" w:hint="eastAsia"/>
          <w:spacing w:val="1"/>
        </w:rPr>
        <w:t>孫　樹斌</w:t>
      </w:r>
      <w:r w:rsidRPr="00F24219">
        <w:rPr>
          <w:rFonts w:ascii="MS Mincho" w:hAnsi="MS Mincho" w:cs="Times New Roman" w:hint="eastAsia"/>
          <w:spacing w:val="1"/>
        </w:rPr>
        <w:t xml:space="preserve">　　　　</w:t>
      </w:r>
      <w:r w:rsidRPr="00F24219">
        <w:rPr>
          <w:rFonts w:ascii="MS Mincho" w:hAnsi="MS Mincho" w:hint="eastAsia"/>
        </w:rPr>
        <w:t>印</w:t>
      </w:r>
    </w:p>
    <w:p w14:paraId="472A5A3D" w14:textId="77777777" w:rsidR="0000276C" w:rsidRPr="00F24219" w:rsidRDefault="0000276C" w:rsidP="0000276C">
      <w:pPr>
        <w:pStyle w:val="a5"/>
        <w:rPr>
          <w:rFonts w:ascii="MS Mincho" w:hAnsi="MS Mincho"/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773"/>
        <w:gridCol w:w="856"/>
      </w:tblGrid>
      <w:tr w:rsidR="000A27AA" w:rsidRPr="00F24219" w14:paraId="1938CBB3" w14:textId="77777777" w:rsidTr="00850CE3">
        <w:tc>
          <w:tcPr>
            <w:tcW w:w="1045" w:type="dxa"/>
          </w:tcPr>
          <w:p w14:paraId="5940074C" w14:textId="77777777" w:rsidR="000A27AA" w:rsidRPr="00F24219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号　証</w:t>
            </w:r>
          </w:p>
          <w:p w14:paraId="71C9D5C0" w14:textId="77777777" w:rsidR="000A27AA" w:rsidRPr="00F24219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236B771" w14:textId="77777777" w:rsidR="000A27AA" w:rsidRPr="00F24219" w:rsidRDefault="000A27AA" w:rsidP="000A27AA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705DFB82" w14:textId="67A9E7D9" w:rsidR="000A27AA" w:rsidRPr="00F24219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A000751" w14:textId="77777777" w:rsidR="000A27AA" w:rsidRPr="00F24219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608693B9" w14:textId="2E2580EC" w:rsidR="000A27AA" w:rsidRPr="00F24219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5DE16D2" w14:textId="557E14D7" w:rsidR="000A27AA" w:rsidRPr="00F24219" w:rsidRDefault="000A27AA" w:rsidP="000A27AA">
            <w:pPr>
              <w:pStyle w:val="a5"/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41E3E5F" w14:textId="2A512101" w:rsidR="000A27AA" w:rsidRPr="00F24219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B9250" w14:textId="6928D15D" w:rsidR="000A27AA" w:rsidRPr="00F24219" w:rsidRDefault="000A27AA" w:rsidP="000A27AA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D74048" w:rsidRPr="00F24219" w14:paraId="564A9FBD" w14:textId="77777777" w:rsidTr="00A24A16">
        <w:tc>
          <w:tcPr>
            <w:tcW w:w="9362" w:type="dxa"/>
            <w:gridSpan w:val="7"/>
          </w:tcPr>
          <w:p w14:paraId="79FF6820" w14:textId="6E5892FD" w:rsidR="00D74048" w:rsidRPr="00F24219" w:rsidRDefault="00D6168E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甲１：</w:t>
            </w:r>
            <w:r w:rsidR="00D74048" w:rsidRPr="00F24219">
              <w:rPr>
                <w:rFonts w:ascii="MS Mincho" w:hAnsi="MS Mincho" w:hint="eastAsia"/>
                <w:spacing w:val="0"/>
              </w:rPr>
              <w:t>三菱UFJ銀行</w:t>
            </w:r>
            <w:r w:rsidR="00DD0F88" w:rsidRPr="00F24219">
              <w:rPr>
                <w:rFonts w:ascii="MS Mincho" w:hAnsi="MS Mincho" w:hint="eastAsia"/>
                <w:spacing w:val="0"/>
              </w:rPr>
              <w:t>関連</w:t>
            </w:r>
            <w:r w:rsidR="006B2EA1" w:rsidRPr="00F24219">
              <w:rPr>
                <w:rFonts w:ascii="MS Mincho" w:hAnsi="MS Mincho" w:hint="eastAsia"/>
                <w:spacing w:val="0"/>
              </w:rPr>
              <w:t>の文書</w:t>
            </w:r>
          </w:p>
        </w:tc>
      </w:tr>
      <w:tr w:rsidR="003B46EC" w:rsidRPr="00F24219" w14:paraId="63AB4B4C" w14:textId="77777777" w:rsidTr="007719CB">
        <w:tc>
          <w:tcPr>
            <w:tcW w:w="1045" w:type="dxa"/>
          </w:tcPr>
          <w:p w14:paraId="44A6BBDA" w14:textId="266302E0" w:rsidR="003B46EC" w:rsidRPr="00F24219" w:rsidRDefault="00257C89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</w:t>
            </w:r>
            <w:r w:rsidR="003B46EC" w:rsidRPr="00F24219">
              <w:rPr>
                <w:rFonts w:ascii="MS Mincho" w:hAnsi="MS Mincho"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4B8163A0" w14:textId="7577875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color w:val="000000"/>
                <w:spacing w:val="4"/>
              </w:rPr>
              <w:t>カードご利用に関するご連絡</w:t>
            </w:r>
          </w:p>
        </w:tc>
        <w:tc>
          <w:tcPr>
            <w:tcW w:w="674" w:type="dxa"/>
          </w:tcPr>
          <w:p w14:paraId="7FB2669A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3DD7CB44" w14:textId="7A1710FC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9DB6E3" w14:textId="61F39B3E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2021/</w:t>
            </w:r>
            <w:r w:rsidRPr="00F24219">
              <w:rPr>
                <w:rFonts w:ascii="MS Mincho" w:hAnsi="MS Mincho" w:hint="eastAsia"/>
                <w:spacing w:val="0"/>
              </w:rPr>
              <w:t>11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24</w:t>
            </w:r>
          </w:p>
        </w:tc>
        <w:tc>
          <w:tcPr>
            <w:tcW w:w="1340" w:type="dxa"/>
          </w:tcPr>
          <w:p w14:paraId="2F7DEB5F" w14:textId="59977190" w:rsidR="003B46EC" w:rsidRPr="00F24219" w:rsidRDefault="003B46EC" w:rsidP="003B46EC">
            <w:pPr>
              <w:pStyle w:val="a5"/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</w:rPr>
              <w:t>三菱UFJ銀行</w:t>
            </w:r>
          </w:p>
        </w:tc>
        <w:tc>
          <w:tcPr>
            <w:tcW w:w="2773" w:type="dxa"/>
          </w:tcPr>
          <w:p w14:paraId="21EC8B90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悪意な訴訟されたら被害した。</w:t>
            </w:r>
          </w:p>
          <w:p w14:paraId="4BDCC4BA" w14:textId="77777777" w:rsidR="003B46E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0CBB6B3D" w14:textId="1A626581" w:rsidR="00FD7790" w:rsidRPr="00F24219" w:rsidRDefault="00FD7790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1A3234D" w14:textId="69993B95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0D0DC0D4" w14:textId="0CC7A21E" w:rsidR="00693F20" w:rsidRPr="00F24219" w:rsidRDefault="00693F20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46EC" w:rsidRPr="00F24219" w14:paraId="6B740F14" w14:textId="77777777" w:rsidTr="007719CB">
        <w:tc>
          <w:tcPr>
            <w:tcW w:w="1045" w:type="dxa"/>
          </w:tcPr>
          <w:p w14:paraId="65612F08" w14:textId="6178156B" w:rsidR="003B46EC" w:rsidRPr="00F24219" w:rsidRDefault="00257C89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</w:t>
            </w:r>
            <w:r w:rsidR="003B46EC" w:rsidRPr="00F24219">
              <w:rPr>
                <w:rFonts w:ascii="MS Mincho" w:hAnsi="MS Mincho" w:hint="eastAsia"/>
                <w:spacing w:val="0"/>
              </w:rPr>
              <w:t>の</w:t>
            </w:r>
            <w:r w:rsidRPr="00F24219">
              <w:rPr>
                <w:rFonts w:ascii="MS Mincho" w:hAnsi="MS Mincho"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5C56213E" w14:textId="316A5464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三菱UFJ銀行MUFGクレジットカード利用可能枠変更</w:t>
            </w:r>
          </w:p>
        </w:tc>
        <w:tc>
          <w:tcPr>
            <w:tcW w:w="674" w:type="dxa"/>
          </w:tcPr>
          <w:p w14:paraId="0D93BF62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6F463178" w14:textId="7821D429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E4C2A6" w14:textId="44D526A0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2022/0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01</w:t>
            </w:r>
          </w:p>
        </w:tc>
        <w:tc>
          <w:tcPr>
            <w:tcW w:w="1340" w:type="dxa"/>
          </w:tcPr>
          <w:p w14:paraId="4D0C5676" w14:textId="40379A2C" w:rsidR="003B46EC" w:rsidRPr="00F24219" w:rsidRDefault="003B46EC" w:rsidP="003B46EC">
            <w:pPr>
              <w:pStyle w:val="a5"/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  <w:spacing w:val="0"/>
              </w:rPr>
              <w:t>三菱UFJ銀行MUFGカード</w:t>
            </w:r>
          </w:p>
        </w:tc>
        <w:tc>
          <w:tcPr>
            <w:tcW w:w="2773" w:type="dxa"/>
          </w:tcPr>
          <w:p w14:paraId="30225FDA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31C40E2E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632047F0" w14:textId="77777777" w:rsidR="003B46E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5F868833" w14:textId="77777777" w:rsidR="006B5B6A" w:rsidRDefault="006B5B6A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6D5DC5F4" w14:textId="6874AFBB" w:rsidR="006B5B6A" w:rsidRPr="00F24219" w:rsidRDefault="006B5B6A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B7AECE3" w14:textId="43E0CA14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418020B8" w14:textId="51E0E340" w:rsidR="00693F20" w:rsidRPr="00F24219" w:rsidRDefault="00693F20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46EC" w:rsidRPr="00F24219" w14:paraId="58B6B520" w14:textId="77777777" w:rsidTr="007719CB">
        <w:tc>
          <w:tcPr>
            <w:tcW w:w="1045" w:type="dxa"/>
          </w:tcPr>
          <w:p w14:paraId="0857A07A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24B416ED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27F4EDE1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7A568F3A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2BE05B30" w14:textId="65C190A4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9171927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62CC967" w14:textId="77777777" w:rsidR="003B46EC" w:rsidRPr="00F24219" w:rsidRDefault="003B46EC" w:rsidP="003B46EC">
            <w:pPr>
              <w:pStyle w:val="a5"/>
              <w:rPr>
                <w:rFonts w:ascii="MS Mincho" w:hAnsi="MS Mincho"/>
              </w:rPr>
            </w:pPr>
          </w:p>
        </w:tc>
        <w:tc>
          <w:tcPr>
            <w:tcW w:w="2773" w:type="dxa"/>
          </w:tcPr>
          <w:p w14:paraId="4DD6C50F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4352B65A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12F37B60" w14:textId="5C4F17A8" w:rsidR="003B46E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614B6C95" w14:textId="77777777" w:rsidR="000D58BC" w:rsidRPr="00F24219" w:rsidRDefault="000D58B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5F376542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B3483F1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3B46EC" w:rsidRPr="00F24219" w14:paraId="05661B00" w14:textId="77777777" w:rsidTr="007719CB">
        <w:tc>
          <w:tcPr>
            <w:tcW w:w="1045" w:type="dxa"/>
          </w:tcPr>
          <w:p w14:paraId="222B4CAF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72298D78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1E23E55E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6223160C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3F2521C4" w14:textId="7711AE76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8D28B5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85F6CB0" w14:textId="77777777" w:rsidR="003B46EC" w:rsidRPr="00F24219" w:rsidRDefault="003B46EC" w:rsidP="003B46EC">
            <w:pPr>
              <w:pStyle w:val="a5"/>
              <w:rPr>
                <w:rFonts w:ascii="MS Mincho" w:hAnsi="MS Mincho"/>
              </w:rPr>
            </w:pPr>
          </w:p>
        </w:tc>
        <w:tc>
          <w:tcPr>
            <w:tcW w:w="2773" w:type="dxa"/>
          </w:tcPr>
          <w:p w14:paraId="7C5ED87A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5DA3CB03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6FB01451" w14:textId="25918731" w:rsidR="003B46E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5AFC2E54" w14:textId="77777777" w:rsidR="000D58BC" w:rsidRPr="00F24219" w:rsidRDefault="000D58BC" w:rsidP="003B46EC">
            <w:pPr>
              <w:pStyle w:val="a5"/>
              <w:rPr>
                <w:rFonts w:ascii="MS Mincho" w:hAnsi="MS Mincho"/>
                <w:spacing w:val="0"/>
              </w:rPr>
            </w:pPr>
          </w:p>
          <w:p w14:paraId="5FD979F9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5291DB9" w14:textId="77777777" w:rsidR="003B46EC" w:rsidRPr="00F24219" w:rsidRDefault="003B46EC" w:rsidP="003B46EC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BD2DF1" w:rsidRPr="00F24219" w14:paraId="65F13FED" w14:textId="77777777" w:rsidTr="00104CA9">
        <w:tc>
          <w:tcPr>
            <w:tcW w:w="1045" w:type="dxa"/>
          </w:tcPr>
          <w:p w14:paraId="228F2668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69C84F73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8C116CE" w14:textId="77777777" w:rsidR="00BD2DF1" w:rsidRPr="00F24219" w:rsidRDefault="00BD2DF1" w:rsidP="00BD2DF1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5274F145" w14:textId="5294D16C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2330E5A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6B58C971" w14:textId="6BBA5EAC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834EB09" w14:textId="67CECD5D" w:rsidR="00BD2DF1" w:rsidRPr="00F24219" w:rsidRDefault="00BD2DF1" w:rsidP="00BD2DF1">
            <w:pPr>
              <w:pStyle w:val="a5"/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129A332" w14:textId="03A963BF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566705C" w14:textId="14644CA3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D2DF1" w:rsidRPr="00F24219" w14:paraId="1A7920BB" w14:textId="77777777" w:rsidTr="002C123C">
        <w:tc>
          <w:tcPr>
            <w:tcW w:w="9362" w:type="dxa"/>
            <w:gridSpan w:val="7"/>
          </w:tcPr>
          <w:p w14:paraId="2ABC7249" w14:textId="6BCF102C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２</w:t>
            </w:r>
            <w:r w:rsidRPr="00F24219">
              <w:rPr>
                <w:rFonts w:ascii="MS Mincho" w:hAnsi="MS Mincho" w:hint="eastAsia"/>
                <w:spacing w:val="0"/>
                <w:lang w:eastAsia="zh-CN"/>
              </w:rPr>
              <w:t>：</w:t>
            </w:r>
            <w:r w:rsidRPr="00F24219">
              <w:rPr>
                <w:rFonts w:ascii="MS Mincho" w:hAnsi="MS Mincho" w:hint="eastAsia"/>
                <w:spacing w:val="0"/>
              </w:rPr>
              <w:t>UR</w:t>
            </w:r>
          </w:p>
        </w:tc>
      </w:tr>
      <w:tr w:rsidR="00BD2DF1" w:rsidRPr="00F24219" w14:paraId="544FC806" w14:textId="77777777" w:rsidTr="007719CB">
        <w:tc>
          <w:tcPr>
            <w:tcW w:w="1045" w:type="dxa"/>
          </w:tcPr>
          <w:p w14:paraId="732254A0" w14:textId="547C5FA3" w:rsidR="00BD2DF1" w:rsidRPr="00F24219" w:rsidRDefault="005F4F1B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甲２の１</w:t>
            </w:r>
          </w:p>
        </w:tc>
        <w:tc>
          <w:tcPr>
            <w:tcW w:w="1719" w:type="dxa"/>
          </w:tcPr>
          <w:p w14:paraId="0715720B" w14:textId="0C99EBEB" w:rsidR="00BD2DF1" w:rsidRPr="00F24219" w:rsidRDefault="005F4F1B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飛び未納家賃　支払の確認などについて</w:t>
            </w:r>
          </w:p>
        </w:tc>
        <w:tc>
          <w:tcPr>
            <w:tcW w:w="674" w:type="dxa"/>
          </w:tcPr>
          <w:p w14:paraId="2C704E24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5CC4C378" w14:textId="6B72949D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38BCAA2" w14:textId="60AFC207" w:rsidR="00BD2DF1" w:rsidRPr="00F24219" w:rsidRDefault="00DE225C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02</w:t>
            </w:r>
            <w:r w:rsidRPr="00F24219">
              <w:rPr>
                <w:rFonts w:ascii="MS Mincho" w:hAnsi="MS Mincho" w:hint="eastAsia"/>
                <w:spacing w:val="0"/>
              </w:rPr>
              <w:t>1</w:t>
            </w:r>
            <w:r w:rsidRPr="00F24219">
              <w:rPr>
                <w:rFonts w:ascii="MS Mincho" w:hAnsi="MS Mincho"/>
                <w:spacing w:val="0"/>
              </w:rPr>
              <w:t>/6/16</w:t>
            </w:r>
          </w:p>
        </w:tc>
        <w:tc>
          <w:tcPr>
            <w:tcW w:w="1340" w:type="dxa"/>
          </w:tcPr>
          <w:p w14:paraId="24E95BE1" w14:textId="3125DA63" w:rsidR="00BD2DF1" w:rsidRPr="00F24219" w:rsidRDefault="00DE225C" w:rsidP="00BD2DF1">
            <w:pPr>
              <w:pStyle w:val="a5"/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</w:rPr>
              <w:t>株式会社URコミュニティ</w:t>
            </w:r>
          </w:p>
        </w:tc>
        <w:tc>
          <w:tcPr>
            <w:tcW w:w="2773" w:type="dxa"/>
          </w:tcPr>
          <w:p w14:paraId="0BBE8D10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488980D6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1E5B92D4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731A49B1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142D4E18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277694F7" w14:textId="528A06A2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61C2678" w14:textId="0E5B2F89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0B3D937D" w14:textId="4F11BA12" w:rsidR="00693F20" w:rsidRPr="00F24219" w:rsidRDefault="00693F20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D2DF1" w:rsidRPr="00F24219" w14:paraId="1687B1FE" w14:textId="77777777" w:rsidTr="007719CB">
        <w:tc>
          <w:tcPr>
            <w:tcW w:w="1045" w:type="dxa"/>
          </w:tcPr>
          <w:p w14:paraId="0E80BF97" w14:textId="2233F432" w:rsidR="00BD2DF1" w:rsidRPr="00F24219" w:rsidRDefault="00D93AD9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甲２の２</w:t>
            </w:r>
          </w:p>
        </w:tc>
        <w:tc>
          <w:tcPr>
            <w:tcW w:w="1719" w:type="dxa"/>
          </w:tcPr>
          <w:p w14:paraId="7C42C8B6" w14:textId="01EF943E" w:rsidR="00BD2DF1" w:rsidRPr="00F24219" w:rsidRDefault="00D93AD9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家賃支払の確認等について</w:t>
            </w:r>
          </w:p>
        </w:tc>
        <w:tc>
          <w:tcPr>
            <w:tcW w:w="674" w:type="dxa"/>
          </w:tcPr>
          <w:p w14:paraId="43F850F9" w14:textId="3AF963A8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291AEB8D" w14:textId="28473B1F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CB3666" w14:textId="4FFCADFC" w:rsidR="00BD2DF1" w:rsidRPr="00F24219" w:rsidRDefault="00D93AD9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022/3/16</w:t>
            </w:r>
          </w:p>
        </w:tc>
        <w:tc>
          <w:tcPr>
            <w:tcW w:w="1340" w:type="dxa"/>
          </w:tcPr>
          <w:p w14:paraId="76F2A70A" w14:textId="7D11DBB0" w:rsidR="00BD2DF1" w:rsidRPr="00F24219" w:rsidRDefault="00DE225C" w:rsidP="00BD2DF1">
            <w:pPr>
              <w:pStyle w:val="a5"/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</w:rPr>
              <w:t>株式会社URコミュニティ</w:t>
            </w:r>
          </w:p>
        </w:tc>
        <w:tc>
          <w:tcPr>
            <w:tcW w:w="2773" w:type="dxa"/>
          </w:tcPr>
          <w:p w14:paraId="595BB3B8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6594093F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097E864C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60934B3A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2EB41C97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55FF2F7B" w14:textId="0DB9DF31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9CD5D79" w14:textId="18A5388B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D2DF1" w:rsidRPr="00F24219" w14:paraId="32471479" w14:textId="77777777" w:rsidTr="007719CB">
        <w:tc>
          <w:tcPr>
            <w:tcW w:w="1045" w:type="dxa"/>
          </w:tcPr>
          <w:p w14:paraId="2BC420B6" w14:textId="7D3017AD" w:rsidR="00BD2DF1" w:rsidRPr="00F24219" w:rsidRDefault="00CB22AC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甲２の３</w:t>
            </w:r>
          </w:p>
        </w:tc>
        <w:tc>
          <w:tcPr>
            <w:tcW w:w="1719" w:type="dxa"/>
          </w:tcPr>
          <w:p w14:paraId="1E27BAF0" w14:textId="7BCA1B52" w:rsidR="00BD2DF1" w:rsidRPr="00F24219" w:rsidRDefault="00CB22AC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家賃支払済みの明細票</w:t>
            </w:r>
          </w:p>
        </w:tc>
        <w:tc>
          <w:tcPr>
            <w:tcW w:w="674" w:type="dxa"/>
          </w:tcPr>
          <w:p w14:paraId="747F99EE" w14:textId="01BA73E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753B5456" w14:textId="5E412609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1F6E91" w14:textId="5776864F" w:rsidR="00BD2DF1" w:rsidRPr="00F24219" w:rsidRDefault="00CB22AC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02</w:t>
            </w:r>
            <w:r w:rsidRPr="00F24219">
              <w:rPr>
                <w:rFonts w:ascii="MS Mincho" w:hAnsi="MS Mincho" w:hint="eastAsia"/>
                <w:spacing w:val="0"/>
              </w:rPr>
              <w:t>1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6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25</w:t>
            </w:r>
          </w:p>
        </w:tc>
        <w:tc>
          <w:tcPr>
            <w:tcW w:w="1340" w:type="dxa"/>
          </w:tcPr>
          <w:p w14:paraId="50E165F3" w14:textId="7C98A1B0" w:rsidR="00BD2DF1" w:rsidRPr="00F24219" w:rsidRDefault="00865384" w:rsidP="00BD2DF1">
            <w:pPr>
              <w:pStyle w:val="a5"/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</w:rPr>
              <w:t>みずほ銀行</w:t>
            </w:r>
          </w:p>
        </w:tc>
        <w:tc>
          <w:tcPr>
            <w:tcW w:w="2773" w:type="dxa"/>
          </w:tcPr>
          <w:p w14:paraId="40402EBD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39733724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5A663A6C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7CEABADD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794E7904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7210FABC" w14:textId="540FB2E2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106FF643" w14:textId="355DCA12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D2DF1" w:rsidRPr="00F24219" w14:paraId="48D76073" w14:textId="77777777" w:rsidTr="007719CB">
        <w:tc>
          <w:tcPr>
            <w:tcW w:w="1045" w:type="dxa"/>
          </w:tcPr>
          <w:p w14:paraId="025BBCF5" w14:textId="16C63410" w:rsidR="00BD2DF1" w:rsidRPr="00F24219" w:rsidRDefault="000003EA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甲２の４</w:t>
            </w:r>
          </w:p>
        </w:tc>
        <w:tc>
          <w:tcPr>
            <w:tcW w:w="1719" w:type="dxa"/>
          </w:tcPr>
          <w:p w14:paraId="146CBE33" w14:textId="66EC2A80" w:rsidR="00BD2DF1" w:rsidRPr="00F24219" w:rsidRDefault="007C6592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家賃支払方法</w:t>
            </w:r>
          </w:p>
        </w:tc>
        <w:tc>
          <w:tcPr>
            <w:tcW w:w="674" w:type="dxa"/>
          </w:tcPr>
          <w:p w14:paraId="4D5E663A" w14:textId="02308C83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2AC9710A" w14:textId="3984953D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D025431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D64A130" w14:textId="77777777" w:rsidR="00BD2DF1" w:rsidRPr="00F24219" w:rsidRDefault="00BD2DF1" w:rsidP="00BD2DF1">
            <w:pPr>
              <w:pStyle w:val="a5"/>
              <w:rPr>
                <w:rFonts w:ascii="MS Mincho" w:hAnsi="MS Mincho"/>
              </w:rPr>
            </w:pPr>
          </w:p>
        </w:tc>
        <w:tc>
          <w:tcPr>
            <w:tcW w:w="2773" w:type="dxa"/>
          </w:tcPr>
          <w:p w14:paraId="6734C692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576A2CE2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447F26F6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5FFCFF3B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15C05E15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0888698F" w14:textId="07D872FF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446527C" w14:textId="66B110F8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D2DF1" w:rsidRPr="00F24219" w14:paraId="57E17E89" w14:textId="77777777" w:rsidTr="007719CB">
        <w:tc>
          <w:tcPr>
            <w:tcW w:w="1045" w:type="dxa"/>
          </w:tcPr>
          <w:p w14:paraId="23F9C0D4" w14:textId="516AE953" w:rsidR="00BD2DF1" w:rsidRPr="00F24219" w:rsidRDefault="007E53C8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甲２の５</w:t>
            </w:r>
          </w:p>
        </w:tc>
        <w:tc>
          <w:tcPr>
            <w:tcW w:w="1719" w:type="dxa"/>
          </w:tcPr>
          <w:p w14:paraId="3F67508B" w14:textId="2E6A9390" w:rsidR="00BD2DF1" w:rsidRPr="00F24219" w:rsidRDefault="00851D5D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家賃など支払催告及び条件付契約解除通知</w:t>
            </w:r>
          </w:p>
        </w:tc>
        <w:tc>
          <w:tcPr>
            <w:tcW w:w="674" w:type="dxa"/>
          </w:tcPr>
          <w:p w14:paraId="025DE953" w14:textId="11B5C548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7989C1EE" w14:textId="67CCD67D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4E1B4B5" w14:textId="50516751" w:rsidR="00BD2DF1" w:rsidRPr="00F24219" w:rsidRDefault="009D5DEF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022/4/4</w:t>
            </w:r>
          </w:p>
        </w:tc>
        <w:tc>
          <w:tcPr>
            <w:tcW w:w="1340" w:type="dxa"/>
          </w:tcPr>
          <w:p w14:paraId="51DE574C" w14:textId="69677E2C" w:rsidR="00BD2DF1" w:rsidRPr="00F24219" w:rsidRDefault="00FF2E8B" w:rsidP="00BD2DF1">
            <w:pPr>
              <w:pStyle w:val="a5"/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</w:rPr>
              <w:t>株式会社URコミュニティ</w:t>
            </w:r>
          </w:p>
        </w:tc>
        <w:tc>
          <w:tcPr>
            <w:tcW w:w="2773" w:type="dxa"/>
          </w:tcPr>
          <w:p w14:paraId="0528041B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7FE08972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50CBA3B2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3A96EFAA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68E366EA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59C7ECC1" w14:textId="4B752A45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5D28266" w14:textId="3F367D2A" w:rsidR="00930FEE" w:rsidRPr="00F24219" w:rsidRDefault="00930FEE" w:rsidP="00930FEE">
            <w:pPr>
              <w:rPr>
                <w:rFonts w:ascii="MS Mincho" w:hAnsi="MS Mincho"/>
              </w:rPr>
            </w:pPr>
          </w:p>
        </w:tc>
      </w:tr>
      <w:tr w:rsidR="00BD2DF1" w:rsidRPr="00F24219" w14:paraId="69B65991" w14:textId="77777777" w:rsidTr="007719CB">
        <w:tc>
          <w:tcPr>
            <w:tcW w:w="1045" w:type="dxa"/>
          </w:tcPr>
          <w:p w14:paraId="6DA942F3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117A66F5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2E05A554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29A457B1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1FCC7017" w14:textId="20C4E26A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F4E6D8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E48A0B1" w14:textId="77777777" w:rsidR="00BD2DF1" w:rsidRPr="00F24219" w:rsidRDefault="00BD2DF1" w:rsidP="00BD2DF1">
            <w:pPr>
              <w:pStyle w:val="a5"/>
              <w:rPr>
                <w:rFonts w:ascii="MS Mincho" w:hAnsi="MS Mincho"/>
              </w:rPr>
            </w:pPr>
          </w:p>
        </w:tc>
        <w:tc>
          <w:tcPr>
            <w:tcW w:w="2773" w:type="dxa"/>
          </w:tcPr>
          <w:p w14:paraId="3C2ED06E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6AFED038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4C86E064" w14:textId="489DEFB9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6E025AE1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6D5B3378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5ED265F2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  <w:p w14:paraId="5349974B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93DFA41" w14:textId="77777777" w:rsidR="00BD2DF1" w:rsidRPr="00F24219" w:rsidRDefault="00BD2DF1" w:rsidP="00BD2DF1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3B79AC" w:rsidRPr="00F24219" w14:paraId="0E52F0D8" w14:textId="77777777" w:rsidTr="007719CB">
        <w:tc>
          <w:tcPr>
            <w:tcW w:w="1045" w:type="dxa"/>
          </w:tcPr>
          <w:p w14:paraId="6679213C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6CF69662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AE90FC8" w14:textId="77777777" w:rsidR="003B79AC" w:rsidRPr="00F24219" w:rsidRDefault="003B79AC" w:rsidP="003B79AC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12A27FA0" w14:textId="33333592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179A3E19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7F06DE4F" w14:textId="134D1183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58B7DF3" w14:textId="73588811" w:rsidR="003B79AC" w:rsidRPr="00F24219" w:rsidRDefault="003B79AC" w:rsidP="003B79AC">
            <w:pPr>
              <w:pStyle w:val="a5"/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36BB9DB" w14:textId="4BB4A4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6C5D396" w14:textId="34BC24D2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3B79AC" w:rsidRPr="00F24219" w14:paraId="57B3C88F" w14:textId="77777777" w:rsidTr="00AA3211">
        <w:tc>
          <w:tcPr>
            <w:tcW w:w="9362" w:type="dxa"/>
            <w:gridSpan w:val="7"/>
          </w:tcPr>
          <w:p w14:paraId="521701FB" w14:textId="269A3CF7" w:rsidR="00DF1A2B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</w:t>
            </w:r>
            <w:r w:rsidR="001F5E70" w:rsidRPr="00F24219">
              <w:rPr>
                <w:rFonts w:ascii="MS Mincho" w:hAnsi="MS Mincho" w:hint="eastAsia"/>
                <w:spacing w:val="0"/>
              </w:rPr>
              <w:t>３</w:t>
            </w:r>
            <w:r w:rsidRPr="00F24219">
              <w:rPr>
                <w:rFonts w:ascii="MS Mincho" w:hAnsi="MS Mincho" w:hint="eastAsia"/>
                <w:spacing w:val="0"/>
              </w:rPr>
              <w:t>：</w:t>
            </w:r>
            <w:r w:rsidR="002D795E" w:rsidRPr="00F24219">
              <w:rPr>
                <w:rFonts w:ascii="MS Mincho" w:hAnsi="MS Mincho" w:hint="eastAsia"/>
                <w:spacing w:val="0"/>
              </w:rPr>
              <w:t>東京都</w:t>
            </w:r>
            <w:r w:rsidRPr="00F24219">
              <w:rPr>
                <w:rFonts w:ascii="MS Mincho" w:hAnsi="MS Mincho" w:hint="eastAsia"/>
                <w:spacing w:val="0"/>
              </w:rPr>
              <w:t>江東区役所</w:t>
            </w:r>
            <w:r w:rsidR="00DF1A2B" w:rsidRPr="00F24219">
              <w:rPr>
                <w:rFonts w:ascii="MS Mincho" w:hAnsi="MS Mincho" w:hint="eastAsia"/>
                <w:spacing w:val="0"/>
              </w:rPr>
              <w:t>（</w:t>
            </w:r>
            <w:r w:rsidR="00905407" w:rsidRPr="00F24219">
              <w:rPr>
                <w:rFonts w:ascii="MS Mincho" w:hAnsi="MS Mincho" w:hint="eastAsia"/>
                <w:spacing w:val="0"/>
              </w:rPr>
              <w:t>事件1</w:t>
            </w:r>
            <w:r w:rsidR="00F17452" w:rsidRPr="00F24219">
              <w:rPr>
                <w:rFonts w:ascii="MS Mincho" w:hAnsi="MS Mincho" w:hint="eastAsia"/>
                <w:spacing w:val="0"/>
              </w:rPr>
              <w:t>の基本事件</w:t>
            </w:r>
            <w:r w:rsidR="00DF1A2B" w:rsidRPr="00F24219">
              <w:rPr>
                <w:rFonts w:ascii="MS Mincho" w:hAnsi="MS Mincho" w:hint="eastAsia"/>
                <w:spacing w:val="0"/>
              </w:rPr>
              <w:t>）</w:t>
            </w:r>
          </w:p>
        </w:tc>
      </w:tr>
      <w:tr w:rsidR="003B79AC" w:rsidRPr="00F24219" w14:paraId="40E9BD8E" w14:textId="77777777" w:rsidTr="007719CB">
        <w:tc>
          <w:tcPr>
            <w:tcW w:w="1045" w:type="dxa"/>
          </w:tcPr>
          <w:p w14:paraId="26665F26" w14:textId="0B286F9F" w:rsidR="003B79AC" w:rsidRPr="00F24219" w:rsidRDefault="00724A6B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1F5E70" w:rsidRPr="00F24219">
              <w:rPr>
                <w:rFonts w:ascii="MS Mincho" w:hAnsi="MS Mincho" w:hint="eastAsia"/>
                <w:spacing w:val="0"/>
              </w:rPr>
              <w:t>３</w:t>
            </w:r>
            <w:r w:rsidR="003B79AC" w:rsidRPr="00F24219">
              <w:rPr>
                <w:rFonts w:ascii="MS Mincho" w:hAnsi="MS Mincho" w:hint="eastAsia"/>
                <w:spacing w:val="0"/>
              </w:rPr>
              <w:t>の</w:t>
            </w:r>
            <w:r w:rsidRPr="00F24219">
              <w:rPr>
                <w:rFonts w:ascii="MS Mincho" w:hAnsi="MS Mincho"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405D0A60" w14:textId="3DF196F1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差押通知</w:t>
            </w:r>
          </w:p>
        </w:tc>
        <w:tc>
          <w:tcPr>
            <w:tcW w:w="674" w:type="dxa"/>
          </w:tcPr>
          <w:p w14:paraId="783871A4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  <w:p w14:paraId="4C63C8FC" w14:textId="286C9578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B2249A9" w14:textId="68AEDDDB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2021/11/12</w:t>
            </w:r>
          </w:p>
        </w:tc>
        <w:tc>
          <w:tcPr>
            <w:tcW w:w="1340" w:type="dxa"/>
          </w:tcPr>
          <w:p w14:paraId="5D709143" w14:textId="1781FC6B" w:rsidR="003B79AC" w:rsidRPr="00F24219" w:rsidRDefault="003B79AC" w:rsidP="003B79AC">
            <w:pPr>
              <w:pStyle w:val="a5"/>
              <w:rPr>
                <w:rFonts w:ascii="MS Mincho" w:hAnsi="MS Mincho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江東区区民部納税課徴収第2係秋山　貞仁</w:t>
            </w:r>
          </w:p>
        </w:tc>
        <w:tc>
          <w:tcPr>
            <w:tcW w:w="2773" w:type="dxa"/>
          </w:tcPr>
          <w:p w14:paraId="08341DAB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国税徴収法、個人情報の保護に関する法律を違反する。</w:t>
            </w:r>
          </w:p>
          <w:p w14:paraId="340F1E44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  <w:p w14:paraId="4281B25F" w14:textId="5262D195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4A4CA18" w14:textId="0D7D7554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:rsidRPr="00F24219" w14:paraId="490C7A13" w14:textId="77777777" w:rsidTr="007719CB">
        <w:tc>
          <w:tcPr>
            <w:tcW w:w="1045" w:type="dxa"/>
          </w:tcPr>
          <w:p w14:paraId="557D6AFE" w14:textId="40208324" w:rsidR="003B79AC" w:rsidRPr="00F24219" w:rsidRDefault="00DE68C6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1F5E70" w:rsidRPr="00F24219">
              <w:rPr>
                <w:rFonts w:ascii="MS Mincho" w:hAnsi="MS Mincho" w:hint="eastAsia"/>
                <w:spacing w:val="0"/>
              </w:rPr>
              <w:t>３</w:t>
            </w:r>
            <w:r w:rsidR="003B79AC" w:rsidRPr="00F24219">
              <w:rPr>
                <w:rFonts w:ascii="MS Mincho" w:hAnsi="MS Mincho" w:hint="eastAsia"/>
                <w:spacing w:val="0"/>
              </w:rPr>
              <w:t>の</w:t>
            </w:r>
            <w:r w:rsidRPr="00F24219">
              <w:rPr>
                <w:rFonts w:ascii="MS Mincho" w:hAnsi="MS Mincho"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477E7554" w14:textId="7DB1B39C" w:rsidR="003B79AC" w:rsidRPr="00F24219" w:rsidRDefault="003B79AC" w:rsidP="003B79AC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F24219">
              <w:rPr>
                <w:rFonts w:ascii="MS Mincho" w:hAnsi="MS Mincho" w:hint="eastAsia"/>
                <w:spacing w:val="0"/>
              </w:rPr>
              <w:t>国税庁の</w:t>
            </w:r>
            <w:r w:rsidR="00C90FD2" w:rsidRPr="00F24219">
              <w:rPr>
                <w:rFonts w:ascii="MS Mincho" w:hAnsi="MS Mincho" w:hint="eastAsia"/>
                <w:spacing w:val="0"/>
              </w:rPr>
              <w:t>国税徴収法基本通達</w:t>
            </w:r>
            <w:r w:rsidRPr="00F24219">
              <w:rPr>
                <w:rFonts w:ascii="MS Mincho" w:hAnsi="MS Mincho" w:hint="eastAsia"/>
                <w:spacing w:val="0"/>
              </w:rPr>
              <w:t>（抜粋）</w:t>
            </w:r>
          </w:p>
        </w:tc>
        <w:tc>
          <w:tcPr>
            <w:tcW w:w="674" w:type="dxa"/>
          </w:tcPr>
          <w:p w14:paraId="0C621276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  <w:p w14:paraId="5967F64C" w14:textId="296AFA22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460B933" w14:textId="1F1472C2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DAD891C" w14:textId="569EA45D" w:rsidR="003B79AC" w:rsidRPr="00F24219" w:rsidRDefault="00C90FD2" w:rsidP="003B79AC">
            <w:pPr>
              <w:pStyle w:val="a5"/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</w:rPr>
              <w:t>国税庁</w:t>
            </w:r>
          </w:p>
        </w:tc>
        <w:tc>
          <w:tcPr>
            <w:tcW w:w="2773" w:type="dxa"/>
          </w:tcPr>
          <w:p w14:paraId="1B8931DA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  <w:p w14:paraId="794A3EA0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  <w:p w14:paraId="129C35B7" w14:textId="77777777" w:rsidR="00162C4D" w:rsidRPr="00F24219" w:rsidRDefault="00162C4D" w:rsidP="003B79AC">
            <w:pPr>
              <w:pStyle w:val="a5"/>
              <w:rPr>
                <w:rFonts w:ascii="MS Mincho" w:hAnsi="MS Mincho"/>
                <w:spacing w:val="0"/>
              </w:rPr>
            </w:pPr>
          </w:p>
          <w:p w14:paraId="5571B7C2" w14:textId="36A444DB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6A37D59" w14:textId="37D7CFE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:rsidRPr="00F24219" w14:paraId="6372CB6A" w14:textId="77777777" w:rsidTr="007719CB">
        <w:tc>
          <w:tcPr>
            <w:tcW w:w="1045" w:type="dxa"/>
          </w:tcPr>
          <w:p w14:paraId="14FAA2B4" w14:textId="2F26BECC" w:rsidR="003B79AC" w:rsidRPr="00F24219" w:rsidRDefault="00DE68C6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1F5E70" w:rsidRPr="00F24219">
              <w:rPr>
                <w:rFonts w:ascii="MS Mincho" w:hAnsi="MS Mincho" w:hint="eastAsia"/>
                <w:spacing w:val="0"/>
              </w:rPr>
              <w:t>３</w:t>
            </w:r>
            <w:r w:rsidR="003B79AC" w:rsidRPr="00F24219">
              <w:rPr>
                <w:rFonts w:ascii="MS Mincho" w:hAnsi="MS Mincho" w:hint="eastAsia"/>
                <w:spacing w:val="0"/>
              </w:rPr>
              <w:t>の</w:t>
            </w:r>
            <w:r w:rsidRPr="00F24219">
              <w:rPr>
                <w:rFonts w:ascii="MS Mincho" w:hAnsi="MS Mincho"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6E409660" w14:textId="77F09921" w:rsidR="003B79AC" w:rsidRPr="00F24219" w:rsidRDefault="003B79AC" w:rsidP="003B79AC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F24219">
              <w:rPr>
                <w:rFonts w:ascii="MS Mincho" w:hAnsi="MS Mincho" w:hint="eastAsia"/>
                <w:spacing w:val="0"/>
              </w:rPr>
              <w:t>江東区の納税猶予制度</w:t>
            </w:r>
          </w:p>
        </w:tc>
        <w:tc>
          <w:tcPr>
            <w:tcW w:w="674" w:type="dxa"/>
          </w:tcPr>
          <w:p w14:paraId="642F6C5D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  <w:p w14:paraId="3ED5C98D" w14:textId="0A5D22DA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A1F69F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27F07C8" w14:textId="77777777" w:rsidR="003B79AC" w:rsidRPr="00F24219" w:rsidRDefault="003B79AC" w:rsidP="003B79AC">
            <w:pPr>
              <w:pStyle w:val="a5"/>
              <w:rPr>
                <w:rFonts w:ascii="MS Mincho" w:hAnsi="MS Mincho"/>
              </w:rPr>
            </w:pPr>
          </w:p>
        </w:tc>
        <w:tc>
          <w:tcPr>
            <w:tcW w:w="2773" w:type="dxa"/>
          </w:tcPr>
          <w:p w14:paraId="320EAA5C" w14:textId="77777777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  <w:p w14:paraId="67DD8BE8" w14:textId="77777777" w:rsidR="00162C4D" w:rsidRPr="00F24219" w:rsidRDefault="00162C4D" w:rsidP="003B79AC">
            <w:pPr>
              <w:pStyle w:val="a5"/>
              <w:rPr>
                <w:rFonts w:ascii="MS Mincho" w:hAnsi="MS Mincho"/>
                <w:spacing w:val="0"/>
              </w:rPr>
            </w:pPr>
          </w:p>
          <w:p w14:paraId="7E5A4B36" w14:textId="28D89989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904425D" w14:textId="4147387E" w:rsidR="003B79AC" w:rsidRPr="00F2421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7C6EFF" w:rsidRPr="00F24219" w14:paraId="14AECE9E" w14:textId="77777777" w:rsidTr="007719CB">
        <w:tc>
          <w:tcPr>
            <w:tcW w:w="1045" w:type="dxa"/>
          </w:tcPr>
          <w:p w14:paraId="18CC43DE" w14:textId="6944DD74" w:rsidR="007C6EFF" w:rsidRPr="00F24219" w:rsidRDefault="007C6EFF" w:rsidP="007C6EFF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1F5E70" w:rsidRPr="00F24219">
              <w:rPr>
                <w:rFonts w:ascii="MS Mincho" w:hAnsi="MS Mincho" w:hint="eastAsia"/>
                <w:spacing w:val="0"/>
              </w:rPr>
              <w:t>３</w:t>
            </w:r>
            <w:r w:rsidRPr="00F24219">
              <w:rPr>
                <w:rFonts w:ascii="MS Mincho" w:hAnsi="MS Mincho" w:hint="eastAsia"/>
                <w:spacing w:val="0"/>
              </w:rPr>
              <w:t>の４</w:t>
            </w:r>
          </w:p>
        </w:tc>
        <w:tc>
          <w:tcPr>
            <w:tcW w:w="1719" w:type="dxa"/>
          </w:tcPr>
          <w:p w14:paraId="6F5449A7" w14:textId="05110A5F" w:rsidR="007C6EFF" w:rsidRPr="00F24219" w:rsidRDefault="007C6EFF" w:rsidP="007C6EFF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江東区区民部納税課相談の記録</w:t>
            </w:r>
          </w:p>
        </w:tc>
        <w:tc>
          <w:tcPr>
            <w:tcW w:w="674" w:type="dxa"/>
          </w:tcPr>
          <w:p w14:paraId="79C79090" w14:textId="77777777" w:rsidR="007C6EFF" w:rsidRPr="00F24219" w:rsidRDefault="007C6EFF" w:rsidP="007C6EFF">
            <w:pPr>
              <w:pStyle w:val="a5"/>
              <w:rPr>
                <w:rFonts w:ascii="MS Mincho" w:hAnsi="MS Mincho"/>
                <w:spacing w:val="0"/>
              </w:rPr>
            </w:pPr>
          </w:p>
          <w:p w14:paraId="0F9A79BE" w14:textId="7801CB09" w:rsidR="007C6EFF" w:rsidRPr="00F24219" w:rsidRDefault="007C6EFF" w:rsidP="007C6EFF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43D1B0E" w14:textId="77D719AB" w:rsidR="007C6EFF" w:rsidRPr="00F24219" w:rsidRDefault="007C6EFF" w:rsidP="007C6EFF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2021/12/16</w:t>
            </w:r>
          </w:p>
        </w:tc>
        <w:tc>
          <w:tcPr>
            <w:tcW w:w="1340" w:type="dxa"/>
          </w:tcPr>
          <w:p w14:paraId="2743C84C" w14:textId="77777777" w:rsidR="007C6EFF" w:rsidRPr="00F24219" w:rsidRDefault="007C6EFF" w:rsidP="007C6EFF">
            <w:pPr>
              <w:pStyle w:val="a5"/>
              <w:rPr>
                <w:rFonts w:ascii="MS Mincho" w:hAnsi="MS Mincho"/>
              </w:rPr>
            </w:pPr>
          </w:p>
        </w:tc>
        <w:tc>
          <w:tcPr>
            <w:tcW w:w="2773" w:type="dxa"/>
          </w:tcPr>
          <w:p w14:paraId="1200A9A3" w14:textId="77777777" w:rsidR="007C6EFF" w:rsidRPr="00F24219" w:rsidRDefault="007C6EFF" w:rsidP="007C6EFF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相談の録音あり</w:t>
            </w:r>
          </w:p>
          <w:p w14:paraId="3E789713" w14:textId="77777777" w:rsidR="007C6EFF" w:rsidRPr="00F24219" w:rsidRDefault="007C6EFF" w:rsidP="007C6EFF">
            <w:pPr>
              <w:pStyle w:val="a5"/>
              <w:rPr>
                <w:rFonts w:ascii="MS Mincho" w:hAnsi="MS Mincho"/>
                <w:spacing w:val="0"/>
              </w:rPr>
            </w:pPr>
          </w:p>
          <w:p w14:paraId="618372E5" w14:textId="77777777" w:rsidR="007C6EFF" w:rsidRPr="00F24219" w:rsidRDefault="007C6EFF" w:rsidP="007C6EFF">
            <w:pPr>
              <w:pStyle w:val="a5"/>
              <w:rPr>
                <w:rFonts w:ascii="MS Mincho" w:hAnsi="MS Mincho"/>
                <w:spacing w:val="0"/>
              </w:rPr>
            </w:pPr>
          </w:p>
          <w:p w14:paraId="6E67C7C6" w14:textId="77777777" w:rsidR="007C6EFF" w:rsidRPr="00F24219" w:rsidRDefault="007C6EFF" w:rsidP="007C6EF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1E67F1AA" w14:textId="77777777" w:rsidR="007C6EFF" w:rsidRPr="00F24219" w:rsidRDefault="007C6EFF" w:rsidP="007C6EFF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CD72F7" w:rsidRPr="00F24219" w14:paraId="05F39236" w14:textId="77777777" w:rsidTr="007719CB">
        <w:tc>
          <w:tcPr>
            <w:tcW w:w="1045" w:type="dxa"/>
          </w:tcPr>
          <w:p w14:paraId="15B7F07F" w14:textId="3EDD5FA3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1F5E70" w:rsidRPr="00F24219">
              <w:rPr>
                <w:rFonts w:ascii="MS Mincho" w:hAnsi="MS Mincho" w:hint="eastAsia"/>
                <w:spacing w:val="0"/>
              </w:rPr>
              <w:t>３</w:t>
            </w:r>
            <w:r w:rsidRPr="00F24219">
              <w:rPr>
                <w:rFonts w:ascii="MS Mincho" w:hAnsi="MS Mincho" w:hint="eastAsia"/>
                <w:spacing w:val="0"/>
              </w:rPr>
              <w:t>の５</w:t>
            </w:r>
          </w:p>
        </w:tc>
        <w:tc>
          <w:tcPr>
            <w:tcW w:w="1719" w:type="dxa"/>
          </w:tcPr>
          <w:p w14:paraId="4C9200EE" w14:textId="2846581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江東区役所納税課差押換価</w:t>
            </w:r>
          </w:p>
        </w:tc>
        <w:tc>
          <w:tcPr>
            <w:tcW w:w="674" w:type="dxa"/>
          </w:tcPr>
          <w:p w14:paraId="183A82EB" w14:textId="2DAE3CB4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7BD2214" w14:textId="105B90C6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</w:t>
            </w:r>
            <w:r w:rsidRPr="00F24219">
              <w:rPr>
                <w:rFonts w:ascii="MS Mincho" w:hAnsi="MS Mincho"/>
                <w:spacing w:val="0"/>
              </w:rPr>
              <w:t>2/01/06</w:t>
            </w:r>
          </w:p>
        </w:tc>
        <w:tc>
          <w:tcPr>
            <w:tcW w:w="1340" w:type="dxa"/>
          </w:tcPr>
          <w:p w14:paraId="4DD10F4A" w14:textId="23CDA511" w:rsidR="00CD72F7" w:rsidRPr="00F24219" w:rsidRDefault="00CD72F7" w:rsidP="00CD72F7">
            <w:pPr>
              <w:pStyle w:val="a5"/>
              <w:rPr>
                <w:rFonts w:ascii="MS Mincho" w:hAnsi="MS Mincho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江東区区民部納税課徴収第</w:t>
            </w:r>
            <w:r w:rsidRPr="00F24219">
              <w:rPr>
                <w:rFonts w:ascii="MS Mincho" w:hAnsi="MS Mincho"/>
                <w:spacing w:val="0"/>
                <w:lang w:eastAsia="zh-CN"/>
              </w:rPr>
              <w:t>1</w:t>
            </w:r>
            <w:r w:rsidRPr="00F24219">
              <w:rPr>
                <w:rFonts w:ascii="MS Mincho" w:hAnsi="MS Mincho" w:hint="eastAsia"/>
                <w:spacing w:val="0"/>
                <w:lang w:eastAsia="zh-CN"/>
              </w:rPr>
              <w:t>係野川</w:t>
            </w:r>
          </w:p>
        </w:tc>
        <w:tc>
          <w:tcPr>
            <w:tcW w:w="2773" w:type="dxa"/>
          </w:tcPr>
          <w:p w14:paraId="23424C4D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4175F89E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6B1F41AE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6844624C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2927A733" w14:textId="208831FE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227BE457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CD72F7" w:rsidRPr="00F24219" w14:paraId="3EC17865" w14:textId="77777777" w:rsidTr="007719CB">
        <w:tc>
          <w:tcPr>
            <w:tcW w:w="1045" w:type="dxa"/>
          </w:tcPr>
          <w:p w14:paraId="14CADE55" w14:textId="50028420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1F5E70" w:rsidRPr="00F24219">
              <w:rPr>
                <w:rFonts w:ascii="MS Mincho" w:hAnsi="MS Mincho" w:hint="eastAsia"/>
                <w:spacing w:val="0"/>
              </w:rPr>
              <w:t>３</w:t>
            </w:r>
            <w:r w:rsidRPr="00F24219">
              <w:rPr>
                <w:rFonts w:ascii="MS Mincho" w:hAnsi="MS Mincho" w:hint="eastAsia"/>
                <w:spacing w:val="0"/>
              </w:rPr>
              <w:t>の６</w:t>
            </w:r>
          </w:p>
        </w:tc>
        <w:tc>
          <w:tcPr>
            <w:tcW w:w="1719" w:type="dxa"/>
          </w:tcPr>
          <w:p w14:paraId="45C02198" w14:textId="665BFB31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江東区長への手紙（区へのご意見）（第一回）</w:t>
            </w:r>
          </w:p>
        </w:tc>
        <w:tc>
          <w:tcPr>
            <w:tcW w:w="674" w:type="dxa"/>
          </w:tcPr>
          <w:p w14:paraId="3CBD93F7" w14:textId="6C538C49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76D59F54" w14:textId="4FE23C8D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C4E54EB" w14:textId="630186AB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2022/01/13</w:t>
            </w:r>
          </w:p>
        </w:tc>
        <w:tc>
          <w:tcPr>
            <w:tcW w:w="1340" w:type="dxa"/>
          </w:tcPr>
          <w:p w14:paraId="641CC1DE" w14:textId="013ADB5C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76F4BDC" w14:textId="24EB1D16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069BEB36" w14:textId="19924A21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1C328D76" w14:textId="77777777" w:rsidR="001F5E70" w:rsidRPr="00F24219" w:rsidRDefault="001F5E70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3E463D49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27A9F8FB" w14:textId="2DFDCC86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CD72F7" w:rsidRPr="00F24219" w14:paraId="51EE51FE" w14:textId="77777777" w:rsidTr="007719CB">
        <w:tc>
          <w:tcPr>
            <w:tcW w:w="1045" w:type="dxa"/>
          </w:tcPr>
          <w:p w14:paraId="6BF49032" w14:textId="7068FB04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1F5E70" w:rsidRPr="00F24219">
              <w:rPr>
                <w:rFonts w:ascii="MS Mincho" w:hAnsi="MS Mincho" w:hint="eastAsia"/>
                <w:spacing w:val="0"/>
              </w:rPr>
              <w:t>３</w:t>
            </w:r>
            <w:r w:rsidRPr="00F24219">
              <w:rPr>
                <w:rFonts w:ascii="MS Mincho" w:hAnsi="MS Mincho" w:hint="eastAsia"/>
                <w:spacing w:val="0"/>
              </w:rPr>
              <w:t>の７</w:t>
            </w:r>
          </w:p>
        </w:tc>
        <w:tc>
          <w:tcPr>
            <w:tcW w:w="1719" w:type="dxa"/>
          </w:tcPr>
          <w:p w14:paraId="204CCCCC" w14:textId="14569779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江東区役所納税課の返信（第一回）</w:t>
            </w:r>
          </w:p>
        </w:tc>
        <w:tc>
          <w:tcPr>
            <w:tcW w:w="674" w:type="dxa"/>
          </w:tcPr>
          <w:p w14:paraId="6D380918" w14:textId="079384AB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3D5960B0" w14:textId="19C1CD24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8DF0AB8" w14:textId="7C7F729B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2022/01/25</w:t>
            </w:r>
          </w:p>
        </w:tc>
        <w:tc>
          <w:tcPr>
            <w:tcW w:w="1340" w:type="dxa"/>
          </w:tcPr>
          <w:p w14:paraId="0FAAF2F6" w14:textId="4050148F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江東区役所納税課山内</w:t>
            </w:r>
          </w:p>
        </w:tc>
        <w:tc>
          <w:tcPr>
            <w:tcW w:w="2773" w:type="dxa"/>
          </w:tcPr>
          <w:p w14:paraId="3AE79573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615D3F88" w14:textId="005E361D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394EA810" w14:textId="77777777" w:rsidR="001F5E70" w:rsidRPr="00F24219" w:rsidRDefault="001F5E70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2C379119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6AC63BBB" w14:textId="6C48B832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CD72F7" w:rsidRPr="00F24219" w14:paraId="63B6DF76" w14:textId="77777777" w:rsidTr="007719CB">
        <w:tc>
          <w:tcPr>
            <w:tcW w:w="1045" w:type="dxa"/>
          </w:tcPr>
          <w:p w14:paraId="41D38C63" w14:textId="2616DF43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1F5E70" w:rsidRPr="00F24219">
              <w:rPr>
                <w:rFonts w:ascii="MS Mincho" w:hAnsi="MS Mincho" w:hint="eastAsia"/>
                <w:spacing w:val="0"/>
              </w:rPr>
              <w:t>３</w:t>
            </w:r>
            <w:r w:rsidRPr="00F24219">
              <w:rPr>
                <w:rFonts w:ascii="MS Mincho" w:hAnsi="MS Mincho" w:hint="eastAsia"/>
                <w:spacing w:val="0"/>
              </w:rPr>
              <w:t>の８</w:t>
            </w:r>
          </w:p>
        </w:tc>
        <w:tc>
          <w:tcPr>
            <w:tcW w:w="1719" w:type="dxa"/>
          </w:tcPr>
          <w:p w14:paraId="6BBD9BFC" w14:textId="4780F7A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江東区長への手紙（区へのご意見）（第二回）</w:t>
            </w:r>
          </w:p>
        </w:tc>
        <w:tc>
          <w:tcPr>
            <w:tcW w:w="674" w:type="dxa"/>
          </w:tcPr>
          <w:p w14:paraId="347251CE" w14:textId="289109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64161392" w14:textId="20B929F3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DF9C026" w14:textId="7348AD4F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2022/0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14</w:t>
            </w:r>
          </w:p>
        </w:tc>
        <w:tc>
          <w:tcPr>
            <w:tcW w:w="1340" w:type="dxa"/>
          </w:tcPr>
          <w:p w14:paraId="314D522A" w14:textId="31DCC99E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7A8B0825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42C46E79" w14:textId="3A5CE571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04CEFBB1" w14:textId="08F3087B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6E990B95" w14:textId="77777777" w:rsidR="001F5E70" w:rsidRPr="00F24219" w:rsidRDefault="001F5E70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7E55DF5C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F66BEEA" w14:textId="6A1175F7" w:rsidR="00CD72F7" w:rsidRPr="00F24219" w:rsidRDefault="00CD72F7" w:rsidP="00930FEE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CD72F7" w:rsidRPr="00F24219" w14:paraId="525666EB" w14:textId="77777777" w:rsidTr="007719CB">
        <w:tc>
          <w:tcPr>
            <w:tcW w:w="1045" w:type="dxa"/>
          </w:tcPr>
          <w:p w14:paraId="4A797AAF" w14:textId="290A0076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1F5E70" w:rsidRPr="00F24219">
              <w:rPr>
                <w:rFonts w:ascii="MS Mincho" w:hAnsi="MS Mincho" w:hint="eastAsia"/>
                <w:spacing w:val="0"/>
              </w:rPr>
              <w:t>３</w:t>
            </w:r>
            <w:r w:rsidRPr="00F24219">
              <w:rPr>
                <w:rFonts w:ascii="MS Mincho" w:hAnsi="MS Mincho" w:hint="eastAsia"/>
                <w:spacing w:val="0"/>
              </w:rPr>
              <w:t>の９</w:t>
            </w:r>
          </w:p>
        </w:tc>
        <w:tc>
          <w:tcPr>
            <w:tcW w:w="1719" w:type="dxa"/>
          </w:tcPr>
          <w:p w14:paraId="316470BB" w14:textId="15BFF34E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江東区役所納税課の返信（第二回）</w:t>
            </w:r>
          </w:p>
        </w:tc>
        <w:tc>
          <w:tcPr>
            <w:tcW w:w="674" w:type="dxa"/>
          </w:tcPr>
          <w:p w14:paraId="4A33AE15" w14:textId="30F85C4A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</w:p>
          <w:p w14:paraId="754571A6" w14:textId="3BAA47AD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425E498" w14:textId="34808D61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2022/0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3CBF554A" w14:textId="71B740AA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江東区役所納税課山内</w:t>
            </w:r>
          </w:p>
        </w:tc>
        <w:tc>
          <w:tcPr>
            <w:tcW w:w="2773" w:type="dxa"/>
          </w:tcPr>
          <w:p w14:paraId="0E8C8ED8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21757483" w14:textId="7F80A4D6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4EC8D07C" w14:textId="77777777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1337C8F5" w14:textId="777E9937" w:rsidR="001F5E70" w:rsidRPr="00F24219" w:rsidRDefault="001F5E70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5E252702" w14:textId="5E6ADBED" w:rsidR="00CD72F7" w:rsidRPr="00F24219" w:rsidRDefault="00CD72F7" w:rsidP="00CD72F7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1F5E70" w:rsidRPr="00F24219" w14:paraId="15BE6144" w14:textId="77777777" w:rsidTr="00FA469A">
        <w:tc>
          <w:tcPr>
            <w:tcW w:w="1045" w:type="dxa"/>
          </w:tcPr>
          <w:p w14:paraId="5F41F3E2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0A74229A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2393" w:type="dxa"/>
            <w:gridSpan w:val="2"/>
          </w:tcPr>
          <w:p w14:paraId="2370ADF8" w14:textId="77777777" w:rsidR="001F5E70" w:rsidRPr="00F24219" w:rsidRDefault="001F5E70" w:rsidP="001F5E7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187E8BEF" w14:textId="34CEC628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B4D623C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49CB0579" w14:textId="62BEA483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C9DCEE6" w14:textId="52B2D984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D16FC2A" w14:textId="01490D18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5D489FD" w14:textId="1FECE926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1F5E70" w:rsidRPr="00F24219" w14:paraId="465B3B13" w14:textId="77777777" w:rsidTr="007719CB">
        <w:tc>
          <w:tcPr>
            <w:tcW w:w="1045" w:type="dxa"/>
          </w:tcPr>
          <w:p w14:paraId="09524CFD" w14:textId="12A41C33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061D4B" w:rsidRPr="00F24219">
              <w:rPr>
                <w:rFonts w:ascii="MS Mincho" w:hAnsi="MS Mincho" w:hint="eastAsia"/>
                <w:spacing w:val="0"/>
              </w:rPr>
              <w:t>３</w:t>
            </w:r>
            <w:r w:rsidRPr="00F24219">
              <w:rPr>
                <w:rFonts w:ascii="MS Mincho" w:hAnsi="MS Mincho" w:hint="eastAsia"/>
                <w:spacing w:val="0"/>
              </w:rPr>
              <w:t>の１０</w:t>
            </w:r>
          </w:p>
        </w:tc>
        <w:tc>
          <w:tcPr>
            <w:tcW w:w="1719" w:type="dxa"/>
          </w:tcPr>
          <w:p w14:paraId="35604CDE" w14:textId="5C51C2FE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江東区長への手紙（区へのご意見）（第三回）</w:t>
            </w:r>
          </w:p>
        </w:tc>
        <w:tc>
          <w:tcPr>
            <w:tcW w:w="674" w:type="dxa"/>
          </w:tcPr>
          <w:p w14:paraId="0A8435E1" w14:textId="332047F2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4A71BB03" w14:textId="0D13AD6B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203E2E" w14:textId="5D142230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2022/3/3</w:t>
            </w:r>
          </w:p>
        </w:tc>
        <w:tc>
          <w:tcPr>
            <w:tcW w:w="1340" w:type="dxa"/>
          </w:tcPr>
          <w:p w14:paraId="57FE2740" w14:textId="65C363AF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6F08995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7910B007" w14:textId="103DF70E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343B86F7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4C34B976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1DBBBD56" w14:textId="170563C1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1F5E70" w:rsidRPr="00F24219" w14:paraId="1903C035" w14:textId="77777777" w:rsidTr="007719CB">
        <w:tc>
          <w:tcPr>
            <w:tcW w:w="1045" w:type="dxa"/>
          </w:tcPr>
          <w:p w14:paraId="33A97B2E" w14:textId="4993B9B9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061D4B" w:rsidRPr="00F24219">
              <w:rPr>
                <w:rFonts w:ascii="MS Mincho" w:hAnsi="MS Mincho" w:hint="eastAsia"/>
                <w:spacing w:val="0"/>
              </w:rPr>
              <w:t>３</w:t>
            </w:r>
            <w:r w:rsidRPr="00F24219">
              <w:rPr>
                <w:rFonts w:ascii="MS Mincho" w:hAnsi="MS Mincho" w:hint="eastAsia"/>
                <w:spacing w:val="0"/>
              </w:rPr>
              <w:t>の１１</w:t>
            </w:r>
          </w:p>
        </w:tc>
        <w:tc>
          <w:tcPr>
            <w:tcW w:w="1719" w:type="dxa"/>
          </w:tcPr>
          <w:p w14:paraId="07E7684F" w14:textId="0291D648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江東区役所納税課の返信（第三回）</w:t>
            </w:r>
          </w:p>
        </w:tc>
        <w:tc>
          <w:tcPr>
            <w:tcW w:w="674" w:type="dxa"/>
          </w:tcPr>
          <w:p w14:paraId="4035C54E" w14:textId="3C597F1E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539954F2" w14:textId="69DF1B53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C5CB53C" w14:textId="3AC3E079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2022/3/9</w:t>
            </w:r>
          </w:p>
        </w:tc>
        <w:tc>
          <w:tcPr>
            <w:tcW w:w="1340" w:type="dxa"/>
          </w:tcPr>
          <w:p w14:paraId="4BA19929" w14:textId="47372F2E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江東区役所納税課山内</w:t>
            </w:r>
          </w:p>
        </w:tc>
        <w:tc>
          <w:tcPr>
            <w:tcW w:w="2773" w:type="dxa"/>
          </w:tcPr>
          <w:p w14:paraId="2F281EC3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3130EFFD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489E2564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117D95FC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19EFA117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1F5E70" w:rsidRPr="00F24219" w14:paraId="384D56C4" w14:textId="77777777" w:rsidTr="007719CB">
        <w:tc>
          <w:tcPr>
            <w:tcW w:w="1045" w:type="dxa"/>
          </w:tcPr>
          <w:p w14:paraId="54B50C39" w14:textId="060F856C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="00061D4B" w:rsidRPr="00F24219">
              <w:rPr>
                <w:rFonts w:ascii="MS Mincho" w:hAnsi="MS Mincho" w:hint="eastAsia"/>
                <w:spacing w:val="0"/>
              </w:rPr>
              <w:t>３</w:t>
            </w:r>
            <w:r w:rsidRPr="00F24219">
              <w:rPr>
                <w:rFonts w:ascii="MS Mincho" w:hAnsi="MS Mincho" w:hint="eastAsia"/>
                <w:spacing w:val="0"/>
              </w:rPr>
              <w:t>の１２</w:t>
            </w:r>
          </w:p>
        </w:tc>
        <w:tc>
          <w:tcPr>
            <w:tcW w:w="1719" w:type="dxa"/>
          </w:tcPr>
          <w:p w14:paraId="40A2C0EC" w14:textId="69D224AB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江東区都民税滞納処分警告書</w:t>
            </w:r>
          </w:p>
        </w:tc>
        <w:tc>
          <w:tcPr>
            <w:tcW w:w="674" w:type="dxa"/>
          </w:tcPr>
          <w:p w14:paraId="6A1BCB20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3ECFEBE3" w14:textId="474C6A29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9992840" w14:textId="5B0E793B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2022/2/28</w:t>
            </w:r>
          </w:p>
        </w:tc>
        <w:tc>
          <w:tcPr>
            <w:tcW w:w="1340" w:type="dxa"/>
          </w:tcPr>
          <w:p w14:paraId="13A9EF5A" w14:textId="10CD0A9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江東区役所納税課</w:t>
            </w:r>
          </w:p>
        </w:tc>
        <w:tc>
          <w:tcPr>
            <w:tcW w:w="2773" w:type="dxa"/>
          </w:tcPr>
          <w:p w14:paraId="59917113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3BABB900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405BD2A4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795009D6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E965526" w14:textId="13FC9033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1F5E70" w:rsidRPr="00F24219" w14:paraId="6CAC5A92" w14:textId="77777777" w:rsidTr="007719CB">
        <w:tc>
          <w:tcPr>
            <w:tcW w:w="1045" w:type="dxa"/>
          </w:tcPr>
          <w:p w14:paraId="241A8EEF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29EA31FB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285D478E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1D8EC936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188C24C8" w14:textId="09C9E00E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36BC1C8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7F5E72D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20A53ED9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7E68C26D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13F7C743" w14:textId="08827C6A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62A2E85A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5FB29B2A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1F770B9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1F5E70" w:rsidRPr="00F24219" w14:paraId="0A6A3287" w14:textId="77777777" w:rsidTr="007719CB">
        <w:tc>
          <w:tcPr>
            <w:tcW w:w="1045" w:type="dxa"/>
          </w:tcPr>
          <w:p w14:paraId="4410EB7D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5826FEE3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69CEEDD3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42869490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6B0D3A8E" w14:textId="3FFE3B25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58C4F98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2D67DB8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172FC453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1E8B5B60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2CE01159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1F332797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  <w:p w14:paraId="19A1CD4B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F4D7ABA" w14:textId="77777777" w:rsidR="001F5E70" w:rsidRPr="00F24219" w:rsidRDefault="001F5E70" w:rsidP="001F5E7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4174CCF7" w14:textId="77777777" w:rsidTr="007719CB">
        <w:tc>
          <w:tcPr>
            <w:tcW w:w="1045" w:type="dxa"/>
          </w:tcPr>
          <w:p w14:paraId="4515DB4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72893BC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440CF9E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40DBABA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5C83CF5" w14:textId="4654B08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DD744D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679C58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3A05383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54A2B2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58F7F0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D0A40B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89B8D7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28E8AE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5BBA7753" w14:textId="77777777" w:rsidTr="007719CB">
        <w:tc>
          <w:tcPr>
            <w:tcW w:w="1045" w:type="dxa"/>
          </w:tcPr>
          <w:p w14:paraId="3890D53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274F81C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0A8DFBF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0407D05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032AC59" w14:textId="3ACFF6B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30AB23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C64BB2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5737A56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210EB3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E1CAF6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D81665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F6DB89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F4E590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517D7014" w14:textId="77777777" w:rsidTr="007719CB">
        <w:tc>
          <w:tcPr>
            <w:tcW w:w="1045" w:type="dxa"/>
          </w:tcPr>
          <w:p w14:paraId="2455F40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107F468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14E875B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34F9ABB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DC05870" w14:textId="693CDC4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70DCCE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779A7E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5EDB58F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FF21A3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5E5435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7554EB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EBAF60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12A624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208AA6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12F6D5F7" w14:textId="77777777" w:rsidTr="00DC2D47">
        <w:tc>
          <w:tcPr>
            <w:tcW w:w="1045" w:type="dxa"/>
          </w:tcPr>
          <w:p w14:paraId="5D76B32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2740C08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FB111C2" w14:textId="77777777" w:rsidR="00B64BC0" w:rsidRPr="00F24219" w:rsidRDefault="00B64BC0" w:rsidP="00B64BC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1F14C09B" w14:textId="7703268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2AF1BF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7A2DAED5" w14:textId="02D1BA6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59907E1" w14:textId="27D417A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AD02F2A" w14:textId="5D6EA22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FAE0B5D" w14:textId="43526F6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64BC0" w:rsidRPr="00F24219" w14:paraId="317912BD" w14:textId="77777777" w:rsidTr="004E18F9">
        <w:tc>
          <w:tcPr>
            <w:tcW w:w="9362" w:type="dxa"/>
            <w:gridSpan w:val="7"/>
          </w:tcPr>
          <w:p w14:paraId="226901DC" w14:textId="27B4DA5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４</w:t>
            </w:r>
            <w:r w:rsidRPr="00F24219">
              <w:rPr>
                <w:rFonts w:ascii="MS Mincho" w:hAnsi="MS Mincho" w:hint="eastAsia"/>
                <w:spacing w:val="0"/>
                <w:lang w:eastAsia="zh-CN"/>
              </w:rPr>
              <w:t>：</w:t>
            </w:r>
            <w:r w:rsidRPr="00F24219">
              <w:rPr>
                <w:rFonts w:ascii="MS Mincho" w:hAnsi="MS Mincho" w:hint="eastAsia"/>
                <w:spacing w:val="0"/>
              </w:rPr>
              <w:t>警察庁、</w:t>
            </w:r>
            <w:r w:rsidRPr="00F24219">
              <w:rPr>
                <w:rFonts w:ascii="MS Mincho" w:hAnsi="MS Mincho" w:hint="eastAsia"/>
                <w:spacing w:val="0"/>
                <w:lang w:eastAsia="zh-CN"/>
              </w:rPr>
              <w:t>警察署</w:t>
            </w:r>
          </w:p>
        </w:tc>
      </w:tr>
      <w:tr w:rsidR="00B64BC0" w:rsidRPr="00F24219" w14:paraId="3115A4CA" w14:textId="77777777" w:rsidTr="007719CB">
        <w:tc>
          <w:tcPr>
            <w:tcW w:w="1045" w:type="dxa"/>
          </w:tcPr>
          <w:p w14:paraId="31B9364F" w14:textId="76BA9DB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４の１</w:t>
            </w:r>
          </w:p>
        </w:tc>
        <w:tc>
          <w:tcPr>
            <w:tcW w:w="1719" w:type="dxa"/>
          </w:tcPr>
          <w:p w14:paraId="29653B82" w14:textId="48D4B76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告訴状（江東区区民部納税課徴収第2係秋山　貞仁の違法）</w:t>
            </w:r>
          </w:p>
        </w:tc>
        <w:tc>
          <w:tcPr>
            <w:tcW w:w="674" w:type="dxa"/>
          </w:tcPr>
          <w:p w14:paraId="2BA8B6A8" w14:textId="238BD84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2740900" w14:textId="46F620E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2021/1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1</w:t>
            </w:r>
            <w:r w:rsidRPr="00F24219">
              <w:rPr>
                <w:rFonts w:ascii="MS Mincho" w:hAnsi="MS Mincho"/>
                <w:spacing w:val="0"/>
              </w:rPr>
              <w:t>8</w:t>
            </w:r>
          </w:p>
        </w:tc>
        <w:tc>
          <w:tcPr>
            <w:tcW w:w="1340" w:type="dxa"/>
          </w:tcPr>
          <w:p w14:paraId="388A00CB" w14:textId="6B58D4F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9F0126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9FDE1B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BC7FD9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258963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14D43A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C28B788" w14:textId="0EE1773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4352102" w14:textId="77777777" w:rsidTr="007719CB">
        <w:tc>
          <w:tcPr>
            <w:tcW w:w="1045" w:type="dxa"/>
          </w:tcPr>
          <w:p w14:paraId="0BCB9465" w14:textId="7D37EA2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４の２</w:t>
            </w:r>
          </w:p>
        </w:tc>
        <w:tc>
          <w:tcPr>
            <w:tcW w:w="1719" w:type="dxa"/>
          </w:tcPr>
          <w:p w14:paraId="1C08A70F" w14:textId="33C90BA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国選弁護人候補指名通知依頼書</w:t>
            </w:r>
          </w:p>
        </w:tc>
        <w:tc>
          <w:tcPr>
            <w:tcW w:w="674" w:type="dxa"/>
          </w:tcPr>
          <w:p w14:paraId="42D05CE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12FD9F0D" w14:textId="4E89115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CB7CD5" w14:textId="7B6A0C8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2021</w:t>
            </w:r>
            <w:r w:rsidRPr="00F24219">
              <w:rPr>
                <w:rFonts w:ascii="MS Mincho" w:hAnsi="MS Mincho"/>
                <w:spacing w:val="0"/>
              </w:rPr>
              <w:t>/12/23</w:t>
            </w:r>
          </w:p>
        </w:tc>
        <w:tc>
          <w:tcPr>
            <w:tcW w:w="1340" w:type="dxa"/>
          </w:tcPr>
          <w:p w14:paraId="6780B950" w14:textId="2E6F17B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東京地方裁判所</w:t>
            </w:r>
          </w:p>
        </w:tc>
        <w:tc>
          <w:tcPr>
            <w:tcW w:w="2773" w:type="dxa"/>
          </w:tcPr>
          <w:p w14:paraId="76EDB9B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8FBAE4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A5A989E" w14:textId="757DB2C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23F56C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0522C4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B7936B8" w14:textId="268D996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106B9123" w14:textId="77777777" w:rsidTr="007719CB">
        <w:tc>
          <w:tcPr>
            <w:tcW w:w="1045" w:type="dxa"/>
          </w:tcPr>
          <w:p w14:paraId="17DBF3CA" w14:textId="62EF244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４の３</w:t>
            </w:r>
          </w:p>
        </w:tc>
        <w:tc>
          <w:tcPr>
            <w:tcW w:w="1719" w:type="dxa"/>
          </w:tcPr>
          <w:p w14:paraId="6C243A89" w14:textId="01484DF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手紙（宛先：深川警察署）</w:t>
            </w:r>
          </w:p>
        </w:tc>
        <w:tc>
          <w:tcPr>
            <w:tcW w:w="674" w:type="dxa"/>
          </w:tcPr>
          <w:p w14:paraId="4DE2CBF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4E695C7" w14:textId="10B7FCD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D0CBE72" w14:textId="7D6C23F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2021</w:t>
            </w:r>
            <w:r w:rsidRPr="00F24219">
              <w:rPr>
                <w:rFonts w:ascii="MS Mincho" w:hAnsi="MS Mincho"/>
                <w:spacing w:val="0"/>
              </w:rPr>
              <w:t>/12/2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</w:p>
        </w:tc>
        <w:tc>
          <w:tcPr>
            <w:tcW w:w="1340" w:type="dxa"/>
          </w:tcPr>
          <w:p w14:paraId="4CF2FC5F" w14:textId="38AD973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中華人民共和国駐日本大使館</w:t>
            </w:r>
          </w:p>
        </w:tc>
        <w:tc>
          <w:tcPr>
            <w:tcW w:w="2773" w:type="dxa"/>
          </w:tcPr>
          <w:p w14:paraId="768F385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6F71BBF2" w14:textId="02F0E0D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6DEE7C2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7944187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20C8A40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4C486586" w14:textId="2553FF9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B64BC0" w:rsidRPr="00F24219" w14:paraId="334A82A9" w14:textId="77777777" w:rsidTr="007719CB">
        <w:tc>
          <w:tcPr>
            <w:tcW w:w="1045" w:type="dxa"/>
          </w:tcPr>
          <w:p w14:paraId="3F98E1D3" w14:textId="2604BA5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４の４</w:t>
            </w:r>
          </w:p>
        </w:tc>
        <w:tc>
          <w:tcPr>
            <w:tcW w:w="1719" w:type="dxa"/>
          </w:tcPr>
          <w:p w14:paraId="671C2681" w14:textId="5E556CC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手紙（宛先：孫樹斌）</w:t>
            </w:r>
          </w:p>
        </w:tc>
        <w:tc>
          <w:tcPr>
            <w:tcW w:w="674" w:type="dxa"/>
          </w:tcPr>
          <w:p w14:paraId="0E3A56E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DFE0E50" w14:textId="6F256CA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677D8AB" w14:textId="09C6497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2021</w:t>
            </w:r>
            <w:r w:rsidRPr="00F24219">
              <w:rPr>
                <w:rFonts w:ascii="MS Mincho" w:hAnsi="MS Mincho"/>
                <w:spacing w:val="0"/>
              </w:rPr>
              <w:t>/12/2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</w:p>
        </w:tc>
        <w:tc>
          <w:tcPr>
            <w:tcW w:w="1340" w:type="dxa"/>
          </w:tcPr>
          <w:p w14:paraId="4EC00E82" w14:textId="16FD2B6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中華人民共和国駐日本大使館</w:t>
            </w:r>
          </w:p>
        </w:tc>
        <w:tc>
          <w:tcPr>
            <w:tcW w:w="2773" w:type="dxa"/>
          </w:tcPr>
          <w:p w14:paraId="0975F73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0D99BDB1" w14:textId="711D10F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0322061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5E0EF86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38F96AC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5381BD5D" w14:textId="2EC4334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B64BC0" w:rsidRPr="00F24219" w14:paraId="394123FC" w14:textId="77777777" w:rsidTr="007719CB">
        <w:tc>
          <w:tcPr>
            <w:tcW w:w="1045" w:type="dxa"/>
          </w:tcPr>
          <w:p w14:paraId="33941DA0" w14:textId="192CCCB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４の５</w:t>
            </w:r>
          </w:p>
        </w:tc>
        <w:tc>
          <w:tcPr>
            <w:tcW w:w="1719" w:type="dxa"/>
          </w:tcPr>
          <w:p w14:paraId="5441608F" w14:textId="272DBDD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告訴状（江東区区役所納税課の</w:t>
            </w:r>
            <w:r w:rsidRPr="00F24219">
              <w:rPr>
                <w:rFonts w:ascii="MS Mincho" w:hAnsi="MS Mincho" w:hint="eastAsia"/>
              </w:rPr>
              <w:t>虚偽告訴</w:t>
            </w:r>
            <w:r w:rsidRPr="00F24219">
              <w:rPr>
                <w:rFonts w:ascii="MS Mincho" w:hAnsi="MS Mincho"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28D879B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B223B31" w14:textId="13C2966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B45C090" w14:textId="2B11ED3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</w:t>
            </w:r>
            <w:r w:rsidRPr="00F24219">
              <w:rPr>
                <w:rFonts w:ascii="MS Mincho" w:hAnsi="MS Mincho"/>
                <w:spacing w:val="0"/>
              </w:rPr>
              <w:t>2/01/04</w:t>
            </w:r>
          </w:p>
        </w:tc>
        <w:tc>
          <w:tcPr>
            <w:tcW w:w="1340" w:type="dxa"/>
          </w:tcPr>
          <w:p w14:paraId="5DF90E3B" w14:textId="69C5A54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536E626" w14:textId="2084D23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022/1/17</w:t>
            </w:r>
            <w:r w:rsidRPr="00F24219">
              <w:rPr>
                <w:rFonts w:ascii="MS Mincho" w:hAnsi="MS Mincho" w:hint="eastAsia"/>
                <w:spacing w:val="0"/>
              </w:rPr>
              <w:t>深川警察署へ未受理、翌日9時　警察官の電話返信：検察庁に聞いてください。</w:t>
            </w:r>
          </w:p>
          <w:p w14:paraId="36A3D6E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6795F13" w14:textId="72C2457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3DB19107" w14:textId="77777777" w:rsidTr="007719CB">
        <w:tc>
          <w:tcPr>
            <w:tcW w:w="1045" w:type="dxa"/>
          </w:tcPr>
          <w:p w14:paraId="18732E56" w14:textId="19A2F22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４の６</w:t>
            </w:r>
          </w:p>
        </w:tc>
        <w:tc>
          <w:tcPr>
            <w:tcW w:w="1719" w:type="dxa"/>
          </w:tcPr>
          <w:p w14:paraId="15C551F7" w14:textId="03A6348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警察庁に告訴状（深川警察署）</w:t>
            </w:r>
          </w:p>
        </w:tc>
        <w:tc>
          <w:tcPr>
            <w:tcW w:w="674" w:type="dxa"/>
          </w:tcPr>
          <w:p w14:paraId="017E06E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DE63776" w14:textId="5ADCA57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EA95B1" w14:textId="5DC57BC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2022/0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297D6964" w14:textId="7C29B47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6FE18A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D0447E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846900D" w14:textId="4B50792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94463A6" w14:textId="7FAFB4A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2B2C40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B40DCB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126166CD" w14:textId="49F43BD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F2E0201" w14:textId="77777777" w:rsidTr="007719CB">
        <w:tc>
          <w:tcPr>
            <w:tcW w:w="1045" w:type="dxa"/>
          </w:tcPr>
          <w:p w14:paraId="1BCD0385" w14:textId="5BE8E22C" w:rsidR="00B64BC0" w:rsidRPr="00F24219" w:rsidRDefault="002B0B82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４の７</w:t>
            </w:r>
          </w:p>
        </w:tc>
        <w:tc>
          <w:tcPr>
            <w:tcW w:w="1719" w:type="dxa"/>
          </w:tcPr>
          <w:p w14:paraId="230CD6D7" w14:textId="12C5FBF1" w:rsidR="00B64BC0" w:rsidRPr="00F24219" w:rsidRDefault="00953AC6" w:rsidP="00B64BC0">
            <w:pPr>
              <w:pStyle w:val="a5"/>
              <w:rPr>
                <w:rFonts w:ascii="MS Mincho" w:hAnsi="MS Mincho"/>
                <w:b/>
                <w:bCs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告訴状（東京法務局人権擁護部第二課の虚偽告訴）</w:t>
            </w:r>
          </w:p>
        </w:tc>
        <w:tc>
          <w:tcPr>
            <w:tcW w:w="674" w:type="dxa"/>
          </w:tcPr>
          <w:p w14:paraId="47E280B4" w14:textId="0BD8BBE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E9AC18F" w14:textId="57704F1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200616A" w14:textId="14004AEF" w:rsidR="00B64BC0" w:rsidRPr="00F24219" w:rsidRDefault="00754F2A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2022/0</w:t>
            </w:r>
            <w:r w:rsidRPr="00F24219">
              <w:rPr>
                <w:rFonts w:ascii="MS Mincho" w:hAnsi="MS Mincho" w:hint="eastAsia"/>
                <w:spacing w:val="0"/>
              </w:rPr>
              <w:t>3</w:t>
            </w:r>
            <w:r w:rsidRPr="00F24219">
              <w:rPr>
                <w:rFonts w:ascii="MS Mincho" w:hAnsi="MS Mincho"/>
                <w:spacing w:val="0"/>
              </w:rPr>
              <w:t>/18</w:t>
            </w:r>
          </w:p>
        </w:tc>
        <w:tc>
          <w:tcPr>
            <w:tcW w:w="1340" w:type="dxa"/>
          </w:tcPr>
          <w:p w14:paraId="73A610DF" w14:textId="6B4D7596" w:rsidR="00B64BC0" w:rsidRPr="00F24219" w:rsidRDefault="002E2F43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0A97B739" w14:textId="519274D5" w:rsidR="00B64BC0" w:rsidRPr="00F24219" w:rsidRDefault="00953AC6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四谷警察署</w:t>
            </w:r>
          </w:p>
          <w:p w14:paraId="795CB53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4A0B899" w14:textId="0059518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442F197" w14:textId="6F1764D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F8532B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4E2346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500EA6C" w14:textId="2954F67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B64BC0" w:rsidRPr="00F24219" w14:paraId="39C93F1E" w14:textId="77777777" w:rsidTr="007719CB">
        <w:tc>
          <w:tcPr>
            <w:tcW w:w="1045" w:type="dxa"/>
          </w:tcPr>
          <w:p w14:paraId="1360CE3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6578E44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03D4408B" w14:textId="77777777" w:rsidR="00B64BC0" w:rsidRPr="00F24219" w:rsidRDefault="00B64BC0" w:rsidP="00B64BC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7D234457" w14:textId="00BCD43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724F80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4D01B7F7" w14:textId="104CD08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55FB4A08" w14:textId="6DE9C7F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45403CD" w14:textId="3CA9AD5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622A2B8" w14:textId="546BD59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64BC0" w:rsidRPr="00F24219" w14:paraId="292AE2C5" w14:textId="77777777" w:rsidTr="000B651D">
        <w:tc>
          <w:tcPr>
            <w:tcW w:w="9362" w:type="dxa"/>
            <w:gridSpan w:val="7"/>
          </w:tcPr>
          <w:p w14:paraId="1119E31F" w14:textId="09118CA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５：法務省人権擁護部</w:t>
            </w:r>
          </w:p>
        </w:tc>
      </w:tr>
      <w:tr w:rsidR="00B64BC0" w:rsidRPr="00F24219" w14:paraId="0E0F6245" w14:textId="77777777" w:rsidTr="007719CB">
        <w:tc>
          <w:tcPr>
            <w:tcW w:w="1045" w:type="dxa"/>
          </w:tcPr>
          <w:p w14:paraId="5543A848" w14:textId="184B22C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５の１</w:t>
            </w:r>
          </w:p>
        </w:tc>
        <w:tc>
          <w:tcPr>
            <w:tcW w:w="1719" w:type="dxa"/>
          </w:tcPr>
          <w:p w14:paraId="1F9BBA9C" w14:textId="5D0D6BA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人権侵犯被害申告-江東区長</w:t>
            </w:r>
          </w:p>
        </w:tc>
        <w:tc>
          <w:tcPr>
            <w:tcW w:w="674" w:type="dxa"/>
          </w:tcPr>
          <w:p w14:paraId="277D2CE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3452AE17" w14:textId="082F803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ED83C4" w14:textId="21578F7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2022/0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15</w:t>
            </w:r>
          </w:p>
        </w:tc>
        <w:tc>
          <w:tcPr>
            <w:tcW w:w="1340" w:type="dxa"/>
          </w:tcPr>
          <w:p w14:paraId="4CE4E71F" w14:textId="3727598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7BA2DB6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1C7B0D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4D831B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4F9601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04835FD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DE7A41F" w14:textId="5472527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F006AD6" w14:textId="29C18C8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639BF12C" w14:textId="77777777" w:rsidTr="007719CB">
        <w:tc>
          <w:tcPr>
            <w:tcW w:w="1045" w:type="dxa"/>
          </w:tcPr>
          <w:p w14:paraId="0B035D0A" w14:textId="6546802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５の２</w:t>
            </w:r>
          </w:p>
        </w:tc>
        <w:tc>
          <w:tcPr>
            <w:tcW w:w="1719" w:type="dxa"/>
          </w:tcPr>
          <w:p w14:paraId="1B15010E" w14:textId="4BA4807D" w:rsidR="00B64BC0" w:rsidRPr="00F24219" w:rsidRDefault="006B5512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「</w:t>
            </w:r>
            <w:r w:rsidR="00B64BC0" w:rsidRPr="00F24219">
              <w:rPr>
                <w:rFonts w:ascii="MS Mincho" w:hAnsi="MS Mincho" w:hint="eastAsia"/>
                <w:spacing w:val="0"/>
              </w:rPr>
              <w:t>甲６の１</w:t>
            </w:r>
            <w:r w:rsidRPr="00F24219">
              <w:rPr>
                <w:rFonts w:ascii="MS Mincho" w:hAnsi="MS Mincho" w:hint="eastAsia"/>
                <w:spacing w:val="0"/>
              </w:rPr>
              <w:t>」</w:t>
            </w:r>
            <w:r w:rsidR="00B64BC0" w:rsidRPr="00F24219">
              <w:rPr>
                <w:rFonts w:ascii="MS Mincho" w:hAnsi="MS Mincho" w:hint="eastAsia"/>
                <w:spacing w:val="0"/>
              </w:rPr>
              <w:t>のメール返信</w:t>
            </w:r>
          </w:p>
        </w:tc>
        <w:tc>
          <w:tcPr>
            <w:tcW w:w="674" w:type="dxa"/>
          </w:tcPr>
          <w:p w14:paraId="155532B1" w14:textId="49FB3D2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FD64750" w14:textId="0086650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7A77A5" w14:textId="425130D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2022/0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/24</w:t>
            </w:r>
          </w:p>
        </w:tc>
        <w:tc>
          <w:tcPr>
            <w:tcW w:w="1340" w:type="dxa"/>
          </w:tcPr>
          <w:p w14:paraId="374CB588" w14:textId="5C5B1AF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東京法務局人権擁護部第二課</w:t>
            </w:r>
          </w:p>
        </w:tc>
        <w:tc>
          <w:tcPr>
            <w:tcW w:w="2773" w:type="dxa"/>
          </w:tcPr>
          <w:p w14:paraId="3EDF78C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E28D74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FD7056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4DCEBE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A532AC0" w14:textId="6A55415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49EA20AF" w14:textId="77777777" w:rsidTr="007719CB">
        <w:tc>
          <w:tcPr>
            <w:tcW w:w="1045" w:type="dxa"/>
          </w:tcPr>
          <w:p w14:paraId="7DE4AC4F" w14:textId="63EC905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</w:t>
            </w:r>
            <w:r w:rsidRPr="00F24219">
              <w:rPr>
                <w:rFonts w:ascii="MS Mincho" w:hAnsi="MS Mincho" w:hint="eastAsia"/>
                <w:spacing w:val="0"/>
              </w:rPr>
              <w:t>５の３</w:t>
            </w:r>
          </w:p>
        </w:tc>
        <w:tc>
          <w:tcPr>
            <w:tcW w:w="1719" w:type="dxa"/>
          </w:tcPr>
          <w:p w14:paraId="48B35932" w14:textId="78C1ED2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人権侵犯被害申告-</w:t>
            </w:r>
            <w:r w:rsidRPr="00F24219">
              <w:rPr>
                <w:rFonts w:ascii="MS Mincho" w:hAnsi="MS Mincho" w:hint="eastAsia"/>
                <w:spacing w:val="0"/>
              </w:rPr>
              <w:t>深川警察署</w:t>
            </w:r>
          </w:p>
        </w:tc>
        <w:tc>
          <w:tcPr>
            <w:tcW w:w="674" w:type="dxa"/>
          </w:tcPr>
          <w:p w14:paraId="1179488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2371AECE" w14:textId="74E06A8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4BCDEE" w14:textId="60630D0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2022/0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15</w:t>
            </w:r>
          </w:p>
        </w:tc>
        <w:tc>
          <w:tcPr>
            <w:tcW w:w="1340" w:type="dxa"/>
          </w:tcPr>
          <w:p w14:paraId="06280D0A" w14:textId="52F71BC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CF2A75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40BB2D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FD7C48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39B6F9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4988E97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D15F4EA" w14:textId="3B7D008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472245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B1D00FE" w14:textId="77777777" w:rsidTr="007719CB">
        <w:tc>
          <w:tcPr>
            <w:tcW w:w="1045" w:type="dxa"/>
          </w:tcPr>
          <w:p w14:paraId="507C873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545BC9B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5613BD7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4E588C4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056DDBA" w14:textId="360B021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F851DC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0D3789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5F5B4AC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C51614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90DD39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BC6F07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A04898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11DDC337" w14:textId="77777777" w:rsidTr="007719CB">
        <w:tc>
          <w:tcPr>
            <w:tcW w:w="1045" w:type="dxa"/>
          </w:tcPr>
          <w:p w14:paraId="7E050E0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22F7D83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6078754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08383D4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92DABBE" w14:textId="7093726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2246A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5FC679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6398E0A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AEFAE5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8008F4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F1E717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DF457E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446DC576" w14:textId="77777777" w:rsidTr="007719CB">
        <w:tc>
          <w:tcPr>
            <w:tcW w:w="1045" w:type="dxa"/>
          </w:tcPr>
          <w:p w14:paraId="5B79F8E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714FC43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2786AC1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748399C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C2822B7" w14:textId="77AF81C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C8962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C344D0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2313379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347820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95423E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D7CB62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463D1A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0127B3CB" w14:textId="77777777" w:rsidTr="007719CB">
        <w:tc>
          <w:tcPr>
            <w:tcW w:w="1045" w:type="dxa"/>
          </w:tcPr>
          <w:p w14:paraId="635D826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155FE52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2A24411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4BE1395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AE71D87" w14:textId="1A61845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F64906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004500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2A1FC1B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F588DB0" w14:textId="55A8C90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7349331" w14:textId="46FF987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689DD8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3404F7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07FE90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61A7C8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1EF7CF2C" w14:textId="77777777" w:rsidTr="007719CB">
        <w:tc>
          <w:tcPr>
            <w:tcW w:w="1045" w:type="dxa"/>
          </w:tcPr>
          <w:p w14:paraId="69CE182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2280F3F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37E9CFA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1FD1239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81D4C16" w14:textId="354E7E5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FCC8A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AAA6E4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F50C0F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806BD6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59C3EA8" w14:textId="3BD80B7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A3DB8D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755A22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B3AEF3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E9FEF30" w14:textId="77777777" w:rsidTr="007719CB">
        <w:tc>
          <w:tcPr>
            <w:tcW w:w="1045" w:type="dxa"/>
          </w:tcPr>
          <w:p w14:paraId="73F8C69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53EF365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9FB25F7" w14:textId="77777777" w:rsidR="00B64BC0" w:rsidRPr="00F24219" w:rsidRDefault="00B64BC0" w:rsidP="00B64BC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77AFAB9C" w14:textId="6599E6F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8ACD92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29577157" w14:textId="5A13A2E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AA3DF37" w14:textId="229BE18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BB6F4D5" w14:textId="0F0FC37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54DB5D87" w14:textId="3927407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64BC0" w:rsidRPr="00F24219" w14:paraId="30566693" w14:textId="77777777" w:rsidTr="00594CA2">
        <w:tc>
          <w:tcPr>
            <w:tcW w:w="9362" w:type="dxa"/>
            <w:gridSpan w:val="7"/>
          </w:tcPr>
          <w:p w14:paraId="20C4935F" w14:textId="40CFD13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甲６：法務省大臣官房　公益通報 通報・相談窓口</w:t>
            </w:r>
          </w:p>
        </w:tc>
      </w:tr>
      <w:tr w:rsidR="00B64BC0" w:rsidRPr="00F24219" w14:paraId="6A8C38E2" w14:textId="77777777" w:rsidTr="007719CB">
        <w:tc>
          <w:tcPr>
            <w:tcW w:w="1045" w:type="dxa"/>
          </w:tcPr>
          <w:p w14:paraId="61B1666B" w14:textId="04ABDBB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甲６の１</w:t>
            </w:r>
          </w:p>
        </w:tc>
        <w:tc>
          <w:tcPr>
            <w:tcW w:w="1719" w:type="dxa"/>
          </w:tcPr>
          <w:p w14:paraId="6DB3004B" w14:textId="712EFE3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通報書-江東区長</w:t>
            </w:r>
          </w:p>
        </w:tc>
        <w:tc>
          <w:tcPr>
            <w:tcW w:w="674" w:type="dxa"/>
          </w:tcPr>
          <w:p w14:paraId="503D1B63" w14:textId="460E674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71F2CE5" w14:textId="5350869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209F32E" w14:textId="1A68657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2022/3/8</w:t>
            </w:r>
          </w:p>
        </w:tc>
        <w:tc>
          <w:tcPr>
            <w:tcW w:w="1340" w:type="dxa"/>
          </w:tcPr>
          <w:p w14:paraId="62C30912" w14:textId="1B699DE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348690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BF3373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C9B3AB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38FCFF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F3FDDD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02D7272" w14:textId="264DC27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382F8288" w14:textId="77777777" w:rsidTr="007719CB">
        <w:tc>
          <w:tcPr>
            <w:tcW w:w="1045" w:type="dxa"/>
          </w:tcPr>
          <w:p w14:paraId="518FE714" w14:textId="472616A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甲６の２</w:t>
            </w:r>
          </w:p>
        </w:tc>
        <w:tc>
          <w:tcPr>
            <w:tcW w:w="1719" w:type="dxa"/>
          </w:tcPr>
          <w:p w14:paraId="18A0C5AE" w14:textId="1EE897F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通報書-深川警察署長</w:t>
            </w:r>
          </w:p>
        </w:tc>
        <w:tc>
          <w:tcPr>
            <w:tcW w:w="674" w:type="dxa"/>
          </w:tcPr>
          <w:p w14:paraId="74D89A1E" w14:textId="7155D5D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ACC6EC3" w14:textId="349D669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FC224C7" w14:textId="4E8C419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2022/3/8</w:t>
            </w:r>
          </w:p>
        </w:tc>
        <w:tc>
          <w:tcPr>
            <w:tcW w:w="1340" w:type="dxa"/>
          </w:tcPr>
          <w:p w14:paraId="1609BC8A" w14:textId="77C9CB9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1576564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7D9837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E954E9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A8FE27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E92B03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C7FA6D2" w14:textId="340478B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FBA2C1C" w14:textId="77777777" w:rsidTr="007719CB">
        <w:tc>
          <w:tcPr>
            <w:tcW w:w="1045" w:type="dxa"/>
          </w:tcPr>
          <w:p w14:paraId="063CBF1D" w14:textId="7909B0C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甲６の３</w:t>
            </w:r>
          </w:p>
        </w:tc>
        <w:tc>
          <w:tcPr>
            <w:tcW w:w="1719" w:type="dxa"/>
          </w:tcPr>
          <w:p w14:paraId="637C7CDF" w14:textId="5632A6A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教示通知書-江東区長</w:t>
            </w:r>
          </w:p>
        </w:tc>
        <w:tc>
          <w:tcPr>
            <w:tcW w:w="674" w:type="dxa"/>
          </w:tcPr>
          <w:p w14:paraId="5F360AAE" w14:textId="77EC8B9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9CF5FD6" w14:textId="37449C8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9C7300" w14:textId="2008093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2022/3/11</w:t>
            </w:r>
          </w:p>
        </w:tc>
        <w:tc>
          <w:tcPr>
            <w:tcW w:w="1340" w:type="dxa"/>
          </w:tcPr>
          <w:p w14:paraId="3019DD2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公益通報窓口責任者</w:t>
            </w:r>
          </w:p>
          <w:p w14:paraId="03F4B42D" w14:textId="6B46176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法務省大臣官房人事課長</w:t>
            </w:r>
          </w:p>
        </w:tc>
        <w:tc>
          <w:tcPr>
            <w:tcW w:w="2773" w:type="dxa"/>
          </w:tcPr>
          <w:p w14:paraId="5E36201D" w14:textId="6B372195" w:rsidR="00B64BC0" w:rsidRPr="00F24219" w:rsidRDefault="00496D04" w:rsidP="00496D04">
            <w:pPr>
              <w:pStyle w:val="a5"/>
              <w:ind w:left="220" w:hangingChars="100" w:hanging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法務省大臣官房人事課長</w:t>
            </w:r>
            <w:r w:rsidR="00B64BC0" w:rsidRPr="00F24219">
              <w:rPr>
                <w:rFonts w:ascii="MS Mincho" w:hAnsi="MS Mincho" w:hint="eastAsia"/>
                <w:spacing w:val="0"/>
              </w:rPr>
              <w:t>佐藤　　剛（</w:t>
            </w:r>
            <w:r w:rsidR="00B64BC0" w:rsidRPr="00F24219">
              <w:rPr>
                <w:rFonts w:ascii="MS Mincho" w:hAnsi="MS Mincho" w:hint="eastAsia"/>
              </w:rPr>
              <w:t>法務省幹部一覧により</w:t>
            </w:r>
            <w:r w:rsidR="00B64BC0" w:rsidRPr="00F24219">
              <w:rPr>
                <w:rFonts w:ascii="MS Mincho" w:hAnsi="MS Mincho" w:hint="eastAsia"/>
                <w:spacing w:val="0"/>
              </w:rPr>
              <w:t>）</w:t>
            </w:r>
          </w:p>
          <w:p w14:paraId="509EFB3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8107F0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DB0C869" w14:textId="75466152" w:rsidR="00181B53" w:rsidRPr="00F24219" w:rsidRDefault="00181B53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2054879" w14:textId="413E799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2B3FFB0A" w14:textId="77777777" w:rsidTr="007719CB">
        <w:tc>
          <w:tcPr>
            <w:tcW w:w="1045" w:type="dxa"/>
          </w:tcPr>
          <w:p w14:paraId="0197CB70" w14:textId="68FFFA5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甲６の４</w:t>
            </w:r>
          </w:p>
        </w:tc>
        <w:tc>
          <w:tcPr>
            <w:tcW w:w="1719" w:type="dxa"/>
          </w:tcPr>
          <w:p w14:paraId="376444FB" w14:textId="2F4B478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教示通知書-深川警察署長</w:t>
            </w:r>
          </w:p>
        </w:tc>
        <w:tc>
          <w:tcPr>
            <w:tcW w:w="674" w:type="dxa"/>
          </w:tcPr>
          <w:p w14:paraId="292E1E1A" w14:textId="7FDF573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CB71AFE" w14:textId="69458E5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7933DFE" w14:textId="26A63B8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2022/3/11</w:t>
            </w:r>
          </w:p>
        </w:tc>
        <w:tc>
          <w:tcPr>
            <w:tcW w:w="1340" w:type="dxa"/>
          </w:tcPr>
          <w:p w14:paraId="10C8394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公益通報窓口責任者</w:t>
            </w:r>
          </w:p>
          <w:p w14:paraId="26BE0A33" w14:textId="6C4B31F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法務省大臣官房人事課長</w:t>
            </w:r>
          </w:p>
        </w:tc>
        <w:tc>
          <w:tcPr>
            <w:tcW w:w="2773" w:type="dxa"/>
          </w:tcPr>
          <w:p w14:paraId="0A417915" w14:textId="643AD496" w:rsidR="00B64BC0" w:rsidRPr="00F24219" w:rsidRDefault="00496D04" w:rsidP="00496D04">
            <w:pPr>
              <w:pStyle w:val="a5"/>
              <w:ind w:left="220" w:hangingChars="100" w:hanging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法務省大臣官房人事課長</w:t>
            </w:r>
            <w:r w:rsidR="00B64BC0" w:rsidRPr="00F24219">
              <w:rPr>
                <w:rFonts w:ascii="MS Mincho" w:hAnsi="MS Mincho" w:hint="eastAsia"/>
                <w:spacing w:val="0"/>
              </w:rPr>
              <w:t>佐藤　　剛（</w:t>
            </w:r>
            <w:r w:rsidR="00B64BC0" w:rsidRPr="00F24219">
              <w:rPr>
                <w:rFonts w:ascii="MS Mincho" w:hAnsi="MS Mincho" w:hint="eastAsia"/>
              </w:rPr>
              <w:t>法務省幹部一覧により</w:t>
            </w:r>
            <w:r w:rsidR="00B64BC0" w:rsidRPr="00F24219">
              <w:rPr>
                <w:rFonts w:ascii="MS Mincho" w:hAnsi="MS Mincho" w:hint="eastAsia"/>
                <w:spacing w:val="0"/>
              </w:rPr>
              <w:t>）</w:t>
            </w:r>
          </w:p>
          <w:p w14:paraId="4E999C37" w14:textId="5B9EAA7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0FDD9A3" w14:textId="77777777" w:rsidR="00262D25" w:rsidRPr="00F24219" w:rsidRDefault="00262D25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39A009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615BEA8" w14:textId="6FA7E99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4C4A16D9" w14:textId="77777777" w:rsidTr="007719CB">
        <w:tc>
          <w:tcPr>
            <w:tcW w:w="1045" w:type="dxa"/>
          </w:tcPr>
          <w:p w14:paraId="091979A7" w14:textId="5D292B1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甲６の５</w:t>
            </w:r>
          </w:p>
        </w:tc>
        <w:tc>
          <w:tcPr>
            <w:tcW w:w="1719" w:type="dxa"/>
          </w:tcPr>
          <w:p w14:paraId="315CC09A" w14:textId="2B1689C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通報のメール</w:t>
            </w:r>
          </w:p>
        </w:tc>
        <w:tc>
          <w:tcPr>
            <w:tcW w:w="674" w:type="dxa"/>
          </w:tcPr>
          <w:p w14:paraId="1DA5257F" w14:textId="3609FE5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E55B1FB" w14:textId="639C378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899C273" w14:textId="0F3ACAB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2022/3/10</w:t>
            </w:r>
          </w:p>
        </w:tc>
        <w:tc>
          <w:tcPr>
            <w:tcW w:w="1340" w:type="dxa"/>
          </w:tcPr>
          <w:p w14:paraId="4DC58E91" w14:textId="62C8224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7B0C01D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E01805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AA5999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EFB33E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6022B75" w14:textId="2B50E58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5218920E" w14:textId="77777777" w:rsidTr="007719CB">
        <w:tc>
          <w:tcPr>
            <w:tcW w:w="1045" w:type="dxa"/>
          </w:tcPr>
          <w:p w14:paraId="00586C41" w14:textId="260EB24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甲６の６</w:t>
            </w:r>
          </w:p>
        </w:tc>
        <w:tc>
          <w:tcPr>
            <w:tcW w:w="1719" w:type="dxa"/>
          </w:tcPr>
          <w:p w14:paraId="5B3DB8A0" w14:textId="5824BD85" w:rsidR="00B64BC0" w:rsidRPr="00F24219" w:rsidRDefault="00181B53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法務省大臣官房人事課長佐藤　　剛職権濫用の通報・証拠転送</w:t>
            </w:r>
          </w:p>
        </w:tc>
        <w:tc>
          <w:tcPr>
            <w:tcW w:w="674" w:type="dxa"/>
          </w:tcPr>
          <w:p w14:paraId="0FFE7F3A" w14:textId="0FAF80D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9E0C91C" w14:textId="316389A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4916FD2" w14:textId="09B84F5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2022/3/1</w:t>
            </w:r>
            <w:r w:rsidR="00C05BE5" w:rsidRPr="00F24219">
              <w:rPr>
                <w:rFonts w:ascii="MS Mincho" w:hAnsi="MS Mincho" w:hint="eastAsia"/>
                <w:spacing w:val="0"/>
              </w:rPr>
              <w:t>8</w:t>
            </w:r>
          </w:p>
          <w:p w14:paraId="6F90307A" w14:textId="5AEEC1E6" w:rsidR="00B64BC0" w:rsidRPr="00F24219" w:rsidRDefault="00B64BC0" w:rsidP="00B64BC0">
            <w:pPr>
              <w:rPr>
                <w:rFonts w:ascii="MS Mincho" w:hAnsi="MS Mincho"/>
              </w:rPr>
            </w:pPr>
          </w:p>
        </w:tc>
        <w:tc>
          <w:tcPr>
            <w:tcW w:w="1340" w:type="dxa"/>
          </w:tcPr>
          <w:p w14:paraId="09A0BB73" w14:textId="19999EC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0533EAB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466292F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7B772E1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4220A511" w14:textId="1487823E" w:rsidR="001324CE" w:rsidRPr="00F24219" w:rsidRDefault="001324CE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2D9C3FB8" w14:textId="77777777" w:rsidR="00181B53" w:rsidRPr="00F24219" w:rsidRDefault="00181B53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7643D974" w14:textId="26310885" w:rsidR="001324CE" w:rsidRPr="00F24219" w:rsidRDefault="001324CE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23FA3D90" w14:textId="31EA7D1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91DCFBF" w14:textId="77777777" w:rsidTr="007719CB">
        <w:tc>
          <w:tcPr>
            <w:tcW w:w="1045" w:type="dxa"/>
          </w:tcPr>
          <w:p w14:paraId="1BECB1B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6269FA6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6214EDF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57F9083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6B7AA6B" w14:textId="07BD4C1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F11876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E84BE5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041D295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765C89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26DBEFA" w14:textId="0BCE2DC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FBF9F12" w14:textId="77777777" w:rsidR="00181B53" w:rsidRPr="00F24219" w:rsidRDefault="00181B53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5878286" w14:textId="357707A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AA7240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46C8EC48" w14:textId="77777777" w:rsidTr="007719CB">
        <w:tc>
          <w:tcPr>
            <w:tcW w:w="1045" w:type="dxa"/>
          </w:tcPr>
          <w:p w14:paraId="1B10937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05717E9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651E498" w14:textId="77777777" w:rsidR="00B64BC0" w:rsidRPr="00F24219" w:rsidRDefault="00B64BC0" w:rsidP="00B64BC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6B9CC106" w14:textId="5A68DB3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32D470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77A5FD62" w14:textId="5B0B943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5F6A2B2" w14:textId="28A2B23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1CC5783" w14:textId="788A8FF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6160E" w14:textId="0D7904E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64BC0" w:rsidRPr="00F24219" w14:paraId="31938A80" w14:textId="77777777" w:rsidTr="00EB3010">
        <w:tc>
          <w:tcPr>
            <w:tcW w:w="9362" w:type="dxa"/>
            <w:gridSpan w:val="7"/>
          </w:tcPr>
          <w:p w14:paraId="3D8850E1" w14:textId="7AC9DAC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甲７：</w:t>
            </w:r>
            <w:r w:rsidRPr="00F24219">
              <w:rPr>
                <w:rFonts w:ascii="MS Mincho" w:hAnsi="MS Mincho"/>
                <w:spacing w:val="0"/>
              </w:rPr>
              <w:t xml:space="preserve"> </w:t>
            </w:r>
            <w:r w:rsidRPr="00F24219">
              <w:rPr>
                <w:rFonts w:ascii="MS Mincho" w:hAnsi="MS Mincho" w:hint="eastAsia"/>
                <w:spacing w:val="0"/>
              </w:rPr>
              <w:t>人事院</w:t>
            </w:r>
          </w:p>
        </w:tc>
      </w:tr>
      <w:tr w:rsidR="00B64BC0" w:rsidRPr="00F24219" w14:paraId="123DDD26" w14:textId="77777777" w:rsidTr="007719CB">
        <w:tc>
          <w:tcPr>
            <w:tcW w:w="1045" w:type="dxa"/>
          </w:tcPr>
          <w:p w14:paraId="76661CAD" w14:textId="7B1DF43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甲７の１</w:t>
            </w:r>
          </w:p>
        </w:tc>
        <w:tc>
          <w:tcPr>
            <w:tcW w:w="1719" w:type="dxa"/>
          </w:tcPr>
          <w:p w14:paraId="466710F5" w14:textId="505C1BAE" w:rsidR="00B64BC0" w:rsidRPr="00F24219" w:rsidRDefault="002B73FC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法務省数名国家公務員の不作為・公務員職権濫用の通報</w:t>
            </w:r>
          </w:p>
        </w:tc>
        <w:tc>
          <w:tcPr>
            <w:tcW w:w="674" w:type="dxa"/>
          </w:tcPr>
          <w:p w14:paraId="69DB8717" w14:textId="32716CA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B02676F" w14:textId="25DA7BB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4704C3" w14:textId="0E15DCE5" w:rsidR="00B64BC0" w:rsidRPr="00F24219" w:rsidRDefault="00C05BE5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2022/3/25</w:t>
            </w:r>
          </w:p>
        </w:tc>
        <w:tc>
          <w:tcPr>
            <w:tcW w:w="1340" w:type="dxa"/>
          </w:tcPr>
          <w:p w14:paraId="0D8E750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0594C9F0" w14:textId="77777777" w:rsidR="00CA5199" w:rsidRPr="00F24219" w:rsidRDefault="00CA5199" w:rsidP="00CA5199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cs="AdobeSongStd-Light" w:hint="eastAsia"/>
                <w:sz w:val="20"/>
                <w:szCs w:val="20"/>
                <w:lang w:eastAsia="zh-CN" w:bidi="lo-LA"/>
              </w:rPr>
              <w:t>国家公務員倫理審査会事務局長　荒　井　仁　志</w:t>
            </w:r>
          </w:p>
          <w:p w14:paraId="10E45DE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2D2B316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6D13234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B64BC0" w:rsidRPr="00F24219" w14:paraId="501AC344" w14:textId="77777777" w:rsidTr="007719CB">
        <w:tc>
          <w:tcPr>
            <w:tcW w:w="1045" w:type="dxa"/>
          </w:tcPr>
          <w:p w14:paraId="6BA8C78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44FAE14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03BCC1A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7B5F078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7A04D68" w14:textId="07AFAAC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BC683F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9C19E3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7937F9C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376EEF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8D4C1E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3E00EC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5A4D8B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CA3D0F" w:rsidRPr="00F24219" w14:paraId="5DB52E81" w14:textId="77777777" w:rsidTr="00FB3714">
        <w:tc>
          <w:tcPr>
            <w:tcW w:w="1045" w:type="dxa"/>
          </w:tcPr>
          <w:p w14:paraId="44805204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号　証</w:t>
            </w:r>
          </w:p>
          <w:p w14:paraId="09D74C0F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38D7E71" w14:textId="77777777" w:rsidR="00CA3D0F" w:rsidRPr="00F24219" w:rsidRDefault="00CA3D0F" w:rsidP="00FB3714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0638883A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1CEBE03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335C419F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54E4401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693D2FF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0126B90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CA3D0F" w:rsidRPr="00F24219" w14:paraId="67BDCBD9" w14:textId="77777777" w:rsidTr="00FB3714">
        <w:tc>
          <w:tcPr>
            <w:tcW w:w="9362" w:type="dxa"/>
            <w:gridSpan w:val="7"/>
          </w:tcPr>
          <w:p w14:paraId="0AC5F7BD" w14:textId="591A1ACF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甲８：</w:t>
            </w:r>
            <w:r w:rsidR="00E5218E" w:rsidRPr="00F24219">
              <w:rPr>
                <w:rFonts w:ascii="MS Mincho" w:hAnsi="MS Mincho" w:hint="eastAsia"/>
                <w:spacing w:val="0"/>
              </w:rPr>
              <w:t>東京都</w:t>
            </w:r>
          </w:p>
        </w:tc>
      </w:tr>
      <w:tr w:rsidR="00CA3D0F" w:rsidRPr="00F24219" w14:paraId="51C3313B" w14:textId="77777777" w:rsidTr="00FB3714">
        <w:tc>
          <w:tcPr>
            <w:tcW w:w="1045" w:type="dxa"/>
          </w:tcPr>
          <w:p w14:paraId="77423AE4" w14:textId="2985D774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甲８の１</w:t>
            </w:r>
          </w:p>
        </w:tc>
        <w:tc>
          <w:tcPr>
            <w:tcW w:w="1719" w:type="dxa"/>
          </w:tcPr>
          <w:p w14:paraId="42DA2EB8" w14:textId="6410859A" w:rsidR="00CA3D0F" w:rsidRPr="00F24219" w:rsidRDefault="00860413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審査請求書-江東区長</w:t>
            </w:r>
          </w:p>
        </w:tc>
        <w:tc>
          <w:tcPr>
            <w:tcW w:w="674" w:type="dxa"/>
          </w:tcPr>
          <w:p w14:paraId="5CAC5F09" w14:textId="47CBF84C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</w:p>
          <w:p w14:paraId="5BC6D607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60DAABF" w14:textId="025FD13B" w:rsidR="00CA3D0F" w:rsidRPr="00F24219" w:rsidRDefault="003C70FC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/</w:t>
            </w:r>
            <w:r w:rsidRPr="00F24219">
              <w:rPr>
                <w:rFonts w:ascii="MS Mincho" w:hAnsi="MS Mincho" w:hint="eastAsia"/>
                <w:spacing w:val="0"/>
              </w:rPr>
              <w:t>24</w:t>
            </w:r>
          </w:p>
        </w:tc>
        <w:tc>
          <w:tcPr>
            <w:tcW w:w="1340" w:type="dxa"/>
          </w:tcPr>
          <w:p w14:paraId="055C6A49" w14:textId="24BA52C9" w:rsidR="00CA3D0F" w:rsidRPr="00F24219" w:rsidRDefault="00BC2065" w:rsidP="00FB3714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566209A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</w:p>
          <w:p w14:paraId="79FD829E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</w:p>
          <w:p w14:paraId="181E1749" w14:textId="77777777" w:rsidR="00C92269" w:rsidRPr="00F24219" w:rsidRDefault="00C92269" w:rsidP="00FB3714">
            <w:pPr>
              <w:pStyle w:val="a5"/>
              <w:rPr>
                <w:rFonts w:ascii="MS Mincho" w:hAnsi="MS Mincho"/>
                <w:spacing w:val="0"/>
              </w:rPr>
            </w:pPr>
          </w:p>
          <w:p w14:paraId="44A9FEB5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89D333B" w14:textId="77777777" w:rsidR="00CA3D0F" w:rsidRPr="00F24219" w:rsidRDefault="00CA3D0F" w:rsidP="00FB3714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0335E8E4" w14:textId="77777777" w:rsidTr="007719CB">
        <w:tc>
          <w:tcPr>
            <w:tcW w:w="1045" w:type="dxa"/>
          </w:tcPr>
          <w:p w14:paraId="3ED9B12D" w14:textId="509F1266" w:rsidR="00B64BC0" w:rsidRPr="00F24219" w:rsidRDefault="00B02187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甲８の２</w:t>
            </w:r>
          </w:p>
        </w:tc>
        <w:tc>
          <w:tcPr>
            <w:tcW w:w="1719" w:type="dxa"/>
          </w:tcPr>
          <w:p w14:paraId="406EDCF2" w14:textId="1F1D98A9" w:rsidR="00B64BC0" w:rsidRPr="00F24219" w:rsidRDefault="00C92269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審査裁決書</w:t>
            </w:r>
          </w:p>
        </w:tc>
        <w:tc>
          <w:tcPr>
            <w:tcW w:w="674" w:type="dxa"/>
          </w:tcPr>
          <w:p w14:paraId="2B356245" w14:textId="2037430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81F0255" w14:textId="3A07A95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A96F96" w14:textId="51F4AC62" w:rsidR="00B64BC0" w:rsidRPr="00F24219" w:rsidRDefault="004040F6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</w:t>
            </w:r>
            <w:r w:rsidRPr="00F24219">
              <w:rPr>
                <w:rFonts w:ascii="MS Mincho" w:hAnsi="MS Mincho"/>
                <w:spacing w:val="0"/>
              </w:rPr>
              <w:t>/3/</w:t>
            </w:r>
            <w:r w:rsidRPr="00F24219">
              <w:rPr>
                <w:rFonts w:ascii="MS Mincho" w:hAnsi="MS Mincho" w:hint="eastAsia"/>
                <w:spacing w:val="0"/>
              </w:rPr>
              <w:t>2</w:t>
            </w:r>
            <w:r w:rsidRPr="00F24219">
              <w:rPr>
                <w:rFonts w:ascii="MS Mincho" w:hAnsi="MS Mincho"/>
                <w:spacing w:val="0"/>
              </w:rPr>
              <w:t>5</w:t>
            </w:r>
          </w:p>
        </w:tc>
        <w:tc>
          <w:tcPr>
            <w:tcW w:w="1340" w:type="dxa"/>
          </w:tcPr>
          <w:p w14:paraId="772ABF4E" w14:textId="3B50622E" w:rsidR="00B64BC0" w:rsidRPr="00F24219" w:rsidRDefault="00294256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東京都総務局総務部法務課</w:t>
            </w:r>
          </w:p>
        </w:tc>
        <w:tc>
          <w:tcPr>
            <w:tcW w:w="2773" w:type="dxa"/>
          </w:tcPr>
          <w:p w14:paraId="52F831E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69ED60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E5017B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DFA102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D4B0CC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BF5D361" w14:textId="77777777" w:rsidTr="007719CB">
        <w:tc>
          <w:tcPr>
            <w:tcW w:w="1045" w:type="dxa"/>
          </w:tcPr>
          <w:p w14:paraId="1F075C4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786B447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0EDC326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3086239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62F5A8F" w14:textId="2510E62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1B1F03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2589C9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45913E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85E045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CBA058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C7CDC7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D22D29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933C396" w14:textId="77777777" w:rsidTr="007719CB">
        <w:tc>
          <w:tcPr>
            <w:tcW w:w="1045" w:type="dxa"/>
          </w:tcPr>
          <w:p w14:paraId="10D30E7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号　証</w:t>
            </w:r>
          </w:p>
          <w:p w14:paraId="35989BA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04F814D" w14:textId="77777777" w:rsidR="00B64BC0" w:rsidRPr="00F24219" w:rsidRDefault="00B64BC0" w:rsidP="00B64BC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08BD2622" w14:textId="025C1E5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5B286B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5B6CA3F1" w14:textId="5CE7B80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1DA3A3A" w14:textId="569FAFF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BF8AF91" w14:textId="4C5A4D8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6E74281D" w14:textId="670D95A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64BC0" w:rsidRPr="00F24219" w14:paraId="2CE6E68D" w14:textId="77777777" w:rsidTr="00456696">
        <w:tc>
          <w:tcPr>
            <w:tcW w:w="9362" w:type="dxa"/>
            <w:gridSpan w:val="7"/>
          </w:tcPr>
          <w:p w14:paraId="1E152987" w14:textId="5CCB1D4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甲９：</w:t>
            </w:r>
            <w:r w:rsidRPr="00F24219">
              <w:rPr>
                <w:rFonts w:ascii="MS Mincho" w:hAnsi="MS Mincho"/>
                <w:spacing w:val="0"/>
                <w:lang w:eastAsia="zh-CN"/>
              </w:rPr>
              <w:t xml:space="preserve"> </w:t>
            </w:r>
            <w:r w:rsidRPr="00F24219">
              <w:rPr>
                <w:rFonts w:ascii="MS Mincho" w:hAnsi="MS Mincho" w:hint="eastAsia"/>
                <w:spacing w:val="0"/>
                <w:lang w:eastAsia="zh-CN"/>
              </w:rPr>
              <w:t>江東東税務署（事件２）</w:t>
            </w:r>
          </w:p>
        </w:tc>
      </w:tr>
      <w:tr w:rsidR="00B64BC0" w:rsidRPr="00F24219" w14:paraId="480EEDE1" w14:textId="77777777" w:rsidTr="007719CB">
        <w:tc>
          <w:tcPr>
            <w:tcW w:w="1045" w:type="dxa"/>
          </w:tcPr>
          <w:p w14:paraId="7E0D5DCD" w14:textId="66CA58B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甲９の１</w:t>
            </w:r>
          </w:p>
        </w:tc>
        <w:tc>
          <w:tcPr>
            <w:tcW w:w="1719" w:type="dxa"/>
          </w:tcPr>
          <w:p w14:paraId="61D4766F" w14:textId="53898E7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換価の猶予許可通知書</w:t>
            </w:r>
          </w:p>
        </w:tc>
        <w:tc>
          <w:tcPr>
            <w:tcW w:w="674" w:type="dxa"/>
          </w:tcPr>
          <w:p w14:paraId="54F0204D" w14:textId="1FF3A49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ED06EFF" w14:textId="1B14198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D3EEAFB" w14:textId="33741B7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2021/5/25</w:t>
            </w:r>
          </w:p>
        </w:tc>
        <w:tc>
          <w:tcPr>
            <w:tcW w:w="1340" w:type="dxa"/>
          </w:tcPr>
          <w:p w14:paraId="41C95774" w14:textId="0BFF7A5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江東東税務署</w:t>
            </w:r>
          </w:p>
        </w:tc>
        <w:tc>
          <w:tcPr>
            <w:tcW w:w="2773" w:type="dxa"/>
          </w:tcPr>
          <w:p w14:paraId="6D24AEB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3500F7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B2E715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42CE6C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99EB192" w14:textId="499CDCD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1B375129" w14:textId="77777777" w:rsidTr="007719CB">
        <w:tc>
          <w:tcPr>
            <w:tcW w:w="1045" w:type="dxa"/>
          </w:tcPr>
          <w:p w14:paraId="753E9AE5" w14:textId="1780634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甲９の２</w:t>
            </w:r>
          </w:p>
        </w:tc>
        <w:tc>
          <w:tcPr>
            <w:tcW w:w="1719" w:type="dxa"/>
          </w:tcPr>
          <w:p w14:paraId="7DC92861" w14:textId="51C7227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国税還付金充当等通知書</w:t>
            </w:r>
          </w:p>
        </w:tc>
        <w:tc>
          <w:tcPr>
            <w:tcW w:w="674" w:type="dxa"/>
          </w:tcPr>
          <w:p w14:paraId="5DD7A01A" w14:textId="7B7C3AD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291F0A19" w14:textId="3425E6B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D33A79" w14:textId="70E403C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2022/4/5</w:t>
            </w:r>
          </w:p>
        </w:tc>
        <w:tc>
          <w:tcPr>
            <w:tcW w:w="1340" w:type="dxa"/>
          </w:tcPr>
          <w:p w14:paraId="1077022F" w14:textId="320B081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江東東税務署</w:t>
            </w:r>
          </w:p>
        </w:tc>
        <w:tc>
          <w:tcPr>
            <w:tcW w:w="2773" w:type="dxa"/>
          </w:tcPr>
          <w:p w14:paraId="2D10586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71BB55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D09A41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09B90D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B0FE0FF" w14:textId="66DF3EC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111F005" w14:textId="77777777" w:rsidTr="007719CB">
        <w:tc>
          <w:tcPr>
            <w:tcW w:w="1045" w:type="dxa"/>
          </w:tcPr>
          <w:p w14:paraId="400B015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013E2FA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245D516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2B07B62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9B61DF6" w14:textId="61E3CDA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AA8447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457E70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7B56926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D8A258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B46777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962097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52209722" w14:textId="77777777" w:rsidTr="004D2B72">
        <w:tc>
          <w:tcPr>
            <w:tcW w:w="1045" w:type="dxa"/>
          </w:tcPr>
          <w:p w14:paraId="4DC356C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59E5C97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5F6FCA80" w14:textId="77777777" w:rsidR="00B64BC0" w:rsidRPr="00F24219" w:rsidRDefault="00B64BC0" w:rsidP="00B64BC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5EB887A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8384AB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5297016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1EC69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65B5120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6E807BF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64BC0" w:rsidRPr="00F24219" w14:paraId="50E10817" w14:textId="77777777" w:rsidTr="004D2B72">
        <w:tc>
          <w:tcPr>
            <w:tcW w:w="9362" w:type="dxa"/>
            <w:gridSpan w:val="7"/>
          </w:tcPr>
          <w:p w14:paraId="4752DC7A" w14:textId="00E4BEF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甲１０：東京都江東区役所（事件3）</w:t>
            </w:r>
          </w:p>
        </w:tc>
      </w:tr>
      <w:tr w:rsidR="00B64BC0" w:rsidRPr="00F24219" w14:paraId="4603A14F" w14:textId="77777777" w:rsidTr="004D2B72">
        <w:tc>
          <w:tcPr>
            <w:tcW w:w="1045" w:type="dxa"/>
          </w:tcPr>
          <w:p w14:paraId="6400370A" w14:textId="4E3909C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</w:t>
            </w:r>
            <w:r w:rsidRPr="00F24219">
              <w:rPr>
                <w:rFonts w:ascii="MS Mincho" w:hAnsi="MS Mincho" w:hint="eastAsia"/>
                <w:spacing w:val="0"/>
              </w:rPr>
              <w:t>０の１</w:t>
            </w:r>
          </w:p>
        </w:tc>
        <w:tc>
          <w:tcPr>
            <w:tcW w:w="1719" w:type="dxa"/>
          </w:tcPr>
          <w:p w14:paraId="774C6EEB" w14:textId="0F5A0E7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自転車返還について</w:t>
            </w:r>
          </w:p>
        </w:tc>
        <w:tc>
          <w:tcPr>
            <w:tcW w:w="674" w:type="dxa"/>
          </w:tcPr>
          <w:p w14:paraId="4D7F385B" w14:textId="5DD46B8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4A1E16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15157A0" w14:textId="4FC1337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2021/5/25</w:t>
            </w:r>
          </w:p>
        </w:tc>
        <w:tc>
          <w:tcPr>
            <w:tcW w:w="1340" w:type="dxa"/>
          </w:tcPr>
          <w:p w14:paraId="589B9733" w14:textId="372BDAA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40465F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7C8271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4909B4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AA30C8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C236C6F" w14:textId="6E821EF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1E68C0E8" w14:textId="77777777" w:rsidTr="007719CB">
        <w:tc>
          <w:tcPr>
            <w:tcW w:w="1045" w:type="dxa"/>
          </w:tcPr>
          <w:p w14:paraId="211B33CE" w14:textId="11B4C27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</w:t>
            </w:r>
            <w:r w:rsidRPr="00F24219">
              <w:rPr>
                <w:rFonts w:ascii="MS Mincho" w:hAnsi="MS Mincho" w:hint="eastAsia"/>
                <w:spacing w:val="0"/>
              </w:rPr>
              <w:t>０の２</w:t>
            </w:r>
          </w:p>
        </w:tc>
        <w:tc>
          <w:tcPr>
            <w:tcW w:w="1719" w:type="dxa"/>
          </w:tcPr>
          <w:p w14:paraId="2B9F193D" w14:textId="57F48EF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亀戸駅周辺の駐輪場改善について</w:t>
            </w:r>
          </w:p>
        </w:tc>
        <w:tc>
          <w:tcPr>
            <w:tcW w:w="674" w:type="dxa"/>
          </w:tcPr>
          <w:p w14:paraId="3D2557FD" w14:textId="0C2AAB2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19803DE" w14:textId="5CAD4F6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FD912CD" w14:textId="69376D8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2021/6/2</w:t>
            </w:r>
          </w:p>
        </w:tc>
        <w:tc>
          <w:tcPr>
            <w:tcW w:w="1340" w:type="dxa"/>
          </w:tcPr>
          <w:p w14:paraId="15B2E9F6" w14:textId="1B1A1A9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江東区役所土木部交通対策課自転車対策係</w:t>
            </w:r>
          </w:p>
        </w:tc>
        <w:tc>
          <w:tcPr>
            <w:tcW w:w="2773" w:type="dxa"/>
          </w:tcPr>
          <w:p w14:paraId="7FCB77E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3BC4E60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0BB9DBC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7741A95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0BC651A5" w14:textId="6F930C0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5236E129" w14:textId="10EB9E1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B64BC0" w:rsidRPr="00F24219" w14:paraId="0BBC343A" w14:textId="77777777" w:rsidTr="007719CB">
        <w:tc>
          <w:tcPr>
            <w:tcW w:w="1045" w:type="dxa"/>
          </w:tcPr>
          <w:p w14:paraId="58BEC564" w14:textId="5635196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</w:t>
            </w:r>
            <w:r w:rsidRPr="00F24219">
              <w:rPr>
                <w:rFonts w:ascii="MS Mincho" w:hAnsi="MS Mincho" w:hint="eastAsia"/>
                <w:spacing w:val="0"/>
              </w:rPr>
              <w:t>０の３</w:t>
            </w:r>
          </w:p>
        </w:tc>
        <w:tc>
          <w:tcPr>
            <w:tcW w:w="1719" w:type="dxa"/>
          </w:tcPr>
          <w:p w14:paraId="29A77AF3" w14:textId="0A41B59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亀戸駅周辺の駐車場改善について</w:t>
            </w:r>
          </w:p>
        </w:tc>
        <w:tc>
          <w:tcPr>
            <w:tcW w:w="674" w:type="dxa"/>
          </w:tcPr>
          <w:p w14:paraId="3279ABC7" w14:textId="56A3C69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9248C27" w14:textId="00BFB86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217FC6" w14:textId="2F988ED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2021/6/</w:t>
            </w:r>
            <w:r w:rsidRPr="00F24219">
              <w:rPr>
                <w:rFonts w:ascii="MS Mincho" w:hAnsi="MS Mincho" w:hint="eastAsia"/>
                <w:spacing w:val="0"/>
              </w:rPr>
              <w:t>9</w:t>
            </w:r>
          </w:p>
        </w:tc>
        <w:tc>
          <w:tcPr>
            <w:tcW w:w="1340" w:type="dxa"/>
          </w:tcPr>
          <w:p w14:paraId="622F8CF8" w14:textId="0A75532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江東区役所政策経営部広報広聴課広聴相談係</w:t>
            </w:r>
          </w:p>
        </w:tc>
        <w:tc>
          <w:tcPr>
            <w:tcW w:w="2773" w:type="dxa"/>
          </w:tcPr>
          <w:p w14:paraId="5612095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0CFDBBE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7D1E7C0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18A662F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  <w:p w14:paraId="553FEF38" w14:textId="5204AE7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10C90B1E" w14:textId="3A1B90A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B64BC0" w:rsidRPr="00F24219" w14:paraId="40FEEC62" w14:textId="77777777" w:rsidTr="007719CB">
        <w:tc>
          <w:tcPr>
            <w:tcW w:w="1045" w:type="dxa"/>
          </w:tcPr>
          <w:p w14:paraId="4DBBC0FC" w14:textId="7AF1D01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</w:t>
            </w:r>
            <w:r w:rsidRPr="00F24219">
              <w:rPr>
                <w:rFonts w:ascii="MS Mincho" w:hAnsi="MS Mincho" w:hint="eastAsia"/>
                <w:spacing w:val="0"/>
              </w:rPr>
              <w:t>０の４</w:t>
            </w:r>
          </w:p>
        </w:tc>
        <w:tc>
          <w:tcPr>
            <w:tcW w:w="1719" w:type="dxa"/>
          </w:tcPr>
          <w:p w14:paraId="36E767CD" w14:textId="5A678FF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保管自転車引取通知書</w:t>
            </w:r>
          </w:p>
        </w:tc>
        <w:tc>
          <w:tcPr>
            <w:tcW w:w="674" w:type="dxa"/>
          </w:tcPr>
          <w:p w14:paraId="1D2E4E95" w14:textId="037CDDC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685FEA9" w14:textId="14895B2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D877568" w14:textId="4DA231B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2021/6/22</w:t>
            </w:r>
          </w:p>
        </w:tc>
        <w:tc>
          <w:tcPr>
            <w:tcW w:w="1340" w:type="dxa"/>
          </w:tcPr>
          <w:p w14:paraId="10AFF2B9" w14:textId="41EE6B0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江東区自転車コールセンター</w:t>
            </w:r>
          </w:p>
        </w:tc>
        <w:tc>
          <w:tcPr>
            <w:tcW w:w="2773" w:type="dxa"/>
          </w:tcPr>
          <w:p w14:paraId="7479F93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65BD42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BE7D0F1" w14:textId="7FF3724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973B44F" w14:textId="77777777" w:rsidR="0031466F" w:rsidRPr="00F24219" w:rsidRDefault="0031466F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8FF51D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5F271A8" w14:textId="4E89ED8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69E000AC" w14:textId="77777777" w:rsidTr="007719CB">
        <w:tc>
          <w:tcPr>
            <w:tcW w:w="1045" w:type="dxa"/>
          </w:tcPr>
          <w:p w14:paraId="4994BAB9" w14:textId="00C7AAF6" w:rsidR="00B64BC0" w:rsidRPr="00F24219" w:rsidRDefault="00B166F2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</w:t>
            </w:r>
            <w:r w:rsidRPr="00F24219">
              <w:rPr>
                <w:rFonts w:ascii="MS Mincho" w:hAnsi="MS Mincho" w:hint="eastAsia"/>
                <w:spacing w:val="0"/>
              </w:rPr>
              <w:t>０の５</w:t>
            </w:r>
          </w:p>
        </w:tc>
        <w:tc>
          <w:tcPr>
            <w:tcW w:w="1719" w:type="dxa"/>
          </w:tcPr>
          <w:p w14:paraId="69CC31C8" w14:textId="707BC3A8" w:rsidR="00B64BC0" w:rsidRPr="00F24219" w:rsidRDefault="00FC2EA6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自転車購入</w:t>
            </w:r>
            <w:r w:rsidR="00B64BC0" w:rsidRPr="00F24219">
              <w:rPr>
                <w:rFonts w:ascii="MS Mincho" w:hAnsi="MS Mincho" w:hint="eastAsia"/>
                <w:spacing w:val="0"/>
              </w:rPr>
              <w:t>領収書</w:t>
            </w:r>
            <w:r w:rsidR="00F9403D" w:rsidRPr="00F24219">
              <w:rPr>
                <w:rFonts w:ascii="MS Mincho" w:hAnsi="MS Mincho" w:hint="eastAsia"/>
                <w:spacing w:val="0"/>
              </w:rPr>
              <w:t>、</w:t>
            </w:r>
            <w:r w:rsidR="00A82075" w:rsidRPr="00F24219">
              <w:rPr>
                <w:rFonts w:ascii="MS Mincho" w:hAnsi="MS Mincho" w:hint="eastAsia"/>
                <w:spacing w:val="0"/>
              </w:rPr>
              <w:t>自転車防犯登録カードなど</w:t>
            </w:r>
          </w:p>
        </w:tc>
        <w:tc>
          <w:tcPr>
            <w:tcW w:w="674" w:type="dxa"/>
          </w:tcPr>
          <w:p w14:paraId="3A3F48E0" w14:textId="6E3BB50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99EB90B" w14:textId="28DB849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92DD0B6" w14:textId="27043700" w:rsidR="00B64BC0" w:rsidRPr="00F24219" w:rsidRDefault="006D190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2015/4/10</w:t>
            </w:r>
          </w:p>
        </w:tc>
        <w:tc>
          <w:tcPr>
            <w:tcW w:w="1340" w:type="dxa"/>
          </w:tcPr>
          <w:p w14:paraId="2DAC974E" w14:textId="051D8D01" w:rsidR="00B64BC0" w:rsidRPr="00F24219" w:rsidRDefault="006D1900" w:rsidP="00BF5288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株式会社ヨドバシカメラ</w:t>
            </w:r>
            <w:r w:rsidR="00BF5288" w:rsidRPr="00F24219">
              <w:rPr>
                <w:rFonts w:ascii="MS Mincho" w:hAnsi="MS Mincho" w:hint="eastAsia"/>
                <w:spacing w:val="0"/>
              </w:rPr>
              <w:t xml:space="preserve">　</w:t>
            </w:r>
            <w:r w:rsidRPr="00F24219">
              <w:rPr>
                <w:rFonts w:ascii="MS Mincho" w:hAnsi="MS Mincho" w:hint="eastAsia"/>
                <w:spacing w:val="0"/>
              </w:rPr>
              <w:t>マルチメディアAKIBA店</w:t>
            </w:r>
          </w:p>
        </w:tc>
        <w:tc>
          <w:tcPr>
            <w:tcW w:w="2773" w:type="dxa"/>
          </w:tcPr>
          <w:p w14:paraId="087AEFE0" w14:textId="0BEC605E" w:rsidR="00B64BC0" w:rsidRPr="00F24219" w:rsidRDefault="00FC2EA6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自転車所有権証明資料</w:t>
            </w:r>
          </w:p>
          <w:p w14:paraId="6F51156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4ADFC23" w14:textId="7D1CA10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E5A797C" w14:textId="77777777" w:rsidR="0031466F" w:rsidRPr="00F24219" w:rsidRDefault="0031466F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B98EC9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1356639" w14:textId="02435177" w:rsidR="00A82075" w:rsidRPr="00F24219" w:rsidRDefault="00A82075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89F7F36" w14:textId="534F371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237B7C70" w14:textId="77777777" w:rsidTr="007719CB">
        <w:tc>
          <w:tcPr>
            <w:tcW w:w="1045" w:type="dxa"/>
          </w:tcPr>
          <w:p w14:paraId="3D1A5F6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37CA034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32AA838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528562C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BED6C80" w14:textId="622B731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6847F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19C891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37EB0A6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EFBE5F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76E4A14" w14:textId="77777777" w:rsidR="0031466F" w:rsidRPr="00F24219" w:rsidRDefault="0031466F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D434AF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99E930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36685B30" w14:textId="77777777" w:rsidTr="007719CB">
        <w:tc>
          <w:tcPr>
            <w:tcW w:w="1045" w:type="dxa"/>
          </w:tcPr>
          <w:p w14:paraId="50D6D81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5D2CE81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4AB46AB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066F30C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ED065E4" w14:textId="72AECF2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E1A3C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A5431B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374EFAD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BF9EFE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8D23CE6" w14:textId="77777777" w:rsidR="0031466F" w:rsidRPr="00F24219" w:rsidRDefault="0031466F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B03934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3357F7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C900D65" w14:textId="77777777" w:rsidTr="007719CB">
        <w:tc>
          <w:tcPr>
            <w:tcW w:w="1045" w:type="dxa"/>
          </w:tcPr>
          <w:p w14:paraId="11D3207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6B90E86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127741F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042AE73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1312863" w14:textId="7CF5092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5E73DC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33AA12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5F6E58F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9D6BCBC" w14:textId="6477306C" w:rsidR="0031466F" w:rsidRPr="00F24219" w:rsidRDefault="0031466F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B899C84" w14:textId="77777777" w:rsidR="0031466F" w:rsidRPr="00F24219" w:rsidRDefault="0031466F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B458AD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5ED52D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567EBB54" w14:textId="77777777" w:rsidTr="0012344D">
        <w:tc>
          <w:tcPr>
            <w:tcW w:w="1045" w:type="dxa"/>
          </w:tcPr>
          <w:p w14:paraId="4E50783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1EEA222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6CFAF35" w14:textId="77777777" w:rsidR="00B64BC0" w:rsidRPr="00F24219" w:rsidRDefault="00B64BC0" w:rsidP="00B64BC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21C2E5C6" w14:textId="58DD878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582FE5C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4CF5A370" w14:textId="408DCF6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8BD69C" w14:textId="0AC4B51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DB4C6C2" w14:textId="2757C49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5B39E122" w14:textId="4A22195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64BC0" w:rsidRPr="00F24219" w14:paraId="7D06C62B" w14:textId="77777777" w:rsidTr="00342367">
        <w:tc>
          <w:tcPr>
            <w:tcW w:w="9362" w:type="dxa"/>
            <w:gridSpan w:val="7"/>
          </w:tcPr>
          <w:p w14:paraId="01F70851" w14:textId="41A802B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甲１１：一般社団法人華人IT企業信用協会</w:t>
            </w:r>
          </w:p>
        </w:tc>
      </w:tr>
      <w:tr w:rsidR="00B64BC0" w:rsidRPr="00F24219" w14:paraId="7A52BE02" w14:textId="77777777" w:rsidTr="007719CB">
        <w:tc>
          <w:tcPr>
            <w:tcW w:w="1045" w:type="dxa"/>
          </w:tcPr>
          <w:p w14:paraId="3BC287D2" w14:textId="07CF989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</w:t>
            </w:r>
            <w:r w:rsidRPr="00F24219">
              <w:rPr>
                <w:rFonts w:ascii="MS Mincho" w:hAnsi="MS Mincho" w:hint="eastAsia"/>
                <w:spacing w:val="0"/>
              </w:rPr>
              <w:t>１の１</w:t>
            </w:r>
          </w:p>
        </w:tc>
        <w:tc>
          <w:tcPr>
            <w:tcW w:w="1719" w:type="dxa"/>
          </w:tcPr>
          <w:p w14:paraId="30E144C7" w14:textId="666EFD1C" w:rsidR="00B64BC0" w:rsidRPr="00F24219" w:rsidRDefault="00B64BC0" w:rsidP="00B64BC0">
            <w:pPr>
              <w:rPr>
                <w:rFonts w:ascii="MS Mincho" w:hAnsi="MS Mincho"/>
                <w:lang w:eastAsia="zh-CN"/>
              </w:rPr>
            </w:pPr>
            <w:r w:rsidRPr="00F24219">
              <w:rPr>
                <w:rFonts w:ascii="MS Mincho" w:hAnsi="MS Mincho" w:hint="eastAsia"/>
              </w:rPr>
              <w:t>基本情報</w:t>
            </w:r>
          </w:p>
        </w:tc>
        <w:tc>
          <w:tcPr>
            <w:tcW w:w="674" w:type="dxa"/>
          </w:tcPr>
          <w:p w14:paraId="1BC1FD1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D1856B1" w14:textId="7C16A19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9C29A5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9A7035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0B41CF9D" w14:textId="4F68F2E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http://www.cicjp.org/</w:t>
            </w:r>
          </w:p>
          <w:p w14:paraId="76C65E8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325262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73832B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1FE781C" w14:textId="4543C6C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66C2F627" w14:textId="77777777" w:rsidTr="007719CB">
        <w:tc>
          <w:tcPr>
            <w:tcW w:w="1045" w:type="dxa"/>
          </w:tcPr>
          <w:p w14:paraId="79B586AD" w14:textId="056C93C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</w:t>
            </w:r>
            <w:r w:rsidRPr="00F24219">
              <w:rPr>
                <w:rFonts w:ascii="MS Mincho" w:hAnsi="MS Mincho" w:hint="eastAsia"/>
                <w:spacing w:val="0"/>
              </w:rPr>
              <w:t>１の２</w:t>
            </w:r>
          </w:p>
        </w:tc>
        <w:tc>
          <w:tcPr>
            <w:tcW w:w="1719" w:type="dxa"/>
          </w:tcPr>
          <w:p w14:paraId="43FC968E" w14:textId="0810A68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会員リスト（開催会議の参加者リスト）</w:t>
            </w:r>
          </w:p>
        </w:tc>
        <w:tc>
          <w:tcPr>
            <w:tcW w:w="674" w:type="dxa"/>
          </w:tcPr>
          <w:p w14:paraId="3162D4C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C289B3B" w14:textId="378AB6F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CD7F18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359089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5F9A945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839FA0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339439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9AAF55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E943507" w14:textId="1FAE2AA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2CA5CFC5" w14:textId="77777777" w:rsidTr="007719CB">
        <w:tc>
          <w:tcPr>
            <w:tcW w:w="1045" w:type="dxa"/>
          </w:tcPr>
          <w:p w14:paraId="40A977F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406BDB0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10D18BE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51F1B97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4BF74E4" w14:textId="4166120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FF4094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0148FF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03CE8F0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651DC6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D80511A" w14:textId="43C4D76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188F23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FE469F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8C159F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63255A23" w14:textId="77777777" w:rsidTr="007719CB">
        <w:tc>
          <w:tcPr>
            <w:tcW w:w="1045" w:type="dxa"/>
          </w:tcPr>
          <w:p w14:paraId="535DE78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5488198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125DC11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31C5DE9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447668C" w14:textId="0EF9CA3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235C5E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3F6F05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FCE39C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58C475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19899BC" w14:textId="2DC2349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E67D59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36FDC6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567333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F27896A" w14:textId="77777777" w:rsidTr="00977B18">
        <w:tc>
          <w:tcPr>
            <w:tcW w:w="1045" w:type="dxa"/>
          </w:tcPr>
          <w:p w14:paraId="48FF823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号　証</w:t>
            </w:r>
          </w:p>
          <w:p w14:paraId="0D343E1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83DFF33" w14:textId="77777777" w:rsidR="00B64BC0" w:rsidRPr="00F24219" w:rsidRDefault="00B64BC0" w:rsidP="00B64BC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6D74060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1717B40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03622BA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6831D84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B43B6A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FC2CC6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64BC0" w:rsidRPr="00F24219" w14:paraId="7A8A2C7C" w14:textId="77777777" w:rsidTr="00977B18">
        <w:tc>
          <w:tcPr>
            <w:tcW w:w="9362" w:type="dxa"/>
            <w:gridSpan w:val="7"/>
          </w:tcPr>
          <w:p w14:paraId="2ACFA218" w14:textId="1A850DB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甲１２：株式会社　多言語システム研究所</w:t>
            </w:r>
          </w:p>
        </w:tc>
      </w:tr>
      <w:tr w:rsidR="00B64BC0" w:rsidRPr="00F24219" w14:paraId="5D88778A" w14:textId="77777777" w:rsidTr="00977B18">
        <w:tc>
          <w:tcPr>
            <w:tcW w:w="1045" w:type="dxa"/>
          </w:tcPr>
          <w:p w14:paraId="21D992FA" w14:textId="7CBC6D9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甲１２の１</w:t>
            </w:r>
          </w:p>
        </w:tc>
        <w:tc>
          <w:tcPr>
            <w:tcW w:w="1719" w:type="dxa"/>
          </w:tcPr>
          <w:p w14:paraId="32E83319" w14:textId="068C9F4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590F1A4B" w14:textId="52A7351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3709DD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2641ED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60000D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592DE132" w14:textId="43F5494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https://e-msr.co.jp/</w:t>
            </w:r>
          </w:p>
          <w:p w14:paraId="502533D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E43E3C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D85329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9F3802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5C7BFEB2" w14:textId="77777777" w:rsidTr="00977B18">
        <w:tc>
          <w:tcPr>
            <w:tcW w:w="1045" w:type="dxa"/>
          </w:tcPr>
          <w:p w14:paraId="575ED06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6B6D24F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553081C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40F0A6C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B3A420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50419C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95DBE4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C59CBF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BF192B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D96A98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7F3B16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AEACB0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44C78A8D" w14:textId="77777777" w:rsidTr="007719CB">
        <w:tc>
          <w:tcPr>
            <w:tcW w:w="1045" w:type="dxa"/>
          </w:tcPr>
          <w:p w14:paraId="7A8F8FC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708AFCF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3A6104F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37086E3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F1844F6" w14:textId="59782E4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11A5D2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B733A3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729564B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84690E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63203FF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E8E170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C16E12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11FA72F8" w14:textId="77777777" w:rsidTr="007719CB">
        <w:tc>
          <w:tcPr>
            <w:tcW w:w="1045" w:type="dxa"/>
          </w:tcPr>
          <w:p w14:paraId="7656267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620F606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09CC3A2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7ADF69D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2F224EA" w14:textId="67ED4DF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7EE22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4B6AE0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5D5520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3B99B9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2927B5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F3F852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2E3387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766D359B" w14:textId="77777777" w:rsidTr="00977B18">
        <w:tc>
          <w:tcPr>
            <w:tcW w:w="1045" w:type="dxa"/>
          </w:tcPr>
          <w:p w14:paraId="57672DE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2C59B1B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0802AFEA" w14:textId="77777777" w:rsidR="00B64BC0" w:rsidRPr="00F24219" w:rsidRDefault="00B64BC0" w:rsidP="00B64BC0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6A236AF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BCB601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743254C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9EC45D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83F3AD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CC0403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B64BC0" w:rsidRPr="00F24219" w14:paraId="7B94C710" w14:textId="77777777" w:rsidTr="00977B18">
        <w:tc>
          <w:tcPr>
            <w:tcW w:w="9362" w:type="dxa"/>
            <w:gridSpan w:val="7"/>
          </w:tcPr>
          <w:p w14:paraId="56AE663B" w14:textId="7D6B225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 xml:space="preserve">甲１３：株式会社　天時情報システム　</w:t>
            </w:r>
          </w:p>
        </w:tc>
      </w:tr>
      <w:tr w:rsidR="00B64BC0" w:rsidRPr="00F24219" w14:paraId="743E071D" w14:textId="77777777" w:rsidTr="00977B18">
        <w:tc>
          <w:tcPr>
            <w:tcW w:w="1045" w:type="dxa"/>
          </w:tcPr>
          <w:p w14:paraId="71648BC3" w14:textId="60DF655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甲１３の１</w:t>
            </w:r>
          </w:p>
        </w:tc>
        <w:tc>
          <w:tcPr>
            <w:tcW w:w="1719" w:type="dxa"/>
          </w:tcPr>
          <w:p w14:paraId="3952A47D" w14:textId="214B36A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会社情報</w:t>
            </w:r>
          </w:p>
        </w:tc>
        <w:tc>
          <w:tcPr>
            <w:tcW w:w="674" w:type="dxa"/>
          </w:tcPr>
          <w:p w14:paraId="381E80C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DE003E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  <w:p w14:paraId="327D1193" w14:textId="1695DA2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955" w:type="dxa"/>
          </w:tcPr>
          <w:p w14:paraId="0317F6CB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9637AA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01B0FCB5" w14:textId="22027EE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https://www.ten-ji.co.jp</w:t>
            </w:r>
          </w:p>
          <w:p w14:paraId="086609C8" w14:textId="0F72863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D91FA5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0C44B6C5" w14:textId="77777777" w:rsidTr="00977B18">
        <w:tc>
          <w:tcPr>
            <w:tcW w:w="1045" w:type="dxa"/>
          </w:tcPr>
          <w:p w14:paraId="15A5A4A8" w14:textId="54C739C0" w:rsidR="00B64BC0" w:rsidRPr="00F24219" w:rsidRDefault="00B64BC0" w:rsidP="00B64BC0">
            <w:pPr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</w:rPr>
              <w:t>甲１３の２</w:t>
            </w:r>
          </w:p>
        </w:tc>
        <w:tc>
          <w:tcPr>
            <w:tcW w:w="1719" w:type="dxa"/>
          </w:tcPr>
          <w:p w14:paraId="0EAA6D9E" w14:textId="301C5B8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退職証明書</w:t>
            </w:r>
          </w:p>
        </w:tc>
        <w:tc>
          <w:tcPr>
            <w:tcW w:w="674" w:type="dxa"/>
          </w:tcPr>
          <w:p w14:paraId="075DF302" w14:textId="54C59D8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A403F7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DD054E2" w14:textId="447A0F4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2017/7/31</w:t>
            </w:r>
          </w:p>
        </w:tc>
        <w:tc>
          <w:tcPr>
            <w:tcW w:w="1340" w:type="dxa"/>
          </w:tcPr>
          <w:p w14:paraId="4C553DF7" w14:textId="7BAA0825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7D36FAB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14E3B73" w14:textId="77777777" w:rsidR="00B64BC0" w:rsidRPr="00F24219" w:rsidRDefault="00B64BC0" w:rsidP="00B64BC0">
            <w:pPr>
              <w:pStyle w:val="a5"/>
              <w:rPr>
                <w:rFonts w:ascii="MS Mincho" w:hAnsi="MS Mincho" w:hint="eastAsia"/>
                <w:spacing w:val="0"/>
              </w:rPr>
            </w:pPr>
          </w:p>
          <w:p w14:paraId="7E9EEC69" w14:textId="790C8B7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1E07DB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550F1D22" w14:textId="77777777" w:rsidTr="00977B18">
        <w:tc>
          <w:tcPr>
            <w:tcW w:w="1045" w:type="dxa"/>
          </w:tcPr>
          <w:p w14:paraId="432467C0" w14:textId="2A09EC6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甲１３の３</w:t>
            </w:r>
          </w:p>
        </w:tc>
        <w:tc>
          <w:tcPr>
            <w:tcW w:w="1719" w:type="dxa"/>
          </w:tcPr>
          <w:p w14:paraId="66AD15D4" w14:textId="7FD824D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合意書</w:t>
            </w:r>
          </w:p>
        </w:tc>
        <w:tc>
          <w:tcPr>
            <w:tcW w:w="674" w:type="dxa"/>
          </w:tcPr>
          <w:p w14:paraId="2B6E6409" w14:textId="5F42CF0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50066F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7AE653" w14:textId="309D176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2017/7/31</w:t>
            </w:r>
          </w:p>
        </w:tc>
        <w:tc>
          <w:tcPr>
            <w:tcW w:w="1340" w:type="dxa"/>
          </w:tcPr>
          <w:p w14:paraId="74E2DAC3" w14:textId="44FCC61B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3DEF582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CD488FD" w14:textId="77777777" w:rsidR="00B64BC0" w:rsidRPr="00F24219" w:rsidRDefault="00B64BC0" w:rsidP="00B64BC0">
            <w:pPr>
              <w:pStyle w:val="a5"/>
              <w:rPr>
                <w:rFonts w:ascii="MS Mincho" w:hAnsi="MS Mincho" w:hint="eastAsia"/>
                <w:spacing w:val="0"/>
              </w:rPr>
            </w:pPr>
          </w:p>
          <w:p w14:paraId="04B3619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0B46EE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22BD2EAE" w14:textId="77777777" w:rsidTr="00977B18">
        <w:tc>
          <w:tcPr>
            <w:tcW w:w="1045" w:type="dxa"/>
          </w:tcPr>
          <w:p w14:paraId="3FDD8861" w14:textId="428CE1E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甲１３の４</w:t>
            </w:r>
          </w:p>
        </w:tc>
        <w:tc>
          <w:tcPr>
            <w:tcW w:w="1719" w:type="dxa"/>
          </w:tcPr>
          <w:p w14:paraId="30C5C1B6" w14:textId="4CFF299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在職証明書</w:t>
            </w:r>
          </w:p>
        </w:tc>
        <w:tc>
          <w:tcPr>
            <w:tcW w:w="674" w:type="dxa"/>
          </w:tcPr>
          <w:p w14:paraId="37990F3F" w14:textId="119990C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5EAA9A6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7AFCE8" w14:textId="129A7F2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2017/8/31</w:t>
            </w:r>
          </w:p>
        </w:tc>
        <w:tc>
          <w:tcPr>
            <w:tcW w:w="1340" w:type="dxa"/>
          </w:tcPr>
          <w:p w14:paraId="0744FB38" w14:textId="1E822546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7C6649E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A9D0789" w14:textId="70980B2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3F0CEA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9D265F5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79E660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344E3D98" w14:textId="77777777" w:rsidTr="007719CB">
        <w:tc>
          <w:tcPr>
            <w:tcW w:w="1045" w:type="dxa"/>
          </w:tcPr>
          <w:p w14:paraId="0B3DAAE2" w14:textId="5747763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甲１３の５</w:t>
            </w:r>
          </w:p>
        </w:tc>
        <w:tc>
          <w:tcPr>
            <w:tcW w:w="1719" w:type="dxa"/>
          </w:tcPr>
          <w:p w14:paraId="57D15958" w14:textId="0BDD9BC9" w:rsidR="00B64BC0" w:rsidRPr="00F24219" w:rsidRDefault="00B64BC0" w:rsidP="00B64BC0">
            <w:pPr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</w:rPr>
              <w:t>保証書</w:t>
            </w:r>
          </w:p>
        </w:tc>
        <w:tc>
          <w:tcPr>
            <w:tcW w:w="674" w:type="dxa"/>
          </w:tcPr>
          <w:p w14:paraId="7CC230DF" w14:textId="2E91348A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55D7C7B" w14:textId="40D9E08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7D49A9" w14:textId="626450B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2017/10/6</w:t>
            </w:r>
          </w:p>
        </w:tc>
        <w:tc>
          <w:tcPr>
            <w:tcW w:w="1340" w:type="dxa"/>
          </w:tcPr>
          <w:p w14:paraId="677F9D1A" w14:textId="52B0642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0187B5A0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7922976E" w14:textId="1835B84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FEAAE0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5BADDF1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CE124D2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42A856FF" w14:textId="77777777" w:rsidTr="007719CB">
        <w:tc>
          <w:tcPr>
            <w:tcW w:w="1045" w:type="dxa"/>
          </w:tcPr>
          <w:p w14:paraId="39AAB556" w14:textId="2A049D6D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甲１３の６</w:t>
            </w:r>
          </w:p>
        </w:tc>
        <w:tc>
          <w:tcPr>
            <w:tcW w:w="1719" w:type="dxa"/>
          </w:tcPr>
          <w:p w14:paraId="64FB75B0" w14:textId="23A7A8A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業務委託費支払証明書</w:t>
            </w:r>
          </w:p>
        </w:tc>
        <w:tc>
          <w:tcPr>
            <w:tcW w:w="674" w:type="dxa"/>
          </w:tcPr>
          <w:p w14:paraId="2AA0851A" w14:textId="3B63AC6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1DDECBCA" w14:textId="6B1F124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73CB89D" w14:textId="7D674BFF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2018/2/16</w:t>
            </w:r>
          </w:p>
        </w:tc>
        <w:tc>
          <w:tcPr>
            <w:tcW w:w="1340" w:type="dxa"/>
          </w:tcPr>
          <w:p w14:paraId="3F83034D" w14:textId="1081ABB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220E2EB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F4EACAD" w14:textId="4922BAD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46615A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022778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54FD4E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45AD60D8" w14:textId="77777777" w:rsidTr="007719CB">
        <w:tc>
          <w:tcPr>
            <w:tcW w:w="1045" w:type="dxa"/>
          </w:tcPr>
          <w:p w14:paraId="240AADD4" w14:textId="5F2247F1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甲１３の７</w:t>
            </w:r>
          </w:p>
        </w:tc>
        <w:tc>
          <w:tcPr>
            <w:tcW w:w="1719" w:type="dxa"/>
          </w:tcPr>
          <w:p w14:paraId="48BB5337" w14:textId="06E6790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厳重に御忠告致します</w:t>
            </w:r>
          </w:p>
        </w:tc>
        <w:tc>
          <w:tcPr>
            <w:tcW w:w="674" w:type="dxa"/>
          </w:tcPr>
          <w:p w14:paraId="7562C2EA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5743D78" w14:textId="68DC768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7671249" w14:textId="7344A998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2018/8/7</w:t>
            </w:r>
          </w:p>
        </w:tc>
        <w:tc>
          <w:tcPr>
            <w:tcW w:w="1340" w:type="dxa"/>
          </w:tcPr>
          <w:p w14:paraId="783577B9" w14:textId="4625C620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6CBC0C0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46CCDE88" w14:textId="6B59A22C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8AF718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363EE20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572F1A7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515E70A8" w14:textId="77777777" w:rsidTr="007719CB">
        <w:tc>
          <w:tcPr>
            <w:tcW w:w="1045" w:type="dxa"/>
          </w:tcPr>
          <w:p w14:paraId="532753B4" w14:textId="0E4A8FF3" w:rsidR="0012222B" w:rsidRPr="0012222B" w:rsidRDefault="0012222B" w:rsidP="00B64BC0">
            <w:pPr>
              <w:pStyle w:val="a5"/>
              <w:rPr>
                <w:rFonts w:ascii="MS Mincho" w:eastAsia="Yu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甲１３の</w:t>
            </w:r>
            <w:r>
              <w:rPr>
                <w:rFonts w:ascii="MS Mincho" w:eastAsiaTheme="minorEastAsia" w:hAnsi="MS Mincho" w:hint="eastAsia"/>
                <w:spacing w:val="0"/>
                <w:lang w:eastAsia="zh-CN"/>
              </w:rPr>
              <w:t>·</w:t>
            </w:r>
            <w:r w:rsidRPr="002D3741">
              <w:rPr>
                <w:rFonts w:ascii="MS Mincho" w:hAnsi="MS Mincho" w:hint="eastAsia"/>
                <w:spacing w:val="0"/>
              </w:rPr>
              <w:t>８</w:t>
            </w:r>
          </w:p>
        </w:tc>
        <w:tc>
          <w:tcPr>
            <w:tcW w:w="1719" w:type="dxa"/>
          </w:tcPr>
          <w:p w14:paraId="26C2FE6D" w14:textId="082C0BB1" w:rsidR="00B64BC0" w:rsidRPr="00F24219" w:rsidRDefault="004F66F3" w:rsidP="00B64BC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陰謀</w:t>
            </w:r>
            <w:r w:rsidR="0018327A">
              <w:rPr>
                <w:rFonts w:ascii="MS Mincho" w:hAnsi="MS Mincho" w:hint="eastAsia"/>
                <w:spacing w:val="0"/>
              </w:rPr>
              <w:t>の</w:t>
            </w:r>
            <w:r>
              <w:rPr>
                <w:rFonts w:ascii="MS Mincho" w:hAnsi="MS Mincho" w:hint="eastAsia"/>
                <w:spacing w:val="0"/>
              </w:rPr>
              <w:t>メール</w:t>
            </w:r>
          </w:p>
        </w:tc>
        <w:tc>
          <w:tcPr>
            <w:tcW w:w="674" w:type="dxa"/>
          </w:tcPr>
          <w:p w14:paraId="0B10E1D1" w14:textId="4BE01ECE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21A773DE" w14:textId="21B3B9C9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014BE14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6CCC21C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06EB29F7" w14:textId="7B1746B3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06B5A95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A5B23CA" w14:textId="77777777" w:rsidR="00B64BC0" w:rsidRPr="00F24219" w:rsidRDefault="00B64BC0" w:rsidP="00B64BC0">
            <w:pPr>
              <w:pStyle w:val="a5"/>
              <w:rPr>
                <w:rFonts w:ascii="MS Mincho" w:hAnsi="MS Mincho" w:hint="eastAsia"/>
                <w:spacing w:val="0"/>
              </w:rPr>
            </w:pPr>
          </w:p>
          <w:p w14:paraId="183F7288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519946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B64BC0" w:rsidRPr="00F24219" w14:paraId="193E3BD1" w14:textId="77777777" w:rsidTr="007719CB">
        <w:tc>
          <w:tcPr>
            <w:tcW w:w="1045" w:type="dxa"/>
          </w:tcPr>
          <w:p w14:paraId="02435429" w14:textId="4B4BDD24" w:rsidR="00B64BC0" w:rsidRPr="00F24219" w:rsidRDefault="002D3741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甲１３の</w:t>
            </w:r>
            <w:r>
              <w:rPr>
                <w:rFonts w:ascii="MS Mincho" w:eastAsiaTheme="minorEastAsia" w:hAnsi="MS Mincho" w:hint="eastAsia"/>
                <w:spacing w:val="0"/>
                <w:lang w:eastAsia="zh-CN"/>
              </w:rPr>
              <w:t>·</w:t>
            </w:r>
            <w:r>
              <w:rPr>
                <w:rFonts w:ascii="MS Mincho" w:hAnsi="MS Mincho" w:hint="eastAsia"/>
                <w:spacing w:val="0"/>
              </w:rPr>
              <w:t>９</w:t>
            </w:r>
          </w:p>
        </w:tc>
        <w:tc>
          <w:tcPr>
            <w:tcW w:w="1719" w:type="dxa"/>
          </w:tcPr>
          <w:p w14:paraId="6C004D15" w14:textId="03692431" w:rsidR="00B64BC0" w:rsidRPr="00F24219" w:rsidRDefault="004F66F3" w:rsidP="00B64BC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交渉のメール</w:t>
            </w:r>
          </w:p>
        </w:tc>
        <w:tc>
          <w:tcPr>
            <w:tcW w:w="674" w:type="dxa"/>
          </w:tcPr>
          <w:p w14:paraId="499598DF" w14:textId="230200C4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29A1491" w14:textId="0B167822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C13EBD9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34BB04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780B7103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69FB76E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  <w:p w14:paraId="503EAB49" w14:textId="77777777" w:rsidR="00B64BC0" w:rsidRPr="00F24219" w:rsidRDefault="00B64BC0" w:rsidP="00B64BC0">
            <w:pPr>
              <w:pStyle w:val="a5"/>
              <w:rPr>
                <w:rFonts w:ascii="MS Mincho" w:hAnsi="MS Mincho" w:hint="eastAsia"/>
                <w:spacing w:val="0"/>
              </w:rPr>
            </w:pPr>
          </w:p>
          <w:p w14:paraId="79B5B84D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B6C6A7E" w14:textId="77777777" w:rsidR="00B64BC0" w:rsidRPr="00F24219" w:rsidRDefault="00B64BC0" w:rsidP="00B64BC0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5BC1017F" w14:textId="77777777" w:rsidTr="007719CB">
        <w:tc>
          <w:tcPr>
            <w:tcW w:w="1045" w:type="dxa"/>
          </w:tcPr>
          <w:p w14:paraId="13433F55" w14:textId="77777777" w:rsidR="00D5704B" w:rsidRPr="00F24219" w:rsidRDefault="00D5704B" w:rsidP="00D5704B">
            <w:pPr>
              <w:pStyle w:val="a5"/>
              <w:rPr>
                <w:rFonts w:ascii="MS Mincho" w:hAnsi="MS Mincho" w:hint="eastAsia"/>
                <w:spacing w:val="0"/>
              </w:rPr>
            </w:pPr>
          </w:p>
        </w:tc>
        <w:tc>
          <w:tcPr>
            <w:tcW w:w="1719" w:type="dxa"/>
          </w:tcPr>
          <w:p w14:paraId="15E16737" w14:textId="77777777" w:rsidR="00D5704B" w:rsidRDefault="00D5704B" w:rsidP="00D5704B">
            <w:pPr>
              <w:pStyle w:val="a5"/>
              <w:rPr>
                <w:rFonts w:ascii="MS Mincho" w:hAnsi="MS Mincho" w:hint="eastAsia"/>
                <w:spacing w:val="0"/>
              </w:rPr>
            </w:pPr>
          </w:p>
        </w:tc>
        <w:tc>
          <w:tcPr>
            <w:tcW w:w="674" w:type="dxa"/>
          </w:tcPr>
          <w:p w14:paraId="3FD2297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7C8DB9A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3415977" w14:textId="6419474A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D11CB5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EB2FA1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38D0BE1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123C2A2" w14:textId="77777777" w:rsidR="00D5704B" w:rsidRPr="00F24219" w:rsidRDefault="00D5704B" w:rsidP="00D5704B">
            <w:pPr>
              <w:pStyle w:val="a5"/>
              <w:rPr>
                <w:rFonts w:ascii="MS Mincho" w:hAnsi="MS Mincho" w:hint="eastAsia"/>
                <w:spacing w:val="0"/>
              </w:rPr>
            </w:pPr>
          </w:p>
          <w:p w14:paraId="53EE74B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233200C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054AEC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67A98CF2" w14:textId="77777777" w:rsidTr="00977B18">
        <w:tc>
          <w:tcPr>
            <w:tcW w:w="1045" w:type="dxa"/>
          </w:tcPr>
          <w:p w14:paraId="1291E65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023DC47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16A5BEB4" w14:textId="77777777" w:rsidR="00D5704B" w:rsidRPr="00F24219" w:rsidRDefault="00D5704B" w:rsidP="00D5704B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6F91B3D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3AD35A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66EFBC3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613F8C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73A99C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E29E10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D5704B" w:rsidRPr="00F24219" w14:paraId="4F731D1D" w14:textId="77777777" w:rsidTr="00977B18">
        <w:tc>
          <w:tcPr>
            <w:tcW w:w="9362" w:type="dxa"/>
            <w:gridSpan w:val="7"/>
          </w:tcPr>
          <w:p w14:paraId="6E9118D9" w14:textId="191FEC68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甲１４：株式会社ステッピングストーンズ</w:t>
            </w:r>
          </w:p>
        </w:tc>
      </w:tr>
      <w:tr w:rsidR="00D5704B" w:rsidRPr="00F24219" w14:paraId="47C8A2E8" w14:textId="77777777" w:rsidTr="00977B18">
        <w:tc>
          <w:tcPr>
            <w:tcW w:w="1045" w:type="dxa"/>
          </w:tcPr>
          <w:p w14:paraId="0E30CB1D" w14:textId="5407468D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甲１４の１</w:t>
            </w:r>
          </w:p>
        </w:tc>
        <w:tc>
          <w:tcPr>
            <w:tcW w:w="1719" w:type="dxa"/>
          </w:tcPr>
          <w:p w14:paraId="00ECC865" w14:textId="0FB463DE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543DAF0E" w14:textId="1BCA9941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D719F1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AF00B6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5F2E33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22035248" w14:textId="3721748F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https://www.s-ss.co.jp/</w:t>
            </w:r>
          </w:p>
          <w:p w14:paraId="7478487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580821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6E0BF1F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B4D83D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62FD85B6" w14:textId="77777777" w:rsidTr="00977B18">
        <w:tc>
          <w:tcPr>
            <w:tcW w:w="1045" w:type="dxa"/>
          </w:tcPr>
          <w:p w14:paraId="771E6E2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6574C02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4AFBBCD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3688011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1A9F5ED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F057B5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059F61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5643052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6429B4D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2F0B3F66" w14:textId="346B077E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90B461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D8BF4B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D38B17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001072B9" w14:textId="77777777" w:rsidTr="00977B18">
        <w:tc>
          <w:tcPr>
            <w:tcW w:w="1045" w:type="dxa"/>
          </w:tcPr>
          <w:p w14:paraId="76868BD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号　証</w:t>
            </w:r>
          </w:p>
          <w:p w14:paraId="22AF4F4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A8256F3" w14:textId="77777777" w:rsidR="00D5704B" w:rsidRPr="00F24219" w:rsidRDefault="00D5704B" w:rsidP="00D5704B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354E8C8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172189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31265B3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786C25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7DB8B7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C82C6C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D5704B" w:rsidRPr="00F24219" w14:paraId="39591915" w14:textId="77777777" w:rsidTr="00977B18">
        <w:tc>
          <w:tcPr>
            <w:tcW w:w="9362" w:type="dxa"/>
            <w:gridSpan w:val="7"/>
          </w:tcPr>
          <w:p w14:paraId="120DE00D" w14:textId="0CB2AC91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甲１５：スマカン株式会社</w:t>
            </w:r>
          </w:p>
        </w:tc>
      </w:tr>
      <w:tr w:rsidR="00D5704B" w:rsidRPr="00F24219" w14:paraId="22FF1152" w14:textId="77777777" w:rsidTr="00977B18">
        <w:tc>
          <w:tcPr>
            <w:tcW w:w="1045" w:type="dxa"/>
          </w:tcPr>
          <w:p w14:paraId="2A241144" w14:textId="1251235C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甲１５の１</w:t>
            </w:r>
          </w:p>
        </w:tc>
        <w:tc>
          <w:tcPr>
            <w:tcW w:w="1719" w:type="dxa"/>
          </w:tcPr>
          <w:p w14:paraId="44B72EC7" w14:textId="4236E9F1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4F3762CD" w14:textId="41921643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1AD6419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89F260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C81E0A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D9392C0" w14:textId="086097E9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https://smartcompany.jp/</w:t>
            </w:r>
          </w:p>
          <w:p w14:paraId="3DFFF47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1F5387E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292562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294A9B35" w14:textId="77777777" w:rsidTr="00977B18">
        <w:tc>
          <w:tcPr>
            <w:tcW w:w="1045" w:type="dxa"/>
          </w:tcPr>
          <w:p w14:paraId="043A9B9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576FE318" w14:textId="4E83074E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35CFFE6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0760A70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A67F77E" w14:textId="21F505BF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18E8C9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4B370D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4FEA456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69766D0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F412D6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2FBC91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105F0B8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28BBBD4C" w14:textId="77777777" w:rsidTr="00977B18">
        <w:tc>
          <w:tcPr>
            <w:tcW w:w="1045" w:type="dxa"/>
          </w:tcPr>
          <w:p w14:paraId="2F6D0B3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号　証</w:t>
            </w:r>
          </w:p>
          <w:p w14:paraId="0555018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92732EA" w14:textId="77777777" w:rsidR="00D5704B" w:rsidRPr="00F24219" w:rsidRDefault="00D5704B" w:rsidP="00D5704B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5FD9035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360F8C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5A3455D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4CDDC6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88CC68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BA875C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D5704B" w:rsidRPr="00F24219" w14:paraId="20AEEC35" w14:textId="77777777" w:rsidTr="00977B18">
        <w:tc>
          <w:tcPr>
            <w:tcW w:w="9362" w:type="dxa"/>
            <w:gridSpan w:val="7"/>
          </w:tcPr>
          <w:p w14:paraId="4559CA33" w14:textId="735A502B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甲１６：</w:t>
            </w:r>
            <w:proofErr w:type="spellStart"/>
            <w:r w:rsidRPr="00F24219">
              <w:rPr>
                <w:rFonts w:ascii="MS Mincho" w:hAnsi="MS Mincho" w:hint="eastAsia"/>
                <w:spacing w:val="0"/>
                <w:lang w:eastAsia="zh-CN"/>
              </w:rPr>
              <w:t>NeoX</w:t>
            </w:r>
            <w:proofErr w:type="spellEnd"/>
            <w:r w:rsidRPr="00F24219">
              <w:rPr>
                <w:rFonts w:ascii="MS Mincho" w:hAnsi="MS Mincho" w:hint="eastAsia"/>
                <w:spacing w:val="0"/>
                <w:lang w:eastAsia="zh-CN"/>
              </w:rPr>
              <w:t>株式会社</w:t>
            </w:r>
          </w:p>
        </w:tc>
      </w:tr>
      <w:tr w:rsidR="00D5704B" w:rsidRPr="00F24219" w14:paraId="344DEC0C" w14:textId="77777777" w:rsidTr="00977B18">
        <w:tc>
          <w:tcPr>
            <w:tcW w:w="1045" w:type="dxa"/>
          </w:tcPr>
          <w:p w14:paraId="71A87362" w14:textId="1D4A82FA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甲１６の１</w:t>
            </w:r>
          </w:p>
        </w:tc>
        <w:tc>
          <w:tcPr>
            <w:tcW w:w="1719" w:type="dxa"/>
          </w:tcPr>
          <w:p w14:paraId="665F7767" w14:textId="281CA9C3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4D67199D" w14:textId="12B8D399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74E694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629F9C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35FFC1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3AB3AD19" w14:textId="64E0A342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https://www.neox-inc.com/</w:t>
            </w:r>
          </w:p>
          <w:p w14:paraId="7D03DCC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1A047153" w14:textId="61CFD3F9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77C3D7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6EB5071B" w14:textId="77777777" w:rsidTr="00977B18">
        <w:tc>
          <w:tcPr>
            <w:tcW w:w="1045" w:type="dxa"/>
          </w:tcPr>
          <w:p w14:paraId="77E8A3C8" w14:textId="5E38DEA4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甲１６の</w:t>
            </w:r>
            <w:r>
              <w:rPr>
                <w:rFonts w:ascii="MS Mincho" w:hAnsi="MS Mincho"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32E016E9" w14:textId="424AB962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ブラック企業グループへサポートするため　虚偽告訴</w:t>
            </w:r>
          </w:p>
        </w:tc>
        <w:tc>
          <w:tcPr>
            <w:tcW w:w="674" w:type="dxa"/>
          </w:tcPr>
          <w:p w14:paraId="252B4991" w14:textId="77777777" w:rsidR="00D5704B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9DBA7CF" w14:textId="0FBB72AE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AC18EC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E8E8B2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5E94B06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93FE55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34DFB7E" w14:textId="38C16A4E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6F17FE6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D7D5FD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DD27A9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272CE1FD" w14:textId="77777777" w:rsidTr="00977B18">
        <w:tc>
          <w:tcPr>
            <w:tcW w:w="1045" w:type="dxa"/>
          </w:tcPr>
          <w:p w14:paraId="2D08D09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463666E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013EAD6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5C90235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30167B0B" w14:textId="20A873EF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97B27A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4ACA5D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7974670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1A12AC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1EF390E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109C72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E629B6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7F0425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2457717F" w14:textId="77777777" w:rsidTr="006E5221">
        <w:tc>
          <w:tcPr>
            <w:tcW w:w="1045" w:type="dxa"/>
          </w:tcPr>
          <w:p w14:paraId="13C51A2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0B899C1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9370317" w14:textId="77777777" w:rsidR="00D5704B" w:rsidRPr="00F24219" w:rsidRDefault="00D5704B" w:rsidP="00D5704B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0E7E5B2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07CB4A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6B2C16D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574B5E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972641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4776B2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D5704B" w:rsidRPr="00F24219" w14:paraId="116B01BF" w14:textId="77777777" w:rsidTr="006E5221">
        <w:tc>
          <w:tcPr>
            <w:tcW w:w="9362" w:type="dxa"/>
            <w:gridSpan w:val="7"/>
          </w:tcPr>
          <w:p w14:paraId="49A9C803" w14:textId="68CA47F3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甲１７：株式会社　スカイテック</w:t>
            </w:r>
          </w:p>
        </w:tc>
      </w:tr>
      <w:tr w:rsidR="00D5704B" w:rsidRPr="00F24219" w14:paraId="3D30255C" w14:textId="77777777" w:rsidTr="006E5221">
        <w:tc>
          <w:tcPr>
            <w:tcW w:w="1045" w:type="dxa"/>
          </w:tcPr>
          <w:p w14:paraId="512EAA04" w14:textId="6B2D5F3C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甲１７の１</w:t>
            </w:r>
          </w:p>
        </w:tc>
        <w:tc>
          <w:tcPr>
            <w:tcW w:w="1719" w:type="dxa"/>
          </w:tcPr>
          <w:p w14:paraId="063D4D0C" w14:textId="355515E5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3361E31A" w14:textId="5106E4EA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D522E7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4CE6DA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E510C8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665BBDF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https://www.sky-tech.co.jp/</w:t>
            </w:r>
          </w:p>
          <w:p w14:paraId="5768A45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6474954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790E864" w14:textId="4FDAA58C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23D41415" w14:textId="77777777" w:rsidTr="006E5221">
        <w:tc>
          <w:tcPr>
            <w:tcW w:w="1045" w:type="dxa"/>
          </w:tcPr>
          <w:p w14:paraId="7B161CE0" w14:textId="679CC162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甲１７の２</w:t>
            </w:r>
          </w:p>
        </w:tc>
        <w:tc>
          <w:tcPr>
            <w:tcW w:w="1719" w:type="dxa"/>
          </w:tcPr>
          <w:p w14:paraId="1A5EB124" w14:textId="2F602511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IT人材会社、技術者経歴を偽装か　「全部ウソ」証言も</w:t>
            </w:r>
            <w:r w:rsidRPr="00F24219">
              <w:rPr>
                <w:rFonts w:ascii="MS Mincho" w:hAnsi="MS Mincho"/>
                <w:spacing w:val="0"/>
              </w:rPr>
              <w:t xml:space="preserve"> </w:t>
            </w:r>
          </w:p>
        </w:tc>
        <w:tc>
          <w:tcPr>
            <w:tcW w:w="674" w:type="dxa"/>
          </w:tcPr>
          <w:p w14:paraId="4FF3E019" w14:textId="15D1F2F9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9E8F7B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9744979" w14:textId="5454F230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2020/8/28</w:t>
            </w:r>
          </w:p>
        </w:tc>
        <w:tc>
          <w:tcPr>
            <w:tcW w:w="1340" w:type="dxa"/>
          </w:tcPr>
          <w:p w14:paraId="5D339BEB" w14:textId="63D64D4B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朝日新聞デジタル</w:t>
            </w:r>
          </w:p>
        </w:tc>
        <w:tc>
          <w:tcPr>
            <w:tcW w:w="2773" w:type="dxa"/>
          </w:tcPr>
          <w:p w14:paraId="46DB88FC" w14:textId="6EC88480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https://www.asahi.com/articles/ASN8W75QBN8WUTIL01C.html?iref=pc_photo_gallery_bottom</w:t>
            </w:r>
          </w:p>
          <w:p w14:paraId="6F2314D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FE29DFF" w14:textId="5735948D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0A4631D4" w14:textId="77777777" w:rsidTr="00977B18">
        <w:tc>
          <w:tcPr>
            <w:tcW w:w="1045" w:type="dxa"/>
          </w:tcPr>
          <w:p w14:paraId="1265BBDD" w14:textId="55D5CF3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甲１７の</w:t>
            </w:r>
            <w:r>
              <w:rPr>
                <w:rFonts w:ascii="MS Mincho" w:hAnsi="MS Mincho"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63E4D36B" w14:textId="72688FC4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有料の技能教育</w:t>
            </w:r>
          </w:p>
        </w:tc>
        <w:tc>
          <w:tcPr>
            <w:tcW w:w="674" w:type="dxa"/>
          </w:tcPr>
          <w:p w14:paraId="00080C67" w14:textId="043986F9" w:rsidR="00D5704B" w:rsidRPr="00F24219" w:rsidRDefault="00D5704B" w:rsidP="00D5704B">
            <w:pPr>
              <w:pStyle w:val="a5"/>
              <w:rPr>
                <w:rFonts w:ascii="MS Mincho" w:hAnsi="MS Mincho" w:hint="eastAsia"/>
                <w:spacing w:val="0"/>
              </w:rPr>
            </w:pPr>
          </w:p>
          <w:p w14:paraId="5C8F8A4F" w14:textId="4FD08D21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9B9DBC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A3059E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0EC3104C" w14:textId="58D4B259" w:rsidR="00D5704B" w:rsidRPr="00F24219" w:rsidRDefault="00D5704B" w:rsidP="00D5704B">
            <w:pPr>
              <w:pStyle w:val="a5"/>
              <w:rPr>
                <w:rFonts w:ascii="MS Mincho" w:hAnsi="MS Mincho" w:hint="eastAsia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認可証？</w:t>
            </w:r>
          </w:p>
          <w:p w14:paraId="6C54E48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FD04D1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6BF59DC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8B2B13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52A0D09B" w14:textId="77777777" w:rsidTr="00977B18">
        <w:tc>
          <w:tcPr>
            <w:tcW w:w="1045" w:type="dxa"/>
          </w:tcPr>
          <w:p w14:paraId="143F6A9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5FE820E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3EFD8FC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2080FA3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674425A6" w14:textId="0F0BE9AC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C652D5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088585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57102F3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22F058F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9923C4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9B2BCC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900113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66DEFBA4" w14:textId="77777777" w:rsidTr="00977B18">
        <w:tc>
          <w:tcPr>
            <w:tcW w:w="1045" w:type="dxa"/>
          </w:tcPr>
          <w:p w14:paraId="2CD853D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0215817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6DAFF36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121891B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E14F067" w14:textId="539B5D1E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457530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519C39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0A502BD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0AF2FE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1BCC6A8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3871FFC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86D5EE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315A8422" w14:textId="77777777" w:rsidTr="007E0283">
        <w:tc>
          <w:tcPr>
            <w:tcW w:w="1045" w:type="dxa"/>
          </w:tcPr>
          <w:p w14:paraId="45C5311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号　証</w:t>
            </w:r>
          </w:p>
          <w:p w14:paraId="38F8D8F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DA8F3AB" w14:textId="77777777" w:rsidR="00D5704B" w:rsidRPr="00F24219" w:rsidRDefault="00D5704B" w:rsidP="00D5704B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1598C2D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0774BC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1BA4034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E1F057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721D9C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8ABC96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D5704B" w:rsidRPr="00F24219" w14:paraId="26842015" w14:textId="77777777" w:rsidTr="007E0283">
        <w:tc>
          <w:tcPr>
            <w:tcW w:w="9362" w:type="dxa"/>
            <w:gridSpan w:val="7"/>
          </w:tcPr>
          <w:p w14:paraId="788BCEA9" w14:textId="4F6CCBAC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甲１８：株式会社NAP</w:t>
            </w:r>
          </w:p>
        </w:tc>
      </w:tr>
      <w:tr w:rsidR="00D5704B" w:rsidRPr="00F24219" w14:paraId="2D49D725" w14:textId="77777777" w:rsidTr="007E0283">
        <w:tc>
          <w:tcPr>
            <w:tcW w:w="1045" w:type="dxa"/>
          </w:tcPr>
          <w:p w14:paraId="35CF94AE" w14:textId="1A8EF4B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甲１８の１</w:t>
            </w:r>
          </w:p>
        </w:tc>
        <w:tc>
          <w:tcPr>
            <w:tcW w:w="1719" w:type="dxa"/>
          </w:tcPr>
          <w:p w14:paraId="7787A2E3" w14:textId="5EC6EDDA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4CCBFBD2" w14:textId="2F2DC754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888826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7FF7E7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FA354E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7FDDCB2" w14:textId="70192B0D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http://www.nap-japan.net/</w:t>
            </w:r>
          </w:p>
          <w:p w14:paraId="01084EE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3898371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2867B4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C33E0F4" w14:textId="61C743E5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13FF70EC" w14:textId="77777777" w:rsidTr="00977B18">
        <w:tc>
          <w:tcPr>
            <w:tcW w:w="1045" w:type="dxa"/>
          </w:tcPr>
          <w:p w14:paraId="0952A8A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431CD32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7CBCF39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77DA0ED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3DD59C2" w14:textId="03795636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DC9321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A940C5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60ECF6F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DCB0EA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1FF4F2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2CAAAAA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A62310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2DA12826" w14:textId="77777777" w:rsidTr="00977B18">
        <w:tc>
          <w:tcPr>
            <w:tcW w:w="1045" w:type="dxa"/>
          </w:tcPr>
          <w:p w14:paraId="76D3784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29B96C5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551B8A0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1C8C1CC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97F3DAC" w14:textId="46396C31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16DBC1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9D47DB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23F8627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AE6B18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F3514E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7E7AF6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1E408E5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05D3F2EC" w14:textId="77777777" w:rsidTr="00E76320">
        <w:tc>
          <w:tcPr>
            <w:tcW w:w="1045" w:type="dxa"/>
          </w:tcPr>
          <w:p w14:paraId="3A423EE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1A73F35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D4B3F1F" w14:textId="77777777" w:rsidR="00D5704B" w:rsidRPr="00F24219" w:rsidRDefault="00D5704B" w:rsidP="00D5704B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7AC1856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D27345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1410579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51FDB95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DBC04E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11460D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D5704B" w:rsidRPr="00F24219" w14:paraId="39FE99F5" w14:textId="77777777" w:rsidTr="00E76320">
        <w:tc>
          <w:tcPr>
            <w:tcW w:w="9362" w:type="dxa"/>
            <w:gridSpan w:val="7"/>
          </w:tcPr>
          <w:p w14:paraId="2F1B00E8" w14:textId="7F83CCD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甲１９：株式会社東</w:t>
            </w:r>
            <w:r w:rsidRPr="00F24219">
              <w:rPr>
                <w:rFonts w:ascii="MS Mincho" w:hAnsi="MS Mincho" w:hint="eastAsia"/>
                <w:spacing w:val="0"/>
              </w:rPr>
              <w:t>来</w:t>
            </w:r>
          </w:p>
        </w:tc>
      </w:tr>
      <w:tr w:rsidR="00D5704B" w:rsidRPr="00F24219" w14:paraId="1EE34A0C" w14:textId="77777777" w:rsidTr="00E76320">
        <w:tc>
          <w:tcPr>
            <w:tcW w:w="1045" w:type="dxa"/>
          </w:tcPr>
          <w:p w14:paraId="7765261A" w14:textId="069D2429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甲１</w:t>
            </w:r>
            <w:r w:rsidRPr="00F24219">
              <w:rPr>
                <w:rFonts w:ascii="MS Mincho" w:hAnsi="MS Mincho" w:hint="eastAsia"/>
                <w:spacing w:val="0"/>
              </w:rPr>
              <w:t>９</w:t>
            </w:r>
            <w:r w:rsidRPr="00F24219">
              <w:rPr>
                <w:rFonts w:ascii="MS Mincho" w:hAnsi="MS Mincho" w:hint="eastAsia"/>
                <w:spacing w:val="0"/>
                <w:lang w:eastAsia="zh-CN"/>
              </w:rPr>
              <w:t>の１</w:t>
            </w:r>
          </w:p>
        </w:tc>
        <w:tc>
          <w:tcPr>
            <w:tcW w:w="1719" w:type="dxa"/>
          </w:tcPr>
          <w:p w14:paraId="7E73B0B9" w14:textId="545AD195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046E068E" w14:textId="7E78AA16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BFE15C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D975DB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2F34C8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6ACC04CD" w14:textId="2B87329B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https://www.tourai.co.jp/</w:t>
            </w:r>
          </w:p>
          <w:p w14:paraId="5E82E2D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E45B64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36E05D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357116B4" w14:textId="77777777" w:rsidTr="00977B18">
        <w:tc>
          <w:tcPr>
            <w:tcW w:w="1045" w:type="dxa"/>
          </w:tcPr>
          <w:p w14:paraId="3551A8D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18C7E69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2A1B18C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6C915F3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7E56966" w14:textId="1FFF405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709394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7E7671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E53FE4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174EDE3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7B0619D" w14:textId="4270D19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D25739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136A680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424738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58528803" w14:textId="77777777" w:rsidTr="006E5221">
        <w:tc>
          <w:tcPr>
            <w:tcW w:w="1045" w:type="dxa"/>
          </w:tcPr>
          <w:p w14:paraId="41B6B65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号　証</w:t>
            </w:r>
          </w:p>
          <w:p w14:paraId="197DB93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073740C3" w14:textId="77777777" w:rsidR="00D5704B" w:rsidRPr="00F24219" w:rsidRDefault="00D5704B" w:rsidP="00D5704B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6DBC1AC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45C4F5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445D5B0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C7B11B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864377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B14FE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D5704B" w:rsidRPr="00F24219" w14:paraId="2905EEAD" w14:textId="77777777" w:rsidTr="006E5221">
        <w:tc>
          <w:tcPr>
            <w:tcW w:w="9362" w:type="dxa"/>
            <w:gridSpan w:val="7"/>
          </w:tcPr>
          <w:p w14:paraId="7138BF0B" w14:textId="15B4982A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甲２０：ベリーベスト法律事務所</w:t>
            </w:r>
          </w:p>
        </w:tc>
      </w:tr>
      <w:tr w:rsidR="00D5704B" w:rsidRPr="00F24219" w14:paraId="3C226A66" w14:textId="77777777" w:rsidTr="006E5221">
        <w:tc>
          <w:tcPr>
            <w:tcW w:w="1045" w:type="dxa"/>
          </w:tcPr>
          <w:p w14:paraId="63A2290E" w14:textId="08A1C7D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甲２０の１</w:t>
            </w:r>
          </w:p>
        </w:tc>
        <w:tc>
          <w:tcPr>
            <w:tcW w:w="1719" w:type="dxa"/>
          </w:tcPr>
          <w:p w14:paraId="5F0DDF7E" w14:textId="377F6478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</w:rPr>
              <w:t>事務所情報</w:t>
            </w:r>
          </w:p>
        </w:tc>
        <w:tc>
          <w:tcPr>
            <w:tcW w:w="674" w:type="dxa"/>
          </w:tcPr>
          <w:p w14:paraId="6CB7D5E9" w14:textId="5CED7204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63963FB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16EA8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8302CD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5FB7245D" w14:textId="62441B0E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https://www.vbest.jp/</w:t>
            </w:r>
          </w:p>
          <w:p w14:paraId="65233B6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272348A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7B09048" w14:textId="041E02CA" w:rsidR="00D5704B" w:rsidRPr="00F24219" w:rsidRDefault="00D5704B" w:rsidP="00D5704B">
            <w:pPr>
              <w:rPr>
                <w:rFonts w:ascii="MS Mincho" w:hAnsi="MS Mincho"/>
              </w:rPr>
            </w:pPr>
          </w:p>
        </w:tc>
        <w:tc>
          <w:tcPr>
            <w:tcW w:w="856" w:type="dxa"/>
          </w:tcPr>
          <w:p w14:paraId="4B9C096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58C6C918" w14:textId="77777777" w:rsidTr="006E5221">
        <w:tc>
          <w:tcPr>
            <w:tcW w:w="1045" w:type="dxa"/>
          </w:tcPr>
          <w:p w14:paraId="0F588FB1" w14:textId="555382A0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甲２０の２</w:t>
            </w:r>
          </w:p>
        </w:tc>
        <w:tc>
          <w:tcPr>
            <w:tcW w:w="1719" w:type="dxa"/>
          </w:tcPr>
          <w:p w14:paraId="538D3B76" w14:textId="613AB238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通知書</w:t>
            </w:r>
          </w:p>
        </w:tc>
        <w:tc>
          <w:tcPr>
            <w:tcW w:w="674" w:type="dxa"/>
          </w:tcPr>
          <w:p w14:paraId="137AD4E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55CFB4F" w14:textId="6A467E01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21B25B" w14:textId="2D5CCF45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2018/10/16</w:t>
            </w:r>
          </w:p>
        </w:tc>
        <w:tc>
          <w:tcPr>
            <w:tcW w:w="1340" w:type="dxa"/>
          </w:tcPr>
          <w:p w14:paraId="36C430CA" w14:textId="5C885AEA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ベリーベスト法律事務所弁護士内井健之</w:t>
            </w:r>
          </w:p>
        </w:tc>
        <w:tc>
          <w:tcPr>
            <w:tcW w:w="2773" w:type="dxa"/>
          </w:tcPr>
          <w:p w14:paraId="76149C7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FC3A32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F56D6D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217E22B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CCDA72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8935F9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65D01416" w14:textId="77777777" w:rsidTr="00977B18">
        <w:tc>
          <w:tcPr>
            <w:tcW w:w="1045" w:type="dxa"/>
          </w:tcPr>
          <w:p w14:paraId="3E2FED52" w14:textId="48FA92EE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甲２０の３</w:t>
            </w:r>
          </w:p>
        </w:tc>
        <w:tc>
          <w:tcPr>
            <w:tcW w:w="1719" w:type="dxa"/>
          </w:tcPr>
          <w:p w14:paraId="4FB02566" w14:textId="10133193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弁護士　内井　健之</w:t>
            </w:r>
          </w:p>
        </w:tc>
        <w:tc>
          <w:tcPr>
            <w:tcW w:w="674" w:type="dxa"/>
          </w:tcPr>
          <w:p w14:paraId="2B12B167" w14:textId="510EC503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3397A641" w14:textId="072C9224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D1CA2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A4613E4" w14:textId="2B43AD41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53EF1AC3" w14:textId="7E2C0433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https://www.nichibenren.or.jp</w:t>
            </w:r>
          </w:p>
          <w:p w14:paraId="0A707FBE" w14:textId="595F3E2B" w:rsidR="00D5704B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35E0EBD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D75C8C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AA34D0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4037F188" w14:textId="77777777" w:rsidTr="00977B18">
        <w:tc>
          <w:tcPr>
            <w:tcW w:w="1045" w:type="dxa"/>
          </w:tcPr>
          <w:p w14:paraId="03E6FA1B" w14:textId="0E814E9B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甲２０の４</w:t>
            </w:r>
          </w:p>
        </w:tc>
        <w:tc>
          <w:tcPr>
            <w:tcW w:w="1719" w:type="dxa"/>
          </w:tcPr>
          <w:p w14:paraId="4F158299" w14:textId="1F057D4C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弁護士　萩原　達也</w:t>
            </w:r>
          </w:p>
        </w:tc>
        <w:tc>
          <w:tcPr>
            <w:tcW w:w="674" w:type="dxa"/>
          </w:tcPr>
          <w:p w14:paraId="04C8CE52" w14:textId="115CAB94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FD7B248" w14:textId="269FE4A6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0DF65F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557D7ED" w14:textId="25251D75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0AA9708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https://www.nichibenren.or.jp</w:t>
            </w:r>
          </w:p>
          <w:p w14:paraId="0BD697E7" w14:textId="10C45706" w:rsidR="00D5704B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74B325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221CB08C" w14:textId="2F85077E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1ADB65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3D943869" w14:textId="77777777" w:rsidTr="00977B18">
        <w:tc>
          <w:tcPr>
            <w:tcW w:w="1045" w:type="dxa"/>
          </w:tcPr>
          <w:p w14:paraId="4810BF9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4591DAA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62949A0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79E6D88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77EA66B" w14:textId="280EDF1C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0C3179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76D931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5D92041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67B5210E" w14:textId="6D51F1E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BBA253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2AC1F14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1B1986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5306B6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7A1D33BB" w14:textId="77777777" w:rsidTr="006E5221">
        <w:tc>
          <w:tcPr>
            <w:tcW w:w="1045" w:type="dxa"/>
          </w:tcPr>
          <w:p w14:paraId="158677A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62A9C2D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5A3DB1E" w14:textId="77777777" w:rsidR="00D5704B" w:rsidRPr="00F24219" w:rsidRDefault="00D5704B" w:rsidP="00D5704B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1A19C5C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9C5E9E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68ABA8C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C777E7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F3A70D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007E65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D5704B" w:rsidRPr="00F24219" w14:paraId="0B2F57F3" w14:textId="77777777" w:rsidTr="006E5221">
        <w:tc>
          <w:tcPr>
            <w:tcW w:w="9362" w:type="dxa"/>
            <w:gridSpan w:val="7"/>
          </w:tcPr>
          <w:p w14:paraId="4D5684BE" w14:textId="012E4772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 xml:space="preserve">甲２１：ネクサステクノロジー株式会社　</w:t>
            </w:r>
          </w:p>
        </w:tc>
      </w:tr>
      <w:tr w:rsidR="00D5704B" w:rsidRPr="00F24219" w14:paraId="7ADE8862" w14:textId="77777777" w:rsidTr="006E5221">
        <w:tc>
          <w:tcPr>
            <w:tcW w:w="1045" w:type="dxa"/>
          </w:tcPr>
          <w:p w14:paraId="324DC079" w14:textId="3CB6F282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甲２１の１</w:t>
            </w:r>
          </w:p>
        </w:tc>
        <w:tc>
          <w:tcPr>
            <w:tcW w:w="1719" w:type="dxa"/>
          </w:tcPr>
          <w:p w14:paraId="6BDDA876" w14:textId="5C0C079A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30CFE442" w14:textId="0F5F0F5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3274724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850A70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925330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7322775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http://www.inexus.co.jp/</w:t>
            </w:r>
          </w:p>
          <w:p w14:paraId="0C4842F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3429D45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3C515B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3C8AEEDB" w14:textId="77777777" w:rsidTr="006E5221">
        <w:tc>
          <w:tcPr>
            <w:tcW w:w="1045" w:type="dxa"/>
          </w:tcPr>
          <w:p w14:paraId="46230A51" w14:textId="3C2F2400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甲２１の２</w:t>
            </w:r>
          </w:p>
        </w:tc>
        <w:tc>
          <w:tcPr>
            <w:tcW w:w="1719" w:type="dxa"/>
          </w:tcPr>
          <w:p w14:paraId="494FA2DC" w14:textId="486F89A8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雇用契約書</w:t>
            </w:r>
          </w:p>
        </w:tc>
        <w:tc>
          <w:tcPr>
            <w:tcW w:w="674" w:type="dxa"/>
          </w:tcPr>
          <w:p w14:paraId="02DDA805" w14:textId="1B73A24B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C8381A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C1212E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C6CF976" w14:textId="0573ACD5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ネクサステクノロジー株式会社</w:t>
            </w:r>
          </w:p>
        </w:tc>
        <w:tc>
          <w:tcPr>
            <w:tcW w:w="2773" w:type="dxa"/>
          </w:tcPr>
          <w:p w14:paraId="0BAAF9A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3937318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157345E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24CBA0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48990F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0FC68FDD" w14:textId="77777777" w:rsidTr="007719CB">
        <w:tc>
          <w:tcPr>
            <w:tcW w:w="1045" w:type="dxa"/>
          </w:tcPr>
          <w:p w14:paraId="2A06400C" w14:textId="246A9853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甲２１の</w:t>
            </w:r>
            <w:r w:rsidRPr="00F24219">
              <w:rPr>
                <w:rFonts w:ascii="MS Mincho" w:hAnsi="MS Mincho" w:hint="eastAsia"/>
                <w:spacing w:val="0"/>
                <w:lang w:eastAsia="zh-CN"/>
              </w:rPr>
              <w:t>·</w:t>
            </w:r>
            <w:r w:rsidRPr="00F24219">
              <w:rPr>
                <w:rFonts w:ascii="MS Mincho" w:hAnsi="MS Mincho"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4CD3D0EB" w14:textId="2009E0EA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雇用契約書</w:t>
            </w:r>
          </w:p>
        </w:tc>
        <w:tc>
          <w:tcPr>
            <w:tcW w:w="674" w:type="dxa"/>
          </w:tcPr>
          <w:p w14:paraId="3606217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502A8ED" w14:textId="243F7FE5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21778F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9889916" w14:textId="41BA0B32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ネクサステクノロジー株式会社</w:t>
            </w:r>
          </w:p>
        </w:tc>
        <w:tc>
          <w:tcPr>
            <w:tcW w:w="2773" w:type="dxa"/>
          </w:tcPr>
          <w:p w14:paraId="331A329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F1449E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1864552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6865B66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113CDB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1F352E27" w14:textId="77777777" w:rsidTr="007719CB">
        <w:tc>
          <w:tcPr>
            <w:tcW w:w="1045" w:type="dxa"/>
          </w:tcPr>
          <w:p w14:paraId="34DCF12F" w14:textId="2BA92159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甲２１の４</w:t>
            </w:r>
          </w:p>
        </w:tc>
        <w:tc>
          <w:tcPr>
            <w:tcW w:w="1719" w:type="dxa"/>
          </w:tcPr>
          <w:p w14:paraId="1B1D6554" w14:textId="3CD22233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交渉メール</w:t>
            </w:r>
          </w:p>
        </w:tc>
        <w:tc>
          <w:tcPr>
            <w:tcW w:w="674" w:type="dxa"/>
          </w:tcPr>
          <w:p w14:paraId="3B10DD61" w14:textId="1C30D18D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1C50568" w14:textId="110993E1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6D41F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088A31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377AD6B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E8BD1E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500067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64E61EB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B365A5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590FB33E" w14:textId="77777777" w:rsidTr="007719CB">
        <w:tc>
          <w:tcPr>
            <w:tcW w:w="1045" w:type="dxa"/>
          </w:tcPr>
          <w:p w14:paraId="56EF190E" w14:textId="5570D8D1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甲２１の５</w:t>
            </w:r>
          </w:p>
        </w:tc>
        <w:tc>
          <w:tcPr>
            <w:tcW w:w="1719" w:type="dxa"/>
          </w:tcPr>
          <w:p w14:paraId="2DA1120B" w14:textId="63701763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6月給与明細孫樹斌</w:t>
            </w:r>
          </w:p>
        </w:tc>
        <w:tc>
          <w:tcPr>
            <w:tcW w:w="674" w:type="dxa"/>
          </w:tcPr>
          <w:p w14:paraId="4C62E72E" w14:textId="518BFD30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173DEF50" w14:textId="094BBF95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12963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A18D69A" w14:textId="194C5043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ネクサステクノロジー株式会社</w:t>
            </w:r>
          </w:p>
        </w:tc>
        <w:tc>
          <w:tcPr>
            <w:tcW w:w="2773" w:type="dxa"/>
          </w:tcPr>
          <w:p w14:paraId="3A0171E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647A616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5F8CEF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5EDB50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1B459FC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4190AF45" w14:textId="77777777" w:rsidTr="007719CB">
        <w:tc>
          <w:tcPr>
            <w:tcW w:w="1045" w:type="dxa"/>
          </w:tcPr>
          <w:p w14:paraId="22C4EB82" w14:textId="360F03FA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甲２１の６</w:t>
            </w:r>
          </w:p>
        </w:tc>
        <w:tc>
          <w:tcPr>
            <w:tcW w:w="1719" w:type="dxa"/>
          </w:tcPr>
          <w:p w14:paraId="778BA53A" w14:textId="6885B2EC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源泉徴収票</w:t>
            </w:r>
          </w:p>
        </w:tc>
        <w:tc>
          <w:tcPr>
            <w:tcW w:w="674" w:type="dxa"/>
          </w:tcPr>
          <w:p w14:paraId="529A046C" w14:textId="6D2A2376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34E9B74" w14:textId="79A87E32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9AE94D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991FFC8" w14:textId="1FAFDEAD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ネクサステクノロジー株式会社</w:t>
            </w:r>
          </w:p>
        </w:tc>
        <w:tc>
          <w:tcPr>
            <w:tcW w:w="2773" w:type="dxa"/>
          </w:tcPr>
          <w:p w14:paraId="4FFE31A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65C2FC3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45317E3" w14:textId="425DB80E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206AB62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10E948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764655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252618A0" w14:textId="77777777" w:rsidTr="007719CB">
        <w:tc>
          <w:tcPr>
            <w:tcW w:w="1045" w:type="dxa"/>
          </w:tcPr>
          <w:p w14:paraId="22C3ABB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47A0728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5FEFDD2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1005496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156DBCA" w14:textId="35DE2C38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C3AD56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819EEE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2753297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3C6AEB96" w14:textId="38DB893B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92C6EB4" w14:textId="40BFD4A5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1A4D943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6CDCB12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5EE813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9DED88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48E9A8F6" w14:textId="77777777" w:rsidTr="007719CB">
        <w:tc>
          <w:tcPr>
            <w:tcW w:w="1045" w:type="dxa"/>
          </w:tcPr>
          <w:p w14:paraId="4EDF2B8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6294F1A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2B7598B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5971B1D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70805FD" w14:textId="79BFCEB4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9DA7EB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E3C417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4E69D48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D0B836E" w14:textId="189FDA2B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78150E1" w14:textId="2D3AAB8A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3ED3862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DBDEFD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8A77BC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C4407B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52312794" w14:textId="77777777" w:rsidTr="004D2B72">
        <w:tc>
          <w:tcPr>
            <w:tcW w:w="1045" w:type="dxa"/>
          </w:tcPr>
          <w:p w14:paraId="1BB4645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727A55A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5A344DF7" w14:textId="77777777" w:rsidR="00D5704B" w:rsidRPr="00F24219" w:rsidRDefault="00D5704B" w:rsidP="00D5704B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239FF16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9FC826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7723E45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6FCA50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554682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622C226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D5704B" w:rsidRPr="00F24219" w14:paraId="1888F09C" w14:textId="77777777" w:rsidTr="004D2B72">
        <w:tc>
          <w:tcPr>
            <w:tcW w:w="9362" w:type="dxa"/>
            <w:gridSpan w:val="7"/>
          </w:tcPr>
          <w:p w14:paraId="42C84842" w14:textId="60D222E1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甲２２：アイテックジャパン株式会社</w:t>
            </w:r>
          </w:p>
        </w:tc>
      </w:tr>
      <w:tr w:rsidR="00D5704B" w:rsidRPr="00F24219" w14:paraId="765C83CD" w14:textId="77777777" w:rsidTr="004D2B72">
        <w:tc>
          <w:tcPr>
            <w:tcW w:w="1045" w:type="dxa"/>
          </w:tcPr>
          <w:p w14:paraId="588341F9" w14:textId="4D08D473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甲２２の１</w:t>
            </w:r>
          </w:p>
        </w:tc>
        <w:tc>
          <w:tcPr>
            <w:tcW w:w="1719" w:type="dxa"/>
          </w:tcPr>
          <w:p w14:paraId="3E86DB3A" w14:textId="6E1FE6EB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31A82A77" w14:textId="6BDA848C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1B71D60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92C5FE5" w14:textId="6E6D437B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667CB7A" w14:textId="07808D3C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アイテックジャパン株式会社</w:t>
            </w:r>
          </w:p>
        </w:tc>
        <w:tc>
          <w:tcPr>
            <w:tcW w:w="2773" w:type="dxa"/>
          </w:tcPr>
          <w:p w14:paraId="46F5E7C1" w14:textId="7F6C834A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http://www.itec-japan.co.jp</w:t>
            </w:r>
          </w:p>
          <w:p w14:paraId="46E9017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3E93B3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592A8A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4B182394" w14:textId="77777777" w:rsidTr="004D2B72">
        <w:tc>
          <w:tcPr>
            <w:tcW w:w="1045" w:type="dxa"/>
          </w:tcPr>
          <w:p w14:paraId="563942B6" w14:textId="1547D7DD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甲２２の２</w:t>
            </w:r>
          </w:p>
        </w:tc>
        <w:tc>
          <w:tcPr>
            <w:tcW w:w="1719" w:type="dxa"/>
          </w:tcPr>
          <w:p w14:paraId="6DC1280A" w14:textId="6C8812E3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雇用契約書</w:t>
            </w:r>
          </w:p>
        </w:tc>
        <w:tc>
          <w:tcPr>
            <w:tcW w:w="674" w:type="dxa"/>
          </w:tcPr>
          <w:p w14:paraId="351C92D5" w14:textId="6BFA0C9B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2439CB4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370FDE" w14:textId="70C2C249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2016/7/11</w:t>
            </w:r>
          </w:p>
        </w:tc>
        <w:tc>
          <w:tcPr>
            <w:tcW w:w="1340" w:type="dxa"/>
          </w:tcPr>
          <w:p w14:paraId="5368ABA3" w14:textId="42A7B123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アイテックジャパン株式会社</w:t>
            </w:r>
          </w:p>
        </w:tc>
        <w:tc>
          <w:tcPr>
            <w:tcW w:w="2773" w:type="dxa"/>
          </w:tcPr>
          <w:p w14:paraId="718D6CF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9996CD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A52723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AA7BC44" w14:textId="7D9F10BF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FEE7C0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1243FF91" w14:textId="77777777" w:rsidTr="004D2B72">
        <w:tc>
          <w:tcPr>
            <w:tcW w:w="1045" w:type="dxa"/>
          </w:tcPr>
          <w:p w14:paraId="28478039" w14:textId="18B0708B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甲２２の３</w:t>
            </w:r>
          </w:p>
        </w:tc>
        <w:tc>
          <w:tcPr>
            <w:tcW w:w="1719" w:type="dxa"/>
          </w:tcPr>
          <w:p w14:paraId="5A0ECE5E" w14:textId="78D4C9BA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退職証明書</w:t>
            </w:r>
          </w:p>
        </w:tc>
        <w:tc>
          <w:tcPr>
            <w:tcW w:w="674" w:type="dxa"/>
          </w:tcPr>
          <w:p w14:paraId="494AEB29" w14:textId="1B6670BF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A2C565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1F833C5" w14:textId="4DA04B2F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2016/11/30</w:t>
            </w:r>
          </w:p>
        </w:tc>
        <w:tc>
          <w:tcPr>
            <w:tcW w:w="1340" w:type="dxa"/>
          </w:tcPr>
          <w:p w14:paraId="59E6FE4E" w14:textId="60FF2E7A" w:rsidR="00D5704B" w:rsidRPr="00F24219" w:rsidRDefault="00D5704B" w:rsidP="00D5704B">
            <w:pPr>
              <w:pStyle w:val="a5"/>
              <w:rPr>
                <w:rFonts w:ascii="MS Mincho" w:hAnsi="MS Mincho"/>
              </w:rPr>
            </w:pPr>
            <w:r w:rsidRPr="00F24219">
              <w:rPr>
                <w:rFonts w:ascii="MS Mincho" w:hAnsi="MS Mincho" w:hint="eastAsia"/>
                <w:spacing w:val="0"/>
              </w:rPr>
              <w:t>アイテックジャパン株式会社</w:t>
            </w:r>
          </w:p>
        </w:tc>
        <w:tc>
          <w:tcPr>
            <w:tcW w:w="2773" w:type="dxa"/>
          </w:tcPr>
          <w:p w14:paraId="0DB6EC5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3D95EF6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3C0DC01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68F40B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0B2B12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627F2960" w14:textId="77777777" w:rsidTr="004D2B72">
        <w:tc>
          <w:tcPr>
            <w:tcW w:w="1045" w:type="dxa"/>
          </w:tcPr>
          <w:p w14:paraId="7F847B37" w14:textId="3594FB96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甲２２の４</w:t>
            </w:r>
          </w:p>
        </w:tc>
        <w:tc>
          <w:tcPr>
            <w:tcW w:w="1719" w:type="dxa"/>
          </w:tcPr>
          <w:p w14:paraId="1877EF6F" w14:textId="30310C4E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合意書</w:t>
            </w:r>
          </w:p>
        </w:tc>
        <w:tc>
          <w:tcPr>
            <w:tcW w:w="674" w:type="dxa"/>
          </w:tcPr>
          <w:p w14:paraId="72AEB7E9" w14:textId="4FE95FFF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C2931F1" w14:textId="33D25B5C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6DC25D" w14:textId="338828E4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2016/11/30</w:t>
            </w:r>
          </w:p>
        </w:tc>
        <w:tc>
          <w:tcPr>
            <w:tcW w:w="1340" w:type="dxa"/>
          </w:tcPr>
          <w:p w14:paraId="04C6657F" w14:textId="57AF0349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アイテックジャパン株式会社</w:t>
            </w:r>
          </w:p>
        </w:tc>
        <w:tc>
          <w:tcPr>
            <w:tcW w:w="2773" w:type="dxa"/>
          </w:tcPr>
          <w:p w14:paraId="280799B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69FB06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7404E5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A30685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E1FBC1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4259D833" w14:textId="77777777" w:rsidTr="004D2B72">
        <w:tc>
          <w:tcPr>
            <w:tcW w:w="1045" w:type="dxa"/>
          </w:tcPr>
          <w:p w14:paraId="1E25964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230347F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369B068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7455FA9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FED63BD" w14:textId="217AC693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11837A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91BF46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7E20C1E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9BBA63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3EE46A0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07B30F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11233C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161F9478" w14:textId="77777777" w:rsidTr="004D2B72">
        <w:tc>
          <w:tcPr>
            <w:tcW w:w="1045" w:type="dxa"/>
          </w:tcPr>
          <w:p w14:paraId="61C6623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号　証</w:t>
            </w:r>
          </w:p>
          <w:p w14:paraId="12B2FF3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7F5F15D" w14:textId="77777777" w:rsidR="00D5704B" w:rsidRPr="00F24219" w:rsidRDefault="00D5704B" w:rsidP="00D5704B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31397DD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059C665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5C0DC50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74D9A8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72F05B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1FB05F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D5704B" w:rsidRPr="00F24219" w14:paraId="1DBA282A" w14:textId="77777777" w:rsidTr="004D2B72">
        <w:tc>
          <w:tcPr>
            <w:tcW w:w="9362" w:type="dxa"/>
            <w:gridSpan w:val="7"/>
          </w:tcPr>
          <w:p w14:paraId="548F6FA0" w14:textId="0AF96452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甲２３：株式会社　トレックス</w:t>
            </w:r>
          </w:p>
        </w:tc>
      </w:tr>
      <w:tr w:rsidR="00D5704B" w:rsidRPr="00F24219" w14:paraId="180F0219" w14:textId="77777777" w:rsidTr="004D2B72">
        <w:tc>
          <w:tcPr>
            <w:tcW w:w="1045" w:type="dxa"/>
          </w:tcPr>
          <w:p w14:paraId="09A3A156" w14:textId="7897554D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甲２３の１</w:t>
            </w:r>
          </w:p>
        </w:tc>
        <w:tc>
          <w:tcPr>
            <w:tcW w:w="1719" w:type="dxa"/>
          </w:tcPr>
          <w:p w14:paraId="65711E0E" w14:textId="5D1D6C4E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1523E62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0959A2D" w14:textId="1D42505B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4888D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7B6676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411705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https://www.trex-group.com/</w:t>
            </w:r>
          </w:p>
          <w:p w14:paraId="37B4D90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FF6545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5149EA75" w14:textId="77777777" w:rsidTr="007719CB">
        <w:tc>
          <w:tcPr>
            <w:tcW w:w="1045" w:type="dxa"/>
          </w:tcPr>
          <w:p w14:paraId="2369F93B" w14:textId="4AB563C0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甲２３の２</w:t>
            </w:r>
          </w:p>
        </w:tc>
        <w:tc>
          <w:tcPr>
            <w:tcW w:w="1719" w:type="dxa"/>
          </w:tcPr>
          <w:p w14:paraId="338B1929" w14:textId="6FDF809C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雇用契約書</w:t>
            </w:r>
          </w:p>
        </w:tc>
        <w:tc>
          <w:tcPr>
            <w:tcW w:w="674" w:type="dxa"/>
          </w:tcPr>
          <w:p w14:paraId="6C55D55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A5113BB" w14:textId="33E6170A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6EE4F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052D7A3" w14:textId="290F404D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株式会社　トレックス</w:t>
            </w:r>
          </w:p>
        </w:tc>
        <w:tc>
          <w:tcPr>
            <w:tcW w:w="2773" w:type="dxa"/>
          </w:tcPr>
          <w:p w14:paraId="1D0EA98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20BC30D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25273E0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D82E2F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7D3F21DC" w14:textId="77777777" w:rsidTr="007719CB">
        <w:tc>
          <w:tcPr>
            <w:tcW w:w="1045" w:type="dxa"/>
          </w:tcPr>
          <w:p w14:paraId="495C1F29" w14:textId="0DF141B1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甲２３の３</w:t>
            </w:r>
          </w:p>
        </w:tc>
        <w:tc>
          <w:tcPr>
            <w:tcW w:w="1719" w:type="dxa"/>
          </w:tcPr>
          <w:p w14:paraId="6E2439A4" w14:textId="1FD7809D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退職証明書</w:t>
            </w:r>
          </w:p>
        </w:tc>
        <w:tc>
          <w:tcPr>
            <w:tcW w:w="674" w:type="dxa"/>
          </w:tcPr>
          <w:p w14:paraId="296DBCC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EC428EF" w14:textId="71EF4161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663497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A054E30" w14:textId="6AC721EA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株式会社　トレックス</w:t>
            </w:r>
          </w:p>
        </w:tc>
        <w:tc>
          <w:tcPr>
            <w:tcW w:w="2773" w:type="dxa"/>
          </w:tcPr>
          <w:p w14:paraId="02AC1D7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39B0659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695F2D8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689574FB" w14:textId="3928B2C6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8B5B07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5F17CFDF" w14:textId="77777777" w:rsidTr="007719CB">
        <w:tc>
          <w:tcPr>
            <w:tcW w:w="1045" w:type="dxa"/>
          </w:tcPr>
          <w:p w14:paraId="5F3E95E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7F0A36A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58D7E09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6CD0C88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5DEABA9" w14:textId="20A955DC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A6C3EE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5B5C27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55F7F4A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2471B536" w14:textId="11AE0472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BED497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8F3137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03DD4C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3E6DB522" w14:textId="77777777" w:rsidTr="007E0283">
        <w:tc>
          <w:tcPr>
            <w:tcW w:w="1045" w:type="dxa"/>
          </w:tcPr>
          <w:p w14:paraId="1A35EF2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22246E9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AB3F611" w14:textId="77777777" w:rsidR="00D5704B" w:rsidRPr="00F24219" w:rsidRDefault="00D5704B" w:rsidP="00D5704B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14F3C82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751B80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450D280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4C46AD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E43374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3ABBC9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D5704B" w:rsidRPr="00F24219" w14:paraId="2615C9D3" w14:textId="77777777" w:rsidTr="007E0283">
        <w:tc>
          <w:tcPr>
            <w:tcW w:w="9362" w:type="dxa"/>
            <w:gridSpan w:val="7"/>
          </w:tcPr>
          <w:p w14:paraId="11CAA482" w14:textId="18BDBF65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  <w:lang w:eastAsia="zh-CN"/>
              </w:rPr>
              <w:t>甲２４：株式会社　穎光社</w:t>
            </w:r>
          </w:p>
        </w:tc>
      </w:tr>
      <w:tr w:rsidR="00D5704B" w:rsidRPr="00F24219" w14:paraId="5FAF9E53" w14:textId="77777777" w:rsidTr="007E0283">
        <w:tc>
          <w:tcPr>
            <w:tcW w:w="1045" w:type="dxa"/>
          </w:tcPr>
          <w:p w14:paraId="2CEC58C7" w14:textId="313B00A5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甲２４の１</w:t>
            </w:r>
          </w:p>
        </w:tc>
        <w:tc>
          <w:tcPr>
            <w:tcW w:w="1719" w:type="dxa"/>
          </w:tcPr>
          <w:p w14:paraId="02169BD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38646C6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F9E9BB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2C850C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9CF12C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7810DA4D" w14:textId="25E8679F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http://www.eicosha.com/</w:t>
            </w:r>
          </w:p>
          <w:p w14:paraId="3993A3A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6FFAE64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76242F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6BA8DA20" w14:textId="77777777" w:rsidTr="007E0283">
        <w:tc>
          <w:tcPr>
            <w:tcW w:w="1045" w:type="dxa"/>
          </w:tcPr>
          <w:p w14:paraId="6F59B083" w14:textId="1441C034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甲２４の２</w:t>
            </w:r>
          </w:p>
        </w:tc>
        <w:tc>
          <w:tcPr>
            <w:tcW w:w="1719" w:type="dxa"/>
          </w:tcPr>
          <w:p w14:paraId="5ED5940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雇用契約書</w:t>
            </w:r>
          </w:p>
        </w:tc>
        <w:tc>
          <w:tcPr>
            <w:tcW w:w="674" w:type="dxa"/>
          </w:tcPr>
          <w:p w14:paraId="429D269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21DF2CD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9C87C8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B5E8FB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25BBB08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38E0ABC7" w14:textId="6F831FB3" w:rsidR="00D5704B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1E2AC1D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95B390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0C08ACC6" w14:textId="77777777" w:rsidTr="007E0283">
        <w:tc>
          <w:tcPr>
            <w:tcW w:w="1045" w:type="dxa"/>
          </w:tcPr>
          <w:p w14:paraId="47C4EA1F" w14:textId="5F005ED3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甲２４の３</w:t>
            </w:r>
          </w:p>
        </w:tc>
        <w:tc>
          <w:tcPr>
            <w:tcW w:w="1719" w:type="dxa"/>
          </w:tcPr>
          <w:p w14:paraId="685681B3" w14:textId="423C4DF2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メール</w:t>
            </w:r>
          </w:p>
        </w:tc>
        <w:tc>
          <w:tcPr>
            <w:tcW w:w="674" w:type="dxa"/>
          </w:tcPr>
          <w:p w14:paraId="65A96B69" w14:textId="6B998D83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2F8A92B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2BE5E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91EA95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4852C52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C17D294" w14:textId="5E25EDA5" w:rsidR="00D5704B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01AC18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8F6634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F4BDA7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4FF3FE95" w14:textId="77777777" w:rsidTr="007E0283">
        <w:tc>
          <w:tcPr>
            <w:tcW w:w="1045" w:type="dxa"/>
          </w:tcPr>
          <w:p w14:paraId="2A27AA78" w14:textId="0C620BE1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4EC395DC" w14:textId="117B4CC1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3FEC480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669522F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058F1B6" w14:textId="026A59F0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F3DB65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D88548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54FC416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157791DD" w14:textId="158C9DA2" w:rsidR="00D5704B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E881A5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221EEE9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17B32DE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30DCBAE5" w14:textId="77777777" w:rsidTr="007E0283">
        <w:tc>
          <w:tcPr>
            <w:tcW w:w="1045" w:type="dxa"/>
          </w:tcPr>
          <w:p w14:paraId="7E183DF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号　証</w:t>
            </w:r>
          </w:p>
          <w:p w14:paraId="030DB43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FC7E5EB" w14:textId="77777777" w:rsidR="00D5704B" w:rsidRPr="00F24219" w:rsidRDefault="00D5704B" w:rsidP="00D5704B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72CC41D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1069AF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1572CE1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05A221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4CDA103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64ABE0D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D5704B" w:rsidRPr="00F24219" w14:paraId="146C2AFF" w14:textId="77777777" w:rsidTr="007E0283">
        <w:tc>
          <w:tcPr>
            <w:tcW w:w="9362" w:type="dxa"/>
            <w:gridSpan w:val="7"/>
          </w:tcPr>
          <w:p w14:paraId="1EFABE88" w14:textId="7F72E443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甲２５：株式会社イーテクノロジー</w:t>
            </w:r>
          </w:p>
        </w:tc>
      </w:tr>
      <w:tr w:rsidR="00D5704B" w:rsidRPr="00F24219" w14:paraId="2EB9D5E5" w14:textId="77777777" w:rsidTr="007E0283">
        <w:tc>
          <w:tcPr>
            <w:tcW w:w="1045" w:type="dxa"/>
          </w:tcPr>
          <w:p w14:paraId="14BA25F9" w14:textId="4C9C1163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甲２５の１</w:t>
            </w:r>
          </w:p>
        </w:tc>
        <w:tc>
          <w:tcPr>
            <w:tcW w:w="1719" w:type="dxa"/>
          </w:tcPr>
          <w:p w14:paraId="444F70D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36A7AD9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9BC0F8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AD011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E10A98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0445A6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http://linkstec.co.jp/</w:t>
            </w:r>
          </w:p>
          <w:p w14:paraId="294D5B2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17AF3F1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391501B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5F0B76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377F076D" w14:textId="77777777" w:rsidTr="007E0283">
        <w:tc>
          <w:tcPr>
            <w:tcW w:w="1045" w:type="dxa"/>
          </w:tcPr>
          <w:p w14:paraId="2A4F916D" w14:textId="5F33D17C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甲２５の２</w:t>
            </w:r>
          </w:p>
        </w:tc>
        <w:tc>
          <w:tcPr>
            <w:tcW w:w="1719" w:type="dxa"/>
          </w:tcPr>
          <w:p w14:paraId="498AD74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雇用契約書</w:t>
            </w:r>
          </w:p>
        </w:tc>
        <w:tc>
          <w:tcPr>
            <w:tcW w:w="674" w:type="dxa"/>
          </w:tcPr>
          <w:p w14:paraId="6E712F4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72FC65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ED96BC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60949A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2D5C402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292136E7" w14:textId="493BDBB3" w:rsidR="00D5704B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18682C9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A43F6C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1C605A9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637489D8" w14:textId="77777777" w:rsidTr="007E0283">
        <w:tc>
          <w:tcPr>
            <w:tcW w:w="1045" w:type="dxa"/>
          </w:tcPr>
          <w:p w14:paraId="1F4CB485" w14:textId="1FE5162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甲２５の３</w:t>
            </w:r>
          </w:p>
        </w:tc>
        <w:tc>
          <w:tcPr>
            <w:tcW w:w="1719" w:type="dxa"/>
          </w:tcPr>
          <w:p w14:paraId="5CB61693" w14:textId="17F0B93E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雇用契約終了通知書</w:t>
            </w:r>
          </w:p>
        </w:tc>
        <w:tc>
          <w:tcPr>
            <w:tcW w:w="674" w:type="dxa"/>
          </w:tcPr>
          <w:p w14:paraId="4A179FC5" w14:textId="0F14ABE3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7591DF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E0291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294F0F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16EDABA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3CFCFFF4" w14:textId="23DEB21A" w:rsidR="00D5704B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31634AD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0F4198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F84C48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2E3F9114" w14:textId="77777777" w:rsidTr="007719CB">
        <w:tc>
          <w:tcPr>
            <w:tcW w:w="1045" w:type="dxa"/>
          </w:tcPr>
          <w:p w14:paraId="2BCF0DB7" w14:textId="1D67FAB2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甲２５の４</w:t>
            </w:r>
          </w:p>
        </w:tc>
        <w:tc>
          <w:tcPr>
            <w:tcW w:w="1719" w:type="dxa"/>
          </w:tcPr>
          <w:p w14:paraId="414DFC53" w14:textId="77465215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交渉メール</w:t>
            </w:r>
          </w:p>
        </w:tc>
        <w:tc>
          <w:tcPr>
            <w:tcW w:w="674" w:type="dxa"/>
          </w:tcPr>
          <w:p w14:paraId="71791AD2" w14:textId="6E481EDE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67D5C3A2" w14:textId="4E06EF49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BF02A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0D4C01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7B16AD3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300108A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DBD2E9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CDA17E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5D317A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7365E203" w14:textId="77777777" w:rsidTr="007719CB">
        <w:tc>
          <w:tcPr>
            <w:tcW w:w="1045" w:type="dxa"/>
          </w:tcPr>
          <w:p w14:paraId="41D167AF" w14:textId="016FDA34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19836F95" w14:textId="28F21FB5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6EE575D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73E6931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625C53C9" w14:textId="6FA5DF66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B0729C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CD97B8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49784A9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26D31492" w14:textId="6AE7F4CD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72676F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2E64962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63E215A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5CAD73F7" w14:textId="77777777" w:rsidTr="00441C8F">
        <w:tc>
          <w:tcPr>
            <w:tcW w:w="1045" w:type="dxa"/>
          </w:tcPr>
          <w:p w14:paraId="3923BA8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lastRenderedPageBreak/>
              <w:t>号　証</w:t>
            </w:r>
          </w:p>
          <w:p w14:paraId="2AB71C7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DCCCCA3" w14:textId="77777777" w:rsidR="00D5704B" w:rsidRPr="00F24219" w:rsidRDefault="00D5704B" w:rsidP="00D5704B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44D3724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ED3678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0F36A0A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DBEB40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80D970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C67FEF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D5704B" w:rsidRPr="00F24219" w14:paraId="06181931" w14:textId="77777777" w:rsidTr="00441C8F">
        <w:tc>
          <w:tcPr>
            <w:tcW w:w="9362" w:type="dxa"/>
            <w:gridSpan w:val="7"/>
          </w:tcPr>
          <w:p w14:paraId="0546BEF3" w14:textId="1EE96CBF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甲２６：グローブネット株式会社</w:t>
            </w:r>
          </w:p>
        </w:tc>
      </w:tr>
      <w:tr w:rsidR="00D5704B" w:rsidRPr="00F24219" w14:paraId="394DB8D5" w14:textId="77777777" w:rsidTr="00441C8F">
        <w:tc>
          <w:tcPr>
            <w:tcW w:w="1045" w:type="dxa"/>
          </w:tcPr>
          <w:p w14:paraId="658B2705" w14:textId="2A06E2E6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甲２６の１</w:t>
            </w:r>
          </w:p>
        </w:tc>
        <w:tc>
          <w:tcPr>
            <w:tcW w:w="1719" w:type="dxa"/>
          </w:tcPr>
          <w:p w14:paraId="2664C9D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</w:rPr>
              <w:t>会社情報</w:t>
            </w:r>
          </w:p>
        </w:tc>
        <w:tc>
          <w:tcPr>
            <w:tcW w:w="674" w:type="dxa"/>
          </w:tcPr>
          <w:p w14:paraId="039F89C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1A75873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9D1F0E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612805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03528763" w14:textId="73F341F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http://globenet.co.jp/</w:t>
            </w:r>
          </w:p>
          <w:p w14:paraId="1020A2C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14C680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F108C06" w14:textId="241C6B48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8D89EB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688E8805" w14:textId="77777777" w:rsidTr="007719CB">
        <w:tc>
          <w:tcPr>
            <w:tcW w:w="1045" w:type="dxa"/>
          </w:tcPr>
          <w:p w14:paraId="25B6525C" w14:textId="07707B11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甲２６の２</w:t>
            </w:r>
          </w:p>
        </w:tc>
        <w:tc>
          <w:tcPr>
            <w:tcW w:w="1719" w:type="dxa"/>
          </w:tcPr>
          <w:p w14:paraId="5E825A3A" w14:textId="07A74008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グループ各社の会社概要</w:t>
            </w:r>
          </w:p>
        </w:tc>
        <w:tc>
          <w:tcPr>
            <w:tcW w:w="674" w:type="dxa"/>
          </w:tcPr>
          <w:p w14:paraId="309ECA50" w14:textId="6E27EA80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9CC55DC" w14:textId="56C429EA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F06BD4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097226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3E88E175" w14:textId="19A683D6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/>
                <w:spacing w:val="0"/>
              </w:rPr>
              <w:t>http://globenet.co.jp/annai_group.htm</w:t>
            </w:r>
          </w:p>
          <w:p w14:paraId="243E0B1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423727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10FC7AC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156BEDC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60DCECBB" w14:textId="77777777" w:rsidTr="007719CB">
        <w:tc>
          <w:tcPr>
            <w:tcW w:w="1045" w:type="dxa"/>
          </w:tcPr>
          <w:p w14:paraId="7C3AF6B3" w14:textId="11DC19CE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甲２６の</w:t>
            </w:r>
            <w:r>
              <w:rPr>
                <w:rFonts w:ascii="MS Mincho" w:hAnsi="MS Mincho"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7D171A99" w14:textId="1B9A3B2C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48091A">
              <w:rPr>
                <w:rFonts w:ascii="MS Mincho" w:hAnsi="MS Mincho" w:hint="eastAsia"/>
                <w:spacing w:val="0"/>
              </w:rPr>
              <w:t>大連必捷必信息技術有限公司</w:t>
            </w:r>
            <w:r>
              <w:rPr>
                <w:rFonts w:ascii="MS Mincho" w:hAnsi="MS Mincho" w:hint="eastAsia"/>
                <w:spacing w:val="0"/>
              </w:rPr>
              <w:t>の社員数異動</w:t>
            </w:r>
          </w:p>
        </w:tc>
        <w:tc>
          <w:tcPr>
            <w:tcW w:w="674" w:type="dxa"/>
          </w:tcPr>
          <w:p w14:paraId="4E3377A1" w14:textId="78745032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A645D3C" w14:textId="27813D59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759B82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7FAF65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241B3B5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3C0B22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27E6BF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6FFA8C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1C9C57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4A9603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5051DA35" w14:textId="77777777" w:rsidTr="007719CB">
        <w:tc>
          <w:tcPr>
            <w:tcW w:w="1045" w:type="dxa"/>
          </w:tcPr>
          <w:p w14:paraId="4E3554E2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6F0643A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2A59B5B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4E9CD9B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5E5E70E7" w14:textId="72581538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81E24E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77AD41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3832EED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1501A4B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0692C9E6" w14:textId="77777777" w:rsidR="00D5704B" w:rsidRPr="00F24219" w:rsidRDefault="00D5704B" w:rsidP="00D5704B">
            <w:pPr>
              <w:pStyle w:val="a5"/>
              <w:rPr>
                <w:rFonts w:ascii="MS Mincho" w:hAnsi="MS Mincho" w:hint="eastAsia"/>
                <w:spacing w:val="0"/>
              </w:rPr>
            </w:pPr>
          </w:p>
          <w:p w14:paraId="6E26465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D65AAA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1BB843CB" w14:textId="77777777" w:rsidTr="002E6182">
        <w:tc>
          <w:tcPr>
            <w:tcW w:w="1045" w:type="dxa"/>
          </w:tcPr>
          <w:p w14:paraId="0A14365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号　証</w:t>
            </w:r>
          </w:p>
          <w:p w14:paraId="447594A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DD3A2FA" w14:textId="77777777" w:rsidR="00D5704B" w:rsidRPr="00F24219" w:rsidRDefault="00D5704B" w:rsidP="00D5704B">
            <w:pPr>
              <w:pStyle w:val="a5"/>
              <w:ind w:firstLineChars="100" w:firstLine="220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標　　　　　目</w:t>
            </w:r>
          </w:p>
          <w:p w14:paraId="6B203D6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EE006C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作成年</w:t>
            </w:r>
          </w:p>
          <w:p w14:paraId="0372192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B3CB55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3062E03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F200DA5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備考</w:t>
            </w:r>
          </w:p>
        </w:tc>
      </w:tr>
      <w:tr w:rsidR="00D5704B" w:rsidRPr="00F24219" w14:paraId="2A6EDB07" w14:textId="77777777" w:rsidTr="002E6182">
        <w:tc>
          <w:tcPr>
            <w:tcW w:w="9362" w:type="dxa"/>
            <w:gridSpan w:val="7"/>
          </w:tcPr>
          <w:p w14:paraId="070D75DA" w14:textId="39C5BE48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</w:t>
            </w:r>
            <w:r>
              <w:rPr>
                <w:rFonts w:ascii="MS Mincho" w:hAnsi="MS Mincho" w:hint="eastAsia"/>
                <w:spacing w:val="0"/>
              </w:rPr>
              <w:t>７</w:t>
            </w:r>
            <w:r w:rsidRPr="00F24219">
              <w:rPr>
                <w:rFonts w:ascii="MS Mincho" w:hAnsi="MS Mincho" w:hint="eastAsia"/>
                <w:spacing w:val="0"/>
              </w:rPr>
              <w:t>：</w:t>
            </w:r>
            <w:r>
              <w:rPr>
                <w:rFonts w:ascii="MS Mincho" w:hAnsi="MS Mincho" w:hint="eastAsia"/>
                <w:spacing w:val="0"/>
              </w:rPr>
              <w:t>一般社団法人中日人工知能協会</w:t>
            </w:r>
          </w:p>
        </w:tc>
      </w:tr>
      <w:tr w:rsidR="00D5704B" w:rsidRPr="00F24219" w14:paraId="4363CCE5" w14:textId="77777777" w:rsidTr="002E6182">
        <w:tc>
          <w:tcPr>
            <w:tcW w:w="1045" w:type="dxa"/>
          </w:tcPr>
          <w:p w14:paraId="79D5632C" w14:textId="596551A1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</w:t>
            </w:r>
            <w:r>
              <w:rPr>
                <w:rFonts w:ascii="MS Mincho" w:hAnsi="MS Mincho" w:hint="eastAsia"/>
                <w:spacing w:val="0"/>
              </w:rPr>
              <w:t>７</w:t>
            </w:r>
            <w:r w:rsidRPr="00F24219">
              <w:rPr>
                <w:rFonts w:ascii="MS Mincho" w:hAnsi="MS Mincho"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0A4A81B4" w14:textId="65676ABE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</w:rPr>
              <w:t>協会</w:t>
            </w:r>
            <w:r w:rsidRPr="00F24219">
              <w:rPr>
                <w:rFonts w:ascii="MS Mincho" w:hAnsi="MS Mincho" w:hint="eastAsia"/>
              </w:rPr>
              <w:t>情報</w:t>
            </w:r>
          </w:p>
        </w:tc>
        <w:tc>
          <w:tcPr>
            <w:tcW w:w="674" w:type="dxa"/>
          </w:tcPr>
          <w:p w14:paraId="675E8D76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3165D51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AD8CE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F0466A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682580D8" w14:textId="77777777" w:rsidR="00D5704B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2B75FEEF" w14:textId="77777777" w:rsidR="00D5704B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112D6AEE" w14:textId="01CCDE3A" w:rsidR="00D5704B" w:rsidRPr="00F24219" w:rsidRDefault="00D5704B" w:rsidP="00D5704B">
            <w:pPr>
              <w:pStyle w:val="a5"/>
              <w:rPr>
                <w:rFonts w:ascii="MS Mincho" w:hAnsi="MS Mincho" w:hint="eastAsia"/>
                <w:spacing w:val="0"/>
              </w:rPr>
            </w:pPr>
          </w:p>
        </w:tc>
        <w:tc>
          <w:tcPr>
            <w:tcW w:w="856" w:type="dxa"/>
          </w:tcPr>
          <w:p w14:paraId="166BDF5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60E69CA4" w14:textId="77777777" w:rsidTr="007719CB">
        <w:tc>
          <w:tcPr>
            <w:tcW w:w="1045" w:type="dxa"/>
          </w:tcPr>
          <w:p w14:paraId="06E8D0E9" w14:textId="4B659F29" w:rsidR="00D5704B" w:rsidRPr="00AD2CDA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甲２</w:t>
            </w:r>
            <w:r>
              <w:rPr>
                <w:rFonts w:ascii="MS Mincho" w:hAnsi="MS Mincho" w:hint="eastAsia"/>
                <w:spacing w:val="0"/>
              </w:rPr>
              <w:t>７</w:t>
            </w:r>
            <w:r w:rsidRPr="00F24219">
              <w:rPr>
                <w:rFonts w:ascii="MS Mincho" w:hAnsi="MS Mincho" w:hint="eastAsia"/>
                <w:spacing w:val="0"/>
              </w:rPr>
              <w:t>の</w:t>
            </w:r>
            <w:r>
              <w:rPr>
                <w:rFonts w:ascii="MS Mincho" w:hAnsi="MS Mincho"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2CA33F48" w14:textId="2FC487DB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有料教育広告</w:t>
            </w:r>
          </w:p>
        </w:tc>
        <w:tc>
          <w:tcPr>
            <w:tcW w:w="674" w:type="dxa"/>
          </w:tcPr>
          <w:p w14:paraId="126190D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6922307" w14:textId="77777777" w:rsidR="00D5704B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  <w:p w14:paraId="0DBF6F52" w14:textId="26C1DEEE" w:rsidR="00D5704B" w:rsidRPr="00F24219" w:rsidRDefault="00D5704B" w:rsidP="00D5704B">
            <w:pPr>
              <w:pStyle w:val="a5"/>
              <w:rPr>
                <w:rFonts w:ascii="MS Mincho" w:hAnsi="MS Mincho" w:hint="eastAsia"/>
                <w:spacing w:val="0"/>
              </w:rPr>
            </w:pPr>
          </w:p>
        </w:tc>
        <w:tc>
          <w:tcPr>
            <w:tcW w:w="955" w:type="dxa"/>
          </w:tcPr>
          <w:p w14:paraId="041E5F2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C3618A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625C1681" w14:textId="637D47B5" w:rsidR="00D5704B" w:rsidRPr="00F24219" w:rsidRDefault="00D5704B" w:rsidP="00D5704B">
            <w:pPr>
              <w:pStyle w:val="a5"/>
              <w:rPr>
                <w:rFonts w:ascii="MS Mincho" w:hAnsi="MS Mincho" w:hint="eastAsia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認可証？</w:t>
            </w:r>
          </w:p>
        </w:tc>
        <w:tc>
          <w:tcPr>
            <w:tcW w:w="856" w:type="dxa"/>
          </w:tcPr>
          <w:p w14:paraId="01D84548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5704B" w:rsidRPr="00F24219" w14:paraId="47AC482B" w14:textId="77777777" w:rsidTr="007719CB">
        <w:tc>
          <w:tcPr>
            <w:tcW w:w="1045" w:type="dxa"/>
          </w:tcPr>
          <w:p w14:paraId="196F49DF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719" w:type="dxa"/>
          </w:tcPr>
          <w:p w14:paraId="5D71AA9B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674" w:type="dxa"/>
          </w:tcPr>
          <w:p w14:paraId="38D77D64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原本</w:t>
            </w:r>
          </w:p>
          <w:p w14:paraId="3DF2354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6CAAD7CB" w14:textId="0FF2B75E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1257EA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677D84E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773" w:type="dxa"/>
          </w:tcPr>
          <w:p w14:paraId="6D714B11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2E59B4AD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42752119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2283842A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  <w:p w14:paraId="7EB1FEE0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D8BCFB7" w14:textId="77777777" w:rsidR="00D5704B" w:rsidRPr="00F24219" w:rsidRDefault="00D5704B" w:rsidP="00D5704B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</w:tbl>
    <w:p w14:paraId="040A186C" w14:textId="32364A4D" w:rsidR="00D95FF7" w:rsidRPr="00F24219" w:rsidRDefault="00D95FF7">
      <w:pPr>
        <w:widowControl/>
        <w:jc w:val="left"/>
        <w:rPr>
          <w:rFonts w:ascii="MS Mincho" w:hAnsi="MS Mincho" w:cs="MS Mincho"/>
          <w:spacing w:val="3"/>
          <w:kern w:val="0"/>
          <w:sz w:val="22"/>
          <w:szCs w:val="22"/>
        </w:rPr>
      </w:pPr>
    </w:p>
    <w:sectPr w:rsidR="00D95FF7" w:rsidRPr="00F24219" w:rsidSect="00C808CF">
      <w:headerReference w:type="default" r:id="rId7"/>
      <w:footerReference w:type="default" r:id="rId8"/>
      <w:pgSz w:w="11906" w:h="16838" w:code="9"/>
      <w:pgMar w:top="1985" w:right="1701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05F55" w14:textId="77777777" w:rsidR="00CA4DEB" w:rsidRDefault="00CA4DEB">
      <w:r>
        <w:separator/>
      </w:r>
    </w:p>
  </w:endnote>
  <w:endnote w:type="continuationSeparator" w:id="0">
    <w:p w14:paraId="0BFF7976" w14:textId="77777777" w:rsidR="00CA4DEB" w:rsidRDefault="00CA4DEB">
      <w:r>
        <w:continuationSeparator/>
      </w:r>
    </w:p>
  </w:endnote>
  <w:endnote w:type="continuationNotice" w:id="1">
    <w:p w14:paraId="499A1A1C" w14:textId="77777777" w:rsidR="00CA4DEB" w:rsidRDefault="00CA4D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SongStd-Ligh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06A59" w14:textId="77777777" w:rsidR="00CA4DEB" w:rsidRDefault="00CA4DEB">
      <w:r>
        <w:separator/>
      </w:r>
    </w:p>
  </w:footnote>
  <w:footnote w:type="continuationSeparator" w:id="0">
    <w:p w14:paraId="26990A2D" w14:textId="77777777" w:rsidR="00CA4DEB" w:rsidRDefault="00CA4DEB">
      <w:r>
        <w:continuationSeparator/>
      </w:r>
    </w:p>
  </w:footnote>
  <w:footnote w:type="continuationNotice" w:id="1">
    <w:p w14:paraId="19757ED0" w14:textId="77777777" w:rsidR="00CA4DEB" w:rsidRDefault="00CA4D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03EA"/>
    <w:rsid w:val="0000276C"/>
    <w:rsid w:val="00005E52"/>
    <w:rsid w:val="00006DF4"/>
    <w:rsid w:val="000114FB"/>
    <w:rsid w:val="0001222E"/>
    <w:rsid w:val="0001447C"/>
    <w:rsid w:val="000157D8"/>
    <w:rsid w:val="00021175"/>
    <w:rsid w:val="00021B54"/>
    <w:rsid w:val="00021F87"/>
    <w:rsid w:val="00025CBE"/>
    <w:rsid w:val="000268E6"/>
    <w:rsid w:val="00026907"/>
    <w:rsid w:val="00031BFE"/>
    <w:rsid w:val="000328BF"/>
    <w:rsid w:val="00033F38"/>
    <w:rsid w:val="0003547C"/>
    <w:rsid w:val="00037011"/>
    <w:rsid w:val="00037544"/>
    <w:rsid w:val="0003789D"/>
    <w:rsid w:val="00037B0A"/>
    <w:rsid w:val="000443A8"/>
    <w:rsid w:val="00046CFC"/>
    <w:rsid w:val="00050523"/>
    <w:rsid w:val="00054717"/>
    <w:rsid w:val="00054A8E"/>
    <w:rsid w:val="000612E0"/>
    <w:rsid w:val="00061D4B"/>
    <w:rsid w:val="00062931"/>
    <w:rsid w:val="0006428B"/>
    <w:rsid w:val="000662CA"/>
    <w:rsid w:val="00066F92"/>
    <w:rsid w:val="00067C71"/>
    <w:rsid w:val="0007124A"/>
    <w:rsid w:val="0007139C"/>
    <w:rsid w:val="00080225"/>
    <w:rsid w:val="00082F57"/>
    <w:rsid w:val="00086F2A"/>
    <w:rsid w:val="00087244"/>
    <w:rsid w:val="000905CF"/>
    <w:rsid w:val="0009072E"/>
    <w:rsid w:val="00094137"/>
    <w:rsid w:val="00094C80"/>
    <w:rsid w:val="00095F72"/>
    <w:rsid w:val="00096B12"/>
    <w:rsid w:val="000A27AA"/>
    <w:rsid w:val="000B00E5"/>
    <w:rsid w:val="000B3959"/>
    <w:rsid w:val="000B3A12"/>
    <w:rsid w:val="000C5AD9"/>
    <w:rsid w:val="000D3291"/>
    <w:rsid w:val="000D3CC5"/>
    <w:rsid w:val="000D49F7"/>
    <w:rsid w:val="000D58BC"/>
    <w:rsid w:val="000D6E63"/>
    <w:rsid w:val="000D6FEA"/>
    <w:rsid w:val="000E1C45"/>
    <w:rsid w:val="000E2204"/>
    <w:rsid w:val="000E3893"/>
    <w:rsid w:val="000E4DCC"/>
    <w:rsid w:val="000F0236"/>
    <w:rsid w:val="000F086B"/>
    <w:rsid w:val="000F1605"/>
    <w:rsid w:val="000F2B4A"/>
    <w:rsid w:val="000F2BEE"/>
    <w:rsid w:val="000F56A8"/>
    <w:rsid w:val="000F5C81"/>
    <w:rsid w:val="000F5E77"/>
    <w:rsid w:val="000F7276"/>
    <w:rsid w:val="0010085F"/>
    <w:rsid w:val="00101F28"/>
    <w:rsid w:val="001035A9"/>
    <w:rsid w:val="00110A6E"/>
    <w:rsid w:val="00111467"/>
    <w:rsid w:val="0011257E"/>
    <w:rsid w:val="00112781"/>
    <w:rsid w:val="00114652"/>
    <w:rsid w:val="00115F87"/>
    <w:rsid w:val="0011694F"/>
    <w:rsid w:val="0012222B"/>
    <w:rsid w:val="00122250"/>
    <w:rsid w:val="00123E2A"/>
    <w:rsid w:val="00125923"/>
    <w:rsid w:val="00127A4B"/>
    <w:rsid w:val="00130F79"/>
    <w:rsid w:val="001324CE"/>
    <w:rsid w:val="001339A3"/>
    <w:rsid w:val="001352F8"/>
    <w:rsid w:val="0014119C"/>
    <w:rsid w:val="00142647"/>
    <w:rsid w:val="00144D22"/>
    <w:rsid w:val="00151AFD"/>
    <w:rsid w:val="001521CA"/>
    <w:rsid w:val="00152B79"/>
    <w:rsid w:val="00162C4D"/>
    <w:rsid w:val="0017010B"/>
    <w:rsid w:val="00173527"/>
    <w:rsid w:val="00176B39"/>
    <w:rsid w:val="00181423"/>
    <w:rsid w:val="001819A6"/>
    <w:rsid w:val="00181B53"/>
    <w:rsid w:val="00182374"/>
    <w:rsid w:val="0018327A"/>
    <w:rsid w:val="00186DB0"/>
    <w:rsid w:val="00191246"/>
    <w:rsid w:val="00192420"/>
    <w:rsid w:val="00192AAF"/>
    <w:rsid w:val="001957AE"/>
    <w:rsid w:val="001A2C58"/>
    <w:rsid w:val="001A32E8"/>
    <w:rsid w:val="001A43BD"/>
    <w:rsid w:val="001B23ED"/>
    <w:rsid w:val="001B424B"/>
    <w:rsid w:val="001B6F58"/>
    <w:rsid w:val="001B7A17"/>
    <w:rsid w:val="001C1BF0"/>
    <w:rsid w:val="001C3425"/>
    <w:rsid w:val="001C34F9"/>
    <w:rsid w:val="001C4EB1"/>
    <w:rsid w:val="001D041F"/>
    <w:rsid w:val="001D0F98"/>
    <w:rsid w:val="001D2447"/>
    <w:rsid w:val="001E0FB6"/>
    <w:rsid w:val="001E16CD"/>
    <w:rsid w:val="001F0EF3"/>
    <w:rsid w:val="001F15CC"/>
    <w:rsid w:val="001F43B2"/>
    <w:rsid w:val="001F50BC"/>
    <w:rsid w:val="001F513B"/>
    <w:rsid w:val="001F5E70"/>
    <w:rsid w:val="001F71BF"/>
    <w:rsid w:val="002027B4"/>
    <w:rsid w:val="00203761"/>
    <w:rsid w:val="00204546"/>
    <w:rsid w:val="00204AEE"/>
    <w:rsid w:val="00205267"/>
    <w:rsid w:val="00211283"/>
    <w:rsid w:val="002119E5"/>
    <w:rsid w:val="00211A5F"/>
    <w:rsid w:val="00211AF0"/>
    <w:rsid w:val="00214FD8"/>
    <w:rsid w:val="002157AD"/>
    <w:rsid w:val="00221F4D"/>
    <w:rsid w:val="002249CA"/>
    <w:rsid w:val="00231262"/>
    <w:rsid w:val="00232C46"/>
    <w:rsid w:val="0023368B"/>
    <w:rsid w:val="0023462F"/>
    <w:rsid w:val="00236A70"/>
    <w:rsid w:val="00236AD7"/>
    <w:rsid w:val="002401CC"/>
    <w:rsid w:val="00242358"/>
    <w:rsid w:val="00242CB6"/>
    <w:rsid w:val="00255E38"/>
    <w:rsid w:val="00256263"/>
    <w:rsid w:val="00256619"/>
    <w:rsid w:val="00257C89"/>
    <w:rsid w:val="002611A8"/>
    <w:rsid w:val="00262D25"/>
    <w:rsid w:val="00265021"/>
    <w:rsid w:val="0026544D"/>
    <w:rsid w:val="002673F9"/>
    <w:rsid w:val="0027056B"/>
    <w:rsid w:val="00271D21"/>
    <w:rsid w:val="0027773F"/>
    <w:rsid w:val="00280E07"/>
    <w:rsid w:val="00282533"/>
    <w:rsid w:val="002840F7"/>
    <w:rsid w:val="002869FF"/>
    <w:rsid w:val="00287E21"/>
    <w:rsid w:val="00290079"/>
    <w:rsid w:val="00290981"/>
    <w:rsid w:val="00290DE8"/>
    <w:rsid w:val="00294256"/>
    <w:rsid w:val="00294992"/>
    <w:rsid w:val="00296850"/>
    <w:rsid w:val="00297BF6"/>
    <w:rsid w:val="002A113A"/>
    <w:rsid w:val="002A41DC"/>
    <w:rsid w:val="002A503F"/>
    <w:rsid w:val="002B0226"/>
    <w:rsid w:val="002B0B82"/>
    <w:rsid w:val="002B0C75"/>
    <w:rsid w:val="002B0F8D"/>
    <w:rsid w:val="002B1C41"/>
    <w:rsid w:val="002B73FC"/>
    <w:rsid w:val="002C2F09"/>
    <w:rsid w:val="002C713E"/>
    <w:rsid w:val="002D0259"/>
    <w:rsid w:val="002D3741"/>
    <w:rsid w:val="002D4FCF"/>
    <w:rsid w:val="002D5905"/>
    <w:rsid w:val="002D5EFD"/>
    <w:rsid w:val="002D64D7"/>
    <w:rsid w:val="002D6D99"/>
    <w:rsid w:val="002D795E"/>
    <w:rsid w:val="002E2F43"/>
    <w:rsid w:val="002E32F1"/>
    <w:rsid w:val="002E50E1"/>
    <w:rsid w:val="002E53AA"/>
    <w:rsid w:val="002E6168"/>
    <w:rsid w:val="002E6344"/>
    <w:rsid w:val="002E6BDD"/>
    <w:rsid w:val="002E7806"/>
    <w:rsid w:val="002F085D"/>
    <w:rsid w:val="002F1CCF"/>
    <w:rsid w:val="002F3FDF"/>
    <w:rsid w:val="002F44C2"/>
    <w:rsid w:val="002F5AEE"/>
    <w:rsid w:val="002F5F5E"/>
    <w:rsid w:val="002F6BB9"/>
    <w:rsid w:val="002F7C52"/>
    <w:rsid w:val="003001CD"/>
    <w:rsid w:val="003043CC"/>
    <w:rsid w:val="00311DC1"/>
    <w:rsid w:val="003131EC"/>
    <w:rsid w:val="003141E0"/>
    <w:rsid w:val="0031466F"/>
    <w:rsid w:val="00316D17"/>
    <w:rsid w:val="0031729A"/>
    <w:rsid w:val="00317838"/>
    <w:rsid w:val="0032108A"/>
    <w:rsid w:val="00324F5D"/>
    <w:rsid w:val="00325770"/>
    <w:rsid w:val="00326BC2"/>
    <w:rsid w:val="00331380"/>
    <w:rsid w:val="0033534E"/>
    <w:rsid w:val="00340C4B"/>
    <w:rsid w:val="00347666"/>
    <w:rsid w:val="0035046E"/>
    <w:rsid w:val="003526D7"/>
    <w:rsid w:val="00352C92"/>
    <w:rsid w:val="0035418E"/>
    <w:rsid w:val="003550E3"/>
    <w:rsid w:val="00357705"/>
    <w:rsid w:val="00360B9D"/>
    <w:rsid w:val="0036117F"/>
    <w:rsid w:val="00365865"/>
    <w:rsid w:val="003663F8"/>
    <w:rsid w:val="0036750D"/>
    <w:rsid w:val="003749F7"/>
    <w:rsid w:val="00376659"/>
    <w:rsid w:val="00376D88"/>
    <w:rsid w:val="003801A9"/>
    <w:rsid w:val="00381EAF"/>
    <w:rsid w:val="003831EF"/>
    <w:rsid w:val="00390399"/>
    <w:rsid w:val="003914B7"/>
    <w:rsid w:val="00391571"/>
    <w:rsid w:val="0039159F"/>
    <w:rsid w:val="00392B0A"/>
    <w:rsid w:val="00395AF1"/>
    <w:rsid w:val="00397BDE"/>
    <w:rsid w:val="00397EBF"/>
    <w:rsid w:val="003A047F"/>
    <w:rsid w:val="003A352B"/>
    <w:rsid w:val="003A49E8"/>
    <w:rsid w:val="003A6AF9"/>
    <w:rsid w:val="003B027C"/>
    <w:rsid w:val="003B46EC"/>
    <w:rsid w:val="003B79AC"/>
    <w:rsid w:val="003C562E"/>
    <w:rsid w:val="003C6CD9"/>
    <w:rsid w:val="003C70FC"/>
    <w:rsid w:val="003D04F9"/>
    <w:rsid w:val="003D0695"/>
    <w:rsid w:val="003D435B"/>
    <w:rsid w:val="003D5BAF"/>
    <w:rsid w:val="003E1E43"/>
    <w:rsid w:val="003F0044"/>
    <w:rsid w:val="003F4EF5"/>
    <w:rsid w:val="003F62F2"/>
    <w:rsid w:val="00403B2F"/>
    <w:rsid w:val="00403FBA"/>
    <w:rsid w:val="004040F6"/>
    <w:rsid w:val="004052DA"/>
    <w:rsid w:val="004055BA"/>
    <w:rsid w:val="00412DF2"/>
    <w:rsid w:val="00414096"/>
    <w:rsid w:val="00415884"/>
    <w:rsid w:val="00415AE3"/>
    <w:rsid w:val="004174D9"/>
    <w:rsid w:val="00417576"/>
    <w:rsid w:val="00417629"/>
    <w:rsid w:val="00420E04"/>
    <w:rsid w:val="00422180"/>
    <w:rsid w:val="00425A19"/>
    <w:rsid w:val="00427B4D"/>
    <w:rsid w:val="00433EFD"/>
    <w:rsid w:val="0043653D"/>
    <w:rsid w:val="00436EA0"/>
    <w:rsid w:val="0044341B"/>
    <w:rsid w:val="00444C25"/>
    <w:rsid w:val="004460D2"/>
    <w:rsid w:val="00447BED"/>
    <w:rsid w:val="004516EB"/>
    <w:rsid w:val="00452E43"/>
    <w:rsid w:val="004533C5"/>
    <w:rsid w:val="0045419E"/>
    <w:rsid w:val="00454FA6"/>
    <w:rsid w:val="0045693D"/>
    <w:rsid w:val="00456970"/>
    <w:rsid w:val="0045739D"/>
    <w:rsid w:val="00463E34"/>
    <w:rsid w:val="004655CA"/>
    <w:rsid w:val="00467BFE"/>
    <w:rsid w:val="00467C21"/>
    <w:rsid w:val="004743AA"/>
    <w:rsid w:val="00475707"/>
    <w:rsid w:val="00476896"/>
    <w:rsid w:val="0048091A"/>
    <w:rsid w:val="00480A09"/>
    <w:rsid w:val="00482D17"/>
    <w:rsid w:val="00482E03"/>
    <w:rsid w:val="004844A8"/>
    <w:rsid w:val="0048702A"/>
    <w:rsid w:val="004905DD"/>
    <w:rsid w:val="00490D92"/>
    <w:rsid w:val="00491FA1"/>
    <w:rsid w:val="0049366B"/>
    <w:rsid w:val="004941FF"/>
    <w:rsid w:val="00495B70"/>
    <w:rsid w:val="00495D8E"/>
    <w:rsid w:val="00496D04"/>
    <w:rsid w:val="004A2612"/>
    <w:rsid w:val="004A38FD"/>
    <w:rsid w:val="004A3C1A"/>
    <w:rsid w:val="004A6F99"/>
    <w:rsid w:val="004A7059"/>
    <w:rsid w:val="004A7972"/>
    <w:rsid w:val="004C1200"/>
    <w:rsid w:val="004D153F"/>
    <w:rsid w:val="004D30B9"/>
    <w:rsid w:val="004D4718"/>
    <w:rsid w:val="004D5F85"/>
    <w:rsid w:val="004E06A1"/>
    <w:rsid w:val="004E131D"/>
    <w:rsid w:val="004E29C7"/>
    <w:rsid w:val="004E309E"/>
    <w:rsid w:val="004E4C16"/>
    <w:rsid w:val="004F0D07"/>
    <w:rsid w:val="004F1319"/>
    <w:rsid w:val="004F471E"/>
    <w:rsid w:val="004F47A4"/>
    <w:rsid w:val="004F66F3"/>
    <w:rsid w:val="00500F48"/>
    <w:rsid w:val="00513A3B"/>
    <w:rsid w:val="005149EE"/>
    <w:rsid w:val="005158E2"/>
    <w:rsid w:val="005168B1"/>
    <w:rsid w:val="005220E7"/>
    <w:rsid w:val="00522D8A"/>
    <w:rsid w:val="0052396C"/>
    <w:rsid w:val="0052470E"/>
    <w:rsid w:val="00531514"/>
    <w:rsid w:val="00537946"/>
    <w:rsid w:val="00540622"/>
    <w:rsid w:val="005425FF"/>
    <w:rsid w:val="0054366A"/>
    <w:rsid w:val="005439F4"/>
    <w:rsid w:val="00544B04"/>
    <w:rsid w:val="00545732"/>
    <w:rsid w:val="00545A69"/>
    <w:rsid w:val="00547039"/>
    <w:rsid w:val="00547E53"/>
    <w:rsid w:val="005506D4"/>
    <w:rsid w:val="00553903"/>
    <w:rsid w:val="00556236"/>
    <w:rsid w:val="00556E47"/>
    <w:rsid w:val="00560B0E"/>
    <w:rsid w:val="005703C7"/>
    <w:rsid w:val="0057259A"/>
    <w:rsid w:val="00572C8A"/>
    <w:rsid w:val="0057316F"/>
    <w:rsid w:val="00573E9C"/>
    <w:rsid w:val="00574DBB"/>
    <w:rsid w:val="00576DA9"/>
    <w:rsid w:val="0057764E"/>
    <w:rsid w:val="005821D9"/>
    <w:rsid w:val="005839C7"/>
    <w:rsid w:val="00583B1C"/>
    <w:rsid w:val="00586944"/>
    <w:rsid w:val="00590C0E"/>
    <w:rsid w:val="005926CD"/>
    <w:rsid w:val="00592D47"/>
    <w:rsid w:val="00593599"/>
    <w:rsid w:val="0059372C"/>
    <w:rsid w:val="005A04BA"/>
    <w:rsid w:val="005A210F"/>
    <w:rsid w:val="005A2931"/>
    <w:rsid w:val="005A2A92"/>
    <w:rsid w:val="005A44BC"/>
    <w:rsid w:val="005A59C6"/>
    <w:rsid w:val="005B587B"/>
    <w:rsid w:val="005C13C4"/>
    <w:rsid w:val="005C603E"/>
    <w:rsid w:val="005C60BE"/>
    <w:rsid w:val="005D175D"/>
    <w:rsid w:val="005D19C1"/>
    <w:rsid w:val="005D1E29"/>
    <w:rsid w:val="005D2FF2"/>
    <w:rsid w:val="005D469D"/>
    <w:rsid w:val="005D4D44"/>
    <w:rsid w:val="005D62CE"/>
    <w:rsid w:val="005E1452"/>
    <w:rsid w:val="005E2021"/>
    <w:rsid w:val="005E276E"/>
    <w:rsid w:val="005E622F"/>
    <w:rsid w:val="005E70D9"/>
    <w:rsid w:val="005F0204"/>
    <w:rsid w:val="005F4F1B"/>
    <w:rsid w:val="005F6866"/>
    <w:rsid w:val="005F7D49"/>
    <w:rsid w:val="00600323"/>
    <w:rsid w:val="00601541"/>
    <w:rsid w:val="006019FA"/>
    <w:rsid w:val="00604963"/>
    <w:rsid w:val="0060724A"/>
    <w:rsid w:val="00612C5A"/>
    <w:rsid w:val="006141BC"/>
    <w:rsid w:val="006154E9"/>
    <w:rsid w:val="00616AC8"/>
    <w:rsid w:val="00621ABC"/>
    <w:rsid w:val="00623285"/>
    <w:rsid w:val="00624A0D"/>
    <w:rsid w:val="00624E5E"/>
    <w:rsid w:val="00626225"/>
    <w:rsid w:val="0062697F"/>
    <w:rsid w:val="0063379E"/>
    <w:rsid w:val="0063408C"/>
    <w:rsid w:val="0063561F"/>
    <w:rsid w:val="00637BFB"/>
    <w:rsid w:val="006413DF"/>
    <w:rsid w:val="006418C0"/>
    <w:rsid w:val="006427AB"/>
    <w:rsid w:val="00642B35"/>
    <w:rsid w:val="0064359F"/>
    <w:rsid w:val="006460F7"/>
    <w:rsid w:val="006467C7"/>
    <w:rsid w:val="00650851"/>
    <w:rsid w:val="0065285F"/>
    <w:rsid w:val="00652BD2"/>
    <w:rsid w:val="00654A7A"/>
    <w:rsid w:val="0066198E"/>
    <w:rsid w:val="006624FF"/>
    <w:rsid w:val="0066437A"/>
    <w:rsid w:val="006711FA"/>
    <w:rsid w:val="00671F57"/>
    <w:rsid w:val="00673EDC"/>
    <w:rsid w:val="00675A35"/>
    <w:rsid w:val="00676643"/>
    <w:rsid w:val="00680D58"/>
    <w:rsid w:val="006812D0"/>
    <w:rsid w:val="006822D7"/>
    <w:rsid w:val="006830F4"/>
    <w:rsid w:val="006857E6"/>
    <w:rsid w:val="006900E8"/>
    <w:rsid w:val="0069067F"/>
    <w:rsid w:val="00693F20"/>
    <w:rsid w:val="00695445"/>
    <w:rsid w:val="00695D0B"/>
    <w:rsid w:val="006A0676"/>
    <w:rsid w:val="006A1E4B"/>
    <w:rsid w:val="006A2A71"/>
    <w:rsid w:val="006A2F9B"/>
    <w:rsid w:val="006A3533"/>
    <w:rsid w:val="006A485F"/>
    <w:rsid w:val="006A5F12"/>
    <w:rsid w:val="006A713C"/>
    <w:rsid w:val="006B0C2A"/>
    <w:rsid w:val="006B1260"/>
    <w:rsid w:val="006B1C3A"/>
    <w:rsid w:val="006B2EA1"/>
    <w:rsid w:val="006B5512"/>
    <w:rsid w:val="006B5B6A"/>
    <w:rsid w:val="006B7B44"/>
    <w:rsid w:val="006C001A"/>
    <w:rsid w:val="006C175E"/>
    <w:rsid w:val="006C202D"/>
    <w:rsid w:val="006C2625"/>
    <w:rsid w:val="006C3C45"/>
    <w:rsid w:val="006C5720"/>
    <w:rsid w:val="006C5A98"/>
    <w:rsid w:val="006C6F99"/>
    <w:rsid w:val="006D0017"/>
    <w:rsid w:val="006D1458"/>
    <w:rsid w:val="006D1900"/>
    <w:rsid w:val="006D2575"/>
    <w:rsid w:val="006D374B"/>
    <w:rsid w:val="006D5A4F"/>
    <w:rsid w:val="006D7D3C"/>
    <w:rsid w:val="006E2A9B"/>
    <w:rsid w:val="006E2B7D"/>
    <w:rsid w:val="006E3C5E"/>
    <w:rsid w:val="006E4F67"/>
    <w:rsid w:val="006E51B4"/>
    <w:rsid w:val="006E6CC9"/>
    <w:rsid w:val="006F0F68"/>
    <w:rsid w:val="006F11A0"/>
    <w:rsid w:val="006F126E"/>
    <w:rsid w:val="006F1AC3"/>
    <w:rsid w:val="006F2E7B"/>
    <w:rsid w:val="006F3124"/>
    <w:rsid w:val="006F68EB"/>
    <w:rsid w:val="007011A3"/>
    <w:rsid w:val="0070310D"/>
    <w:rsid w:val="00714893"/>
    <w:rsid w:val="007168AF"/>
    <w:rsid w:val="00717696"/>
    <w:rsid w:val="00720D3D"/>
    <w:rsid w:val="00721E55"/>
    <w:rsid w:val="00722E01"/>
    <w:rsid w:val="00723826"/>
    <w:rsid w:val="00724A6B"/>
    <w:rsid w:val="00725C39"/>
    <w:rsid w:val="00726A9A"/>
    <w:rsid w:val="007458D1"/>
    <w:rsid w:val="007478DA"/>
    <w:rsid w:val="00750D23"/>
    <w:rsid w:val="00750DD0"/>
    <w:rsid w:val="00751777"/>
    <w:rsid w:val="00754710"/>
    <w:rsid w:val="00754F2A"/>
    <w:rsid w:val="00757766"/>
    <w:rsid w:val="00757C34"/>
    <w:rsid w:val="007601CA"/>
    <w:rsid w:val="00760575"/>
    <w:rsid w:val="00763C85"/>
    <w:rsid w:val="007640A3"/>
    <w:rsid w:val="00770B8A"/>
    <w:rsid w:val="00770C1E"/>
    <w:rsid w:val="007719CB"/>
    <w:rsid w:val="00772C9B"/>
    <w:rsid w:val="007758CA"/>
    <w:rsid w:val="00791642"/>
    <w:rsid w:val="007950C0"/>
    <w:rsid w:val="00796E26"/>
    <w:rsid w:val="007971F4"/>
    <w:rsid w:val="007A225D"/>
    <w:rsid w:val="007A297A"/>
    <w:rsid w:val="007A4BEF"/>
    <w:rsid w:val="007A6864"/>
    <w:rsid w:val="007B0F2F"/>
    <w:rsid w:val="007B2874"/>
    <w:rsid w:val="007B4F66"/>
    <w:rsid w:val="007C1E01"/>
    <w:rsid w:val="007C6592"/>
    <w:rsid w:val="007C6EFF"/>
    <w:rsid w:val="007D1A55"/>
    <w:rsid w:val="007D29AB"/>
    <w:rsid w:val="007D678A"/>
    <w:rsid w:val="007E472C"/>
    <w:rsid w:val="007E4881"/>
    <w:rsid w:val="007E53C8"/>
    <w:rsid w:val="007E6074"/>
    <w:rsid w:val="007E65EC"/>
    <w:rsid w:val="007E72E6"/>
    <w:rsid w:val="007E7A22"/>
    <w:rsid w:val="007F1363"/>
    <w:rsid w:val="007F46A5"/>
    <w:rsid w:val="007F70DB"/>
    <w:rsid w:val="00801722"/>
    <w:rsid w:val="00802190"/>
    <w:rsid w:val="0080339C"/>
    <w:rsid w:val="00804079"/>
    <w:rsid w:val="00804FE9"/>
    <w:rsid w:val="008051C5"/>
    <w:rsid w:val="00805540"/>
    <w:rsid w:val="00806E28"/>
    <w:rsid w:val="00806F22"/>
    <w:rsid w:val="00816E73"/>
    <w:rsid w:val="00821678"/>
    <w:rsid w:val="00823629"/>
    <w:rsid w:val="008268FD"/>
    <w:rsid w:val="00830D9B"/>
    <w:rsid w:val="00831399"/>
    <w:rsid w:val="00834670"/>
    <w:rsid w:val="0083794A"/>
    <w:rsid w:val="00841BCC"/>
    <w:rsid w:val="00843DE7"/>
    <w:rsid w:val="0084524F"/>
    <w:rsid w:val="00847A44"/>
    <w:rsid w:val="00851D5D"/>
    <w:rsid w:val="008530A9"/>
    <w:rsid w:val="00853BCE"/>
    <w:rsid w:val="00854CB1"/>
    <w:rsid w:val="00856096"/>
    <w:rsid w:val="008560C2"/>
    <w:rsid w:val="00856189"/>
    <w:rsid w:val="00856F8C"/>
    <w:rsid w:val="00860413"/>
    <w:rsid w:val="0086161B"/>
    <w:rsid w:val="00865220"/>
    <w:rsid w:val="00865384"/>
    <w:rsid w:val="00866742"/>
    <w:rsid w:val="008725E5"/>
    <w:rsid w:val="00872C64"/>
    <w:rsid w:val="00877C44"/>
    <w:rsid w:val="00880C2D"/>
    <w:rsid w:val="0088194D"/>
    <w:rsid w:val="0089000B"/>
    <w:rsid w:val="00891595"/>
    <w:rsid w:val="008927E7"/>
    <w:rsid w:val="00893212"/>
    <w:rsid w:val="008971BF"/>
    <w:rsid w:val="008A2B3F"/>
    <w:rsid w:val="008A6615"/>
    <w:rsid w:val="008B5975"/>
    <w:rsid w:val="008C1EA1"/>
    <w:rsid w:val="008C2070"/>
    <w:rsid w:val="008C23D5"/>
    <w:rsid w:val="008C2A3A"/>
    <w:rsid w:val="008D3309"/>
    <w:rsid w:val="008D3AAF"/>
    <w:rsid w:val="008D597E"/>
    <w:rsid w:val="008D66E4"/>
    <w:rsid w:val="008E11BF"/>
    <w:rsid w:val="008E1B38"/>
    <w:rsid w:val="008E1E72"/>
    <w:rsid w:val="008E2D61"/>
    <w:rsid w:val="008E7A42"/>
    <w:rsid w:val="008F2005"/>
    <w:rsid w:val="008F2FB0"/>
    <w:rsid w:val="008F3EAA"/>
    <w:rsid w:val="009022A7"/>
    <w:rsid w:val="00902698"/>
    <w:rsid w:val="00902D23"/>
    <w:rsid w:val="009032EB"/>
    <w:rsid w:val="0090348E"/>
    <w:rsid w:val="00903A5E"/>
    <w:rsid w:val="009044BA"/>
    <w:rsid w:val="00905407"/>
    <w:rsid w:val="00907A7E"/>
    <w:rsid w:val="009136D4"/>
    <w:rsid w:val="00913769"/>
    <w:rsid w:val="0091753D"/>
    <w:rsid w:val="00917708"/>
    <w:rsid w:val="0092021E"/>
    <w:rsid w:val="00920588"/>
    <w:rsid w:val="00920621"/>
    <w:rsid w:val="009208C3"/>
    <w:rsid w:val="00925D64"/>
    <w:rsid w:val="00930FEE"/>
    <w:rsid w:val="00932C88"/>
    <w:rsid w:val="00933FC2"/>
    <w:rsid w:val="0093622E"/>
    <w:rsid w:val="00937E6D"/>
    <w:rsid w:val="00940442"/>
    <w:rsid w:val="00941A1E"/>
    <w:rsid w:val="00943B5D"/>
    <w:rsid w:val="00946EC4"/>
    <w:rsid w:val="00953AC6"/>
    <w:rsid w:val="009547EF"/>
    <w:rsid w:val="00960402"/>
    <w:rsid w:val="009700E8"/>
    <w:rsid w:val="0097078E"/>
    <w:rsid w:val="00973ED0"/>
    <w:rsid w:val="00974E7C"/>
    <w:rsid w:val="00977333"/>
    <w:rsid w:val="00977D81"/>
    <w:rsid w:val="00981A7A"/>
    <w:rsid w:val="009834DE"/>
    <w:rsid w:val="00983B4E"/>
    <w:rsid w:val="00992979"/>
    <w:rsid w:val="009954D3"/>
    <w:rsid w:val="00995DA4"/>
    <w:rsid w:val="0099738F"/>
    <w:rsid w:val="009A39D5"/>
    <w:rsid w:val="009A6625"/>
    <w:rsid w:val="009B0BC5"/>
    <w:rsid w:val="009B18DD"/>
    <w:rsid w:val="009C1A6F"/>
    <w:rsid w:val="009C2D22"/>
    <w:rsid w:val="009C2E50"/>
    <w:rsid w:val="009C2FF6"/>
    <w:rsid w:val="009C6263"/>
    <w:rsid w:val="009D0FBD"/>
    <w:rsid w:val="009D49C8"/>
    <w:rsid w:val="009D5DEF"/>
    <w:rsid w:val="009D65EA"/>
    <w:rsid w:val="009E0611"/>
    <w:rsid w:val="009E31B4"/>
    <w:rsid w:val="009E3B00"/>
    <w:rsid w:val="009E3BFC"/>
    <w:rsid w:val="009E58B4"/>
    <w:rsid w:val="009E5A3B"/>
    <w:rsid w:val="009E5A87"/>
    <w:rsid w:val="009E7CAA"/>
    <w:rsid w:val="009F5CF3"/>
    <w:rsid w:val="009F64B3"/>
    <w:rsid w:val="009F6AF6"/>
    <w:rsid w:val="009F7A72"/>
    <w:rsid w:val="00A07FBA"/>
    <w:rsid w:val="00A121FC"/>
    <w:rsid w:val="00A20254"/>
    <w:rsid w:val="00A217AA"/>
    <w:rsid w:val="00A23EAF"/>
    <w:rsid w:val="00A26D4B"/>
    <w:rsid w:val="00A312A0"/>
    <w:rsid w:val="00A35022"/>
    <w:rsid w:val="00A35DC6"/>
    <w:rsid w:val="00A3634F"/>
    <w:rsid w:val="00A379B1"/>
    <w:rsid w:val="00A41281"/>
    <w:rsid w:val="00A42814"/>
    <w:rsid w:val="00A51415"/>
    <w:rsid w:val="00A51B3A"/>
    <w:rsid w:val="00A51C6A"/>
    <w:rsid w:val="00A51E4A"/>
    <w:rsid w:val="00A531C2"/>
    <w:rsid w:val="00A56C19"/>
    <w:rsid w:val="00A56C48"/>
    <w:rsid w:val="00A60DC4"/>
    <w:rsid w:val="00A61149"/>
    <w:rsid w:val="00A62303"/>
    <w:rsid w:val="00A63877"/>
    <w:rsid w:val="00A6600C"/>
    <w:rsid w:val="00A6723A"/>
    <w:rsid w:val="00A7068F"/>
    <w:rsid w:val="00A71A3F"/>
    <w:rsid w:val="00A723D9"/>
    <w:rsid w:val="00A7385E"/>
    <w:rsid w:val="00A739BA"/>
    <w:rsid w:val="00A74108"/>
    <w:rsid w:val="00A746D8"/>
    <w:rsid w:val="00A7765B"/>
    <w:rsid w:val="00A81620"/>
    <w:rsid w:val="00A8181E"/>
    <w:rsid w:val="00A82075"/>
    <w:rsid w:val="00A825E8"/>
    <w:rsid w:val="00A863F4"/>
    <w:rsid w:val="00A86805"/>
    <w:rsid w:val="00A874BD"/>
    <w:rsid w:val="00A87796"/>
    <w:rsid w:val="00A918FD"/>
    <w:rsid w:val="00A92051"/>
    <w:rsid w:val="00A94BEF"/>
    <w:rsid w:val="00A96BE8"/>
    <w:rsid w:val="00A97550"/>
    <w:rsid w:val="00AA241D"/>
    <w:rsid w:val="00AA3169"/>
    <w:rsid w:val="00AA57E1"/>
    <w:rsid w:val="00AB0D79"/>
    <w:rsid w:val="00AB1239"/>
    <w:rsid w:val="00AB50AE"/>
    <w:rsid w:val="00AB66CD"/>
    <w:rsid w:val="00AC58C3"/>
    <w:rsid w:val="00AD0EFE"/>
    <w:rsid w:val="00AD0FF4"/>
    <w:rsid w:val="00AD2258"/>
    <w:rsid w:val="00AD2CDA"/>
    <w:rsid w:val="00AD37A7"/>
    <w:rsid w:val="00AD447D"/>
    <w:rsid w:val="00AD4942"/>
    <w:rsid w:val="00AD6C5A"/>
    <w:rsid w:val="00AD777B"/>
    <w:rsid w:val="00AE1F21"/>
    <w:rsid w:val="00AE2C24"/>
    <w:rsid w:val="00AE531C"/>
    <w:rsid w:val="00AF20B6"/>
    <w:rsid w:val="00AF30D9"/>
    <w:rsid w:val="00AF6F31"/>
    <w:rsid w:val="00AF710B"/>
    <w:rsid w:val="00B01D66"/>
    <w:rsid w:val="00B02187"/>
    <w:rsid w:val="00B03603"/>
    <w:rsid w:val="00B0396D"/>
    <w:rsid w:val="00B07029"/>
    <w:rsid w:val="00B114A5"/>
    <w:rsid w:val="00B11D0A"/>
    <w:rsid w:val="00B15E39"/>
    <w:rsid w:val="00B166F2"/>
    <w:rsid w:val="00B20E0C"/>
    <w:rsid w:val="00B227F4"/>
    <w:rsid w:val="00B259BB"/>
    <w:rsid w:val="00B259F1"/>
    <w:rsid w:val="00B26145"/>
    <w:rsid w:val="00B30D28"/>
    <w:rsid w:val="00B34C62"/>
    <w:rsid w:val="00B36397"/>
    <w:rsid w:val="00B42C8A"/>
    <w:rsid w:val="00B4394B"/>
    <w:rsid w:val="00B441B9"/>
    <w:rsid w:val="00B50C28"/>
    <w:rsid w:val="00B52735"/>
    <w:rsid w:val="00B53EFC"/>
    <w:rsid w:val="00B552E5"/>
    <w:rsid w:val="00B61ED0"/>
    <w:rsid w:val="00B63054"/>
    <w:rsid w:val="00B64AD2"/>
    <w:rsid w:val="00B64BC0"/>
    <w:rsid w:val="00B67B5D"/>
    <w:rsid w:val="00B70057"/>
    <w:rsid w:val="00B70343"/>
    <w:rsid w:val="00B707F0"/>
    <w:rsid w:val="00B73817"/>
    <w:rsid w:val="00B73EB8"/>
    <w:rsid w:val="00B80049"/>
    <w:rsid w:val="00B800D4"/>
    <w:rsid w:val="00B83BEC"/>
    <w:rsid w:val="00B87BE6"/>
    <w:rsid w:val="00B949DC"/>
    <w:rsid w:val="00BA2A24"/>
    <w:rsid w:val="00BA348C"/>
    <w:rsid w:val="00BA3ED7"/>
    <w:rsid w:val="00BA4FD2"/>
    <w:rsid w:val="00BA61E4"/>
    <w:rsid w:val="00BB01ED"/>
    <w:rsid w:val="00BB42C3"/>
    <w:rsid w:val="00BB6021"/>
    <w:rsid w:val="00BB758A"/>
    <w:rsid w:val="00BC2065"/>
    <w:rsid w:val="00BC2BC3"/>
    <w:rsid w:val="00BC2F1E"/>
    <w:rsid w:val="00BC3950"/>
    <w:rsid w:val="00BC5E74"/>
    <w:rsid w:val="00BC6F88"/>
    <w:rsid w:val="00BD1AB6"/>
    <w:rsid w:val="00BD21B0"/>
    <w:rsid w:val="00BD2DF1"/>
    <w:rsid w:val="00BE20D0"/>
    <w:rsid w:val="00BE57F8"/>
    <w:rsid w:val="00BE59C6"/>
    <w:rsid w:val="00BE6DDC"/>
    <w:rsid w:val="00BE7465"/>
    <w:rsid w:val="00BE7C2B"/>
    <w:rsid w:val="00BF04B8"/>
    <w:rsid w:val="00BF20C1"/>
    <w:rsid w:val="00BF30B3"/>
    <w:rsid w:val="00BF356B"/>
    <w:rsid w:val="00BF5288"/>
    <w:rsid w:val="00BF70FE"/>
    <w:rsid w:val="00C01D0E"/>
    <w:rsid w:val="00C03799"/>
    <w:rsid w:val="00C05BE5"/>
    <w:rsid w:val="00C10A2A"/>
    <w:rsid w:val="00C112F0"/>
    <w:rsid w:val="00C15F34"/>
    <w:rsid w:val="00C168A2"/>
    <w:rsid w:val="00C215EB"/>
    <w:rsid w:val="00C22109"/>
    <w:rsid w:val="00C226CD"/>
    <w:rsid w:val="00C231E4"/>
    <w:rsid w:val="00C23210"/>
    <w:rsid w:val="00C26EBB"/>
    <w:rsid w:val="00C270F1"/>
    <w:rsid w:val="00C30792"/>
    <w:rsid w:val="00C320B5"/>
    <w:rsid w:val="00C3222E"/>
    <w:rsid w:val="00C32FE5"/>
    <w:rsid w:val="00C434AC"/>
    <w:rsid w:val="00C43E31"/>
    <w:rsid w:val="00C462D9"/>
    <w:rsid w:val="00C501D1"/>
    <w:rsid w:val="00C5443E"/>
    <w:rsid w:val="00C54A69"/>
    <w:rsid w:val="00C571E4"/>
    <w:rsid w:val="00C573F5"/>
    <w:rsid w:val="00C579B7"/>
    <w:rsid w:val="00C64D7C"/>
    <w:rsid w:val="00C64FA2"/>
    <w:rsid w:val="00C65757"/>
    <w:rsid w:val="00C662BC"/>
    <w:rsid w:val="00C7123E"/>
    <w:rsid w:val="00C721F2"/>
    <w:rsid w:val="00C7409A"/>
    <w:rsid w:val="00C74BB9"/>
    <w:rsid w:val="00C752E0"/>
    <w:rsid w:val="00C7545C"/>
    <w:rsid w:val="00C808CF"/>
    <w:rsid w:val="00C80BC6"/>
    <w:rsid w:val="00C811BB"/>
    <w:rsid w:val="00C90FD2"/>
    <w:rsid w:val="00C91AAB"/>
    <w:rsid w:val="00C92269"/>
    <w:rsid w:val="00C922E4"/>
    <w:rsid w:val="00C924F3"/>
    <w:rsid w:val="00C92653"/>
    <w:rsid w:val="00C931E1"/>
    <w:rsid w:val="00C93608"/>
    <w:rsid w:val="00C95167"/>
    <w:rsid w:val="00C96AAE"/>
    <w:rsid w:val="00C96D99"/>
    <w:rsid w:val="00CA1758"/>
    <w:rsid w:val="00CA1D0B"/>
    <w:rsid w:val="00CA2D64"/>
    <w:rsid w:val="00CA3D0F"/>
    <w:rsid w:val="00CA4A26"/>
    <w:rsid w:val="00CA4DEB"/>
    <w:rsid w:val="00CA5199"/>
    <w:rsid w:val="00CA5C4A"/>
    <w:rsid w:val="00CA689B"/>
    <w:rsid w:val="00CA6A46"/>
    <w:rsid w:val="00CA7A7C"/>
    <w:rsid w:val="00CB22AC"/>
    <w:rsid w:val="00CB3BFF"/>
    <w:rsid w:val="00CB4176"/>
    <w:rsid w:val="00CB7ECF"/>
    <w:rsid w:val="00CC2142"/>
    <w:rsid w:val="00CC4B85"/>
    <w:rsid w:val="00CD3182"/>
    <w:rsid w:val="00CD726C"/>
    <w:rsid w:val="00CD72F7"/>
    <w:rsid w:val="00CD7359"/>
    <w:rsid w:val="00CE2220"/>
    <w:rsid w:val="00CE4037"/>
    <w:rsid w:val="00CE6DFF"/>
    <w:rsid w:val="00CE71BC"/>
    <w:rsid w:val="00CF1683"/>
    <w:rsid w:val="00CF1DE7"/>
    <w:rsid w:val="00CF3B06"/>
    <w:rsid w:val="00CF3ED6"/>
    <w:rsid w:val="00CF461B"/>
    <w:rsid w:val="00CF4C66"/>
    <w:rsid w:val="00CF4DC3"/>
    <w:rsid w:val="00CF5DF1"/>
    <w:rsid w:val="00D06CEA"/>
    <w:rsid w:val="00D07352"/>
    <w:rsid w:val="00D073F3"/>
    <w:rsid w:val="00D07E40"/>
    <w:rsid w:val="00D143B6"/>
    <w:rsid w:val="00D16DD0"/>
    <w:rsid w:val="00D20261"/>
    <w:rsid w:val="00D21085"/>
    <w:rsid w:val="00D2216D"/>
    <w:rsid w:val="00D22730"/>
    <w:rsid w:val="00D25182"/>
    <w:rsid w:val="00D26480"/>
    <w:rsid w:val="00D27B37"/>
    <w:rsid w:val="00D332DA"/>
    <w:rsid w:val="00D33654"/>
    <w:rsid w:val="00D36D1C"/>
    <w:rsid w:val="00D373E0"/>
    <w:rsid w:val="00D37FF0"/>
    <w:rsid w:val="00D40858"/>
    <w:rsid w:val="00D4130D"/>
    <w:rsid w:val="00D42ADD"/>
    <w:rsid w:val="00D4768C"/>
    <w:rsid w:val="00D502C4"/>
    <w:rsid w:val="00D52798"/>
    <w:rsid w:val="00D53409"/>
    <w:rsid w:val="00D55A9F"/>
    <w:rsid w:val="00D5704B"/>
    <w:rsid w:val="00D60F01"/>
    <w:rsid w:val="00D6168E"/>
    <w:rsid w:val="00D64A66"/>
    <w:rsid w:val="00D64C9A"/>
    <w:rsid w:val="00D654AB"/>
    <w:rsid w:val="00D6696D"/>
    <w:rsid w:val="00D70456"/>
    <w:rsid w:val="00D72016"/>
    <w:rsid w:val="00D74048"/>
    <w:rsid w:val="00D74428"/>
    <w:rsid w:val="00D750C9"/>
    <w:rsid w:val="00D76945"/>
    <w:rsid w:val="00D80144"/>
    <w:rsid w:val="00D82A99"/>
    <w:rsid w:val="00D8302F"/>
    <w:rsid w:val="00D87152"/>
    <w:rsid w:val="00D909F9"/>
    <w:rsid w:val="00D93AD9"/>
    <w:rsid w:val="00D94261"/>
    <w:rsid w:val="00D95FF7"/>
    <w:rsid w:val="00D96680"/>
    <w:rsid w:val="00DA0E09"/>
    <w:rsid w:val="00DA1CA3"/>
    <w:rsid w:val="00DA37B0"/>
    <w:rsid w:val="00DA6F9D"/>
    <w:rsid w:val="00DB43C6"/>
    <w:rsid w:val="00DB535A"/>
    <w:rsid w:val="00DB72EA"/>
    <w:rsid w:val="00DB74C6"/>
    <w:rsid w:val="00DB7F8B"/>
    <w:rsid w:val="00DC1287"/>
    <w:rsid w:val="00DC2BF2"/>
    <w:rsid w:val="00DD0F88"/>
    <w:rsid w:val="00DD2B50"/>
    <w:rsid w:val="00DD3770"/>
    <w:rsid w:val="00DD54A1"/>
    <w:rsid w:val="00DD5EC8"/>
    <w:rsid w:val="00DE1B3F"/>
    <w:rsid w:val="00DE1C98"/>
    <w:rsid w:val="00DE225C"/>
    <w:rsid w:val="00DE25B8"/>
    <w:rsid w:val="00DE2CC0"/>
    <w:rsid w:val="00DE68C6"/>
    <w:rsid w:val="00DF1A2B"/>
    <w:rsid w:val="00DF4DEA"/>
    <w:rsid w:val="00E02BB9"/>
    <w:rsid w:val="00E11D1B"/>
    <w:rsid w:val="00E1286C"/>
    <w:rsid w:val="00E13AE5"/>
    <w:rsid w:val="00E141F8"/>
    <w:rsid w:val="00E1601E"/>
    <w:rsid w:val="00E21288"/>
    <w:rsid w:val="00E258EB"/>
    <w:rsid w:val="00E25C63"/>
    <w:rsid w:val="00E32DE2"/>
    <w:rsid w:val="00E34DCA"/>
    <w:rsid w:val="00E356AF"/>
    <w:rsid w:val="00E35BCE"/>
    <w:rsid w:val="00E408FB"/>
    <w:rsid w:val="00E42DCD"/>
    <w:rsid w:val="00E5218E"/>
    <w:rsid w:val="00E534BE"/>
    <w:rsid w:val="00E5464F"/>
    <w:rsid w:val="00E54F38"/>
    <w:rsid w:val="00E5511B"/>
    <w:rsid w:val="00E66161"/>
    <w:rsid w:val="00E66392"/>
    <w:rsid w:val="00E73650"/>
    <w:rsid w:val="00E73AA1"/>
    <w:rsid w:val="00E769B3"/>
    <w:rsid w:val="00E771CD"/>
    <w:rsid w:val="00E87DF5"/>
    <w:rsid w:val="00E9164D"/>
    <w:rsid w:val="00E9344D"/>
    <w:rsid w:val="00E947C3"/>
    <w:rsid w:val="00E94A2E"/>
    <w:rsid w:val="00E94D95"/>
    <w:rsid w:val="00E9505B"/>
    <w:rsid w:val="00EA2CEA"/>
    <w:rsid w:val="00EA4AFC"/>
    <w:rsid w:val="00EB3623"/>
    <w:rsid w:val="00EB4B6F"/>
    <w:rsid w:val="00EC4E06"/>
    <w:rsid w:val="00EC6156"/>
    <w:rsid w:val="00EC6396"/>
    <w:rsid w:val="00EC6E31"/>
    <w:rsid w:val="00ED12D0"/>
    <w:rsid w:val="00ED1E5A"/>
    <w:rsid w:val="00ED4A21"/>
    <w:rsid w:val="00ED54DC"/>
    <w:rsid w:val="00EE4134"/>
    <w:rsid w:val="00EE6826"/>
    <w:rsid w:val="00EF0133"/>
    <w:rsid w:val="00EF253D"/>
    <w:rsid w:val="00EF2C61"/>
    <w:rsid w:val="00EF3428"/>
    <w:rsid w:val="00EF614B"/>
    <w:rsid w:val="00EF6E62"/>
    <w:rsid w:val="00F1178A"/>
    <w:rsid w:val="00F128AC"/>
    <w:rsid w:val="00F12D3A"/>
    <w:rsid w:val="00F1367C"/>
    <w:rsid w:val="00F14FC3"/>
    <w:rsid w:val="00F15C75"/>
    <w:rsid w:val="00F1643A"/>
    <w:rsid w:val="00F16A71"/>
    <w:rsid w:val="00F17452"/>
    <w:rsid w:val="00F2139A"/>
    <w:rsid w:val="00F228E3"/>
    <w:rsid w:val="00F22FEE"/>
    <w:rsid w:val="00F24219"/>
    <w:rsid w:val="00F25F33"/>
    <w:rsid w:val="00F3040D"/>
    <w:rsid w:val="00F30D1D"/>
    <w:rsid w:val="00F3275D"/>
    <w:rsid w:val="00F3449D"/>
    <w:rsid w:val="00F345BB"/>
    <w:rsid w:val="00F36C52"/>
    <w:rsid w:val="00F40562"/>
    <w:rsid w:val="00F42492"/>
    <w:rsid w:val="00F4500D"/>
    <w:rsid w:val="00F45B1F"/>
    <w:rsid w:val="00F46C90"/>
    <w:rsid w:val="00F46DEA"/>
    <w:rsid w:val="00F46F3A"/>
    <w:rsid w:val="00F501AB"/>
    <w:rsid w:val="00F527D6"/>
    <w:rsid w:val="00F53711"/>
    <w:rsid w:val="00F539E9"/>
    <w:rsid w:val="00F57066"/>
    <w:rsid w:val="00F5709A"/>
    <w:rsid w:val="00F601EF"/>
    <w:rsid w:val="00F60307"/>
    <w:rsid w:val="00F632ED"/>
    <w:rsid w:val="00F65503"/>
    <w:rsid w:val="00F67100"/>
    <w:rsid w:val="00F70AFA"/>
    <w:rsid w:val="00F743A4"/>
    <w:rsid w:val="00F805AA"/>
    <w:rsid w:val="00F81ABC"/>
    <w:rsid w:val="00F852E7"/>
    <w:rsid w:val="00F85C32"/>
    <w:rsid w:val="00F90DE3"/>
    <w:rsid w:val="00F927D8"/>
    <w:rsid w:val="00F92CF7"/>
    <w:rsid w:val="00F9378F"/>
    <w:rsid w:val="00F9403D"/>
    <w:rsid w:val="00F945F4"/>
    <w:rsid w:val="00F95455"/>
    <w:rsid w:val="00FB12C3"/>
    <w:rsid w:val="00FB3FF5"/>
    <w:rsid w:val="00FB702B"/>
    <w:rsid w:val="00FB780C"/>
    <w:rsid w:val="00FC0A00"/>
    <w:rsid w:val="00FC2EA6"/>
    <w:rsid w:val="00FC359E"/>
    <w:rsid w:val="00FC57C2"/>
    <w:rsid w:val="00FC5C61"/>
    <w:rsid w:val="00FC624F"/>
    <w:rsid w:val="00FD3466"/>
    <w:rsid w:val="00FD5CD6"/>
    <w:rsid w:val="00FD76A4"/>
    <w:rsid w:val="00FD7790"/>
    <w:rsid w:val="00FE6CF0"/>
    <w:rsid w:val="00FF21EE"/>
    <w:rsid w:val="00FF2E8B"/>
    <w:rsid w:val="00FF50AC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53D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151AFD"/>
  </w:style>
  <w:style w:type="character" w:customStyle="1" w:styleId="a8">
    <w:name w:val="日付 (文字)"/>
    <w:basedOn w:val="a0"/>
    <w:link w:val="a7"/>
    <w:rsid w:val="00151AFD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333D8-9B7B-4EAC-BFBD-D662B1AF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18</Pages>
  <Words>3821</Words>
  <Characters>3599</Characters>
  <Application>Microsoft Office Word</Application>
  <DocSecurity>0</DocSecurity>
  <Lines>29</Lines>
  <Paragraphs>14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Japan Sun Shubin</cp:lastModifiedBy>
  <cp:revision>375</cp:revision>
  <cp:lastPrinted>2022-03-26T05:51:00Z</cp:lastPrinted>
  <dcterms:created xsi:type="dcterms:W3CDTF">2022-04-19T07:53:00Z</dcterms:created>
  <dcterms:modified xsi:type="dcterms:W3CDTF">2022-04-25T08:33:00Z</dcterms:modified>
</cp:coreProperties>
</file>