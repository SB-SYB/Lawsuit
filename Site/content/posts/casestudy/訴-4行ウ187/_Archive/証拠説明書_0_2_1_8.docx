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3047890F" w:rsidR="0000276C" w:rsidRPr="00F24219" w:rsidRDefault="00191246" w:rsidP="00390399">
      <w:pPr>
        <w:rPr>
          <w:rFonts w:ascii="MS Mincho" w:hAnsi="MS Mincho"/>
        </w:rPr>
      </w:pPr>
      <w:r w:rsidRPr="00F24219">
        <w:rPr>
          <w:rFonts w:ascii="MS Mincho" w:hAnsi="MS Mincho" w:hint="eastAsia"/>
        </w:rPr>
        <w:t>事件申立：</w:t>
      </w:r>
      <w:r w:rsidR="00F927D8" w:rsidRPr="00F24219">
        <w:rPr>
          <w:rFonts w:ascii="MS Mincho" w:hAnsi="MS Mincho" w:hint="eastAsia"/>
        </w:rPr>
        <w:t>令和</w:t>
      </w:r>
      <w:r w:rsidR="000612E0" w:rsidRPr="00F24219">
        <w:rPr>
          <w:rFonts w:ascii="MS Mincho" w:hAnsi="MS Mincho" w:hint="eastAsia"/>
        </w:rPr>
        <w:t>４</w:t>
      </w:r>
      <w:r w:rsidR="00F12D3A" w:rsidRPr="00F24219">
        <w:rPr>
          <w:rFonts w:ascii="MS Mincho" w:hAnsi="MS Mincho" w:hint="eastAsia"/>
        </w:rPr>
        <w:t>年</w:t>
      </w:r>
      <w:r w:rsidR="00BC2F1E" w:rsidRPr="00F24219">
        <w:rPr>
          <w:rFonts w:ascii="MS Mincho" w:hAnsi="MS Mincho" w:hint="eastAsia"/>
        </w:rPr>
        <w:t>（</w:t>
      </w:r>
      <w:r w:rsidR="000612E0" w:rsidRPr="00F24219">
        <w:rPr>
          <w:rFonts w:ascii="MS Mincho" w:hAnsi="MS Mincho" w:hint="eastAsia"/>
        </w:rPr>
        <w:t xml:space="preserve">　</w:t>
      </w:r>
      <w:r w:rsidR="00BC2F1E" w:rsidRPr="00F24219">
        <w:rPr>
          <w:rFonts w:ascii="MS Mincho" w:hAnsi="MS Mincho" w:hint="eastAsia"/>
        </w:rPr>
        <w:t>）</w:t>
      </w:r>
      <w:r w:rsidR="00612C5A" w:rsidRPr="00F24219">
        <w:rPr>
          <w:rFonts w:ascii="MS Mincho" w:hAnsi="MS Mincho" w:hint="eastAsia"/>
        </w:rPr>
        <w:t>第</w:t>
      </w:r>
      <w:r w:rsidR="000612E0" w:rsidRPr="00F24219">
        <w:rPr>
          <w:rFonts w:ascii="MS Mincho" w:hAnsi="MS Mincho" w:hint="eastAsia"/>
        </w:rPr>
        <w:t xml:space="preserve">　　　　</w:t>
      </w:r>
      <w:r w:rsidR="00612C5A" w:rsidRPr="00F24219">
        <w:rPr>
          <w:rFonts w:ascii="MS Mincho" w:hAnsi="MS Mincho" w:hint="eastAsia"/>
        </w:rPr>
        <w:t>号</w:t>
      </w:r>
      <w:r w:rsidR="0000276C" w:rsidRPr="00F24219">
        <w:rPr>
          <w:rFonts w:ascii="MS Mincho" w:hAnsi="MS Mincho" w:hint="eastAsia"/>
        </w:rPr>
        <w:t xml:space="preserve">　</w:t>
      </w:r>
      <w:r w:rsidR="00BB758A" w:rsidRPr="00F24219">
        <w:rPr>
          <w:rFonts w:ascii="MS Mincho" w:hAnsi="MS Mincho" w:hint="eastAsia"/>
        </w:rPr>
        <w:t>公務員不作為・職権濫用・人権侵犯事件</w:t>
      </w:r>
    </w:p>
    <w:p w14:paraId="65BEF4A1" w14:textId="77777777" w:rsidR="000F1605" w:rsidRPr="00F24219" w:rsidRDefault="000F1605" w:rsidP="0000276C">
      <w:pPr>
        <w:pStyle w:val="a5"/>
        <w:spacing w:line="354" w:lineRule="exact"/>
        <w:rPr>
          <w:rFonts w:ascii="MS Mincho" w:hAnsi="MS Mincho"/>
          <w:spacing w:val="0"/>
        </w:rPr>
      </w:pPr>
    </w:p>
    <w:p w14:paraId="464B65B2" w14:textId="721C5145" w:rsidR="0000276C" w:rsidRPr="00F24219" w:rsidRDefault="00F12D3A" w:rsidP="0000276C">
      <w:pPr>
        <w:pStyle w:val="a5"/>
        <w:rPr>
          <w:rFonts w:ascii="MS Mincho" w:hAnsi="MS Mincho"/>
          <w:spacing w:val="0"/>
          <w:lang w:eastAsia="zh-CN"/>
        </w:rPr>
      </w:pPr>
      <w:r w:rsidRPr="00F24219">
        <w:rPr>
          <w:rFonts w:ascii="MS Mincho" w:hAnsi="MS Mincho" w:hint="eastAsia"/>
          <w:lang w:eastAsia="zh-CN"/>
        </w:rPr>
        <w:t>申立人</w:t>
      </w:r>
      <w:r w:rsidR="0000276C" w:rsidRPr="00F24219">
        <w:rPr>
          <w:rFonts w:ascii="MS Mincho" w:hAnsi="MS Mincho" w:hint="eastAsia"/>
          <w:lang w:eastAsia="zh-CN"/>
        </w:rPr>
        <w:t xml:space="preserve">　　</w:t>
      </w:r>
      <w:r w:rsidR="005E276E" w:rsidRPr="00F24219">
        <w:rPr>
          <w:rFonts w:ascii="MS Mincho" w:hAnsi="MS Mincho" w:hint="eastAsia"/>
          <w:lang w:eastAsia="zh-CN"/>
        </w:rPr>
        <w:t>孫　樹斌</w:t>
      </w:r>
    </w:p>
    <w:p w14:paraId="5F88E992" w14:textId="77777777" w:rsidR="006C5720" w:rsidRPr="00F24219" w:rsidRDefault="00F12D3A" w:rsidP="0000276C">
      <w:pPr>
        <w:pStyle w:val="a5"/>
        <w:rPr>
          <w:rFonts w:ascii="MS Mincho" w:hAnsi="MS Mincho"/>
          <w:lang w:eastAsia="zh-CN"/>
        </w:rPr>
      </w:pPr>
      <w:r w:rsidRPr="00F24219">
        <w:rPr>
          <w:rFonts w:ascii="MS Mincho" w:hAnsi="MS Mincho" w:hint="eastAsia"/>
          <w:lang w:eastAsia="zh-CN"/>
        </w:rPr>
        <w:t>相手方</w:t>
      </w:r>
      <w:r w:rsidR="0000276C" w:rsidRPr="00F24219">
        <w:rPr>
          <w:rFonts w:ascii="MS Mincho" w:hAnsi="MS Mincho" w:hint="eastAsia"/>
          <w:lang w:eastAsia="zh-CN"/>
        </w:rPr>
        <w:t xml:space="preserve">　　</w:t>
      </w:r>
      <w:r w:rsidR="006C5720" w:rsidRPr="00F24219">
        <w:rPr>
          <w:rFonts w:ascii="MS Mincho" w:hAnsi="MS Mincho" w:hint="eastAsia"/>
          <w:lang w:eastAsia="zh-CN"/>
        </w:rPr>
        <w:t>日本国</w:t>
      </w:r>
    </w:p>
    <w:p w14:paraId="55893BD9" w14:textId="32A9A84F" w:rsidR="0000276C" w:rsidRPr="00F24219" w:rsidRDefault="005E276E" w:rsidP="006C5720">
      <w:pPr>
        <w:pStyle w:val="a5"/>
        <w:ind w:firstLineChars="500" w:firstLine="1130"/>
        <w:rPr>
          <w:rFonts w:ascii="MS Mincho" w:hAnsi="MS Mincho"/>
          <w:lang w:eastAsia="zh-CN"/>
        </w:rPr>
      </w:pPr>
      <w:r w:rsidRPr="00F24219">
        <w:rPr>
          <w:rFonts w:ascii="MS Mincho" w:hAnsi="MS Mincho" w:hint="eastAsia"/>
          <w:lang w:eastAsia="zh-CN"/>
        </w:rPr>
        <w:t>東京都</w:t>
      </w:r>
    </w:p>
    <w:p w14:paraId="48834867" w14:textId="31AABBB0" w:rsidR="005E276E" w:rsidRPr="00F24219" w:rsidRDefault="005E276E" w:rsidP="0000276C">
      <w:pPr>
        <w:pStyle w:val="a5"/>
        <w:rPr>
          <w:rFonts w:ascii="MS Mincho" w:hAnsi="MS Mincho"/>
          <w:lang w:eastAsia="zh-CN"/>
        </w:rPr>
      </w:pPr>
      <w:r w:rsidRPr="00F24219">
        <w:rPr>
          <w:rFonts w:ascii="MS Mincho" w:hAnsi="MS Mincho" w:hint="eastAsia"/>
          <w:lang w:eastAsia="zh-CN"/>
        </w:rPr>
        <w:t xml:space="preserve">　　　　　東京都</w:t>
      </w:r>
      <w:r w:rsidR="006C5720" w:rsidRPr="00F24219">
        <w:rPr>
          <w:rFonts w:ascii="MS Mincho" w:hAnsi="MS Mincho" w:hint="eastAsia"/>
          <w:lang w:eastAsia="zh-CN"/>
        </w:rPr>
        <w:t>江東区</w:t>
      </w:r>
    </w:p>
    <w:p w14:paraId="7D1071D7" w14:textId="63D37DD0" w:rsidR="005E276E" w:rsidRPr="00F24219" w:rsidRDefault="005E276E" w:rsidP="0000276C">
      <w:pPr>
        <w:pStyle w:val="a5"/>
        <w:rPr>
          <w:rFonts w:ascii="MS Mincho" w:hAnsi="MS Mincho"/>
          <w:spacing w:val="0"/>
          <w:lang w:eastAsia="zh-CN"/>
        </w:rPr>
      </w:pPr>
      <w:r w:rsidRPr="00F24219">
        <w:rPr>
          <w:rFonts w:ascii="MS Mincho" w:hAnsi="MS Mincho" w:hint="eastAsia"/>
          <w:lang w:eastAsia="zh-CN"/>
        </w:rPr>
        <w:t xml:space="preserve">　　　　　</w:t>
      </w:r>
    </w:p>
    <w:p w14:paraId="0CC9DA0A" w14:textId="77777777" w:rsidR="0000276C" w:rsidRPr="00F24219" w:rsidRDefault="0000276C" w:rsidP="0000276C">
      <w:pPr>
        <w:pStyle w:val="a5"/>
        <w:rPr>
          <w:rFonts w:ascii="MS Mincho" w:hAnsi="MS Mincho"/>
          <w:spacing w:val="0"/>
          <w:lang w:eastAsia="zh-CN"/>
        </w:rPr>
      </w:pPr>
    </w:p>
    <w:p w14:paraId="36BE5BD1" w14:textId="77777777" w:rsidR="0000276C" w:rsidRPr="00F24219" w:rsidRDefault="0000276C" w:rsidP="0000276C">
      <w:pPr>
        <w:pStyle w:val="a5"/>
        <w:jc w:val="center"/>
        <w:rPr>
          <w:rFonts w:ascii="MS Mincho" w:hAnsi="MS Mincho"/>
          <w:spacing w:val="0"/>
        </w:rPr>
      </w:pPr>
      <w:r w:rsidRPr="00F24219"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</w:p>
    <w:p w14:paraId="34003C01" w14:textId="698E0835" w:rsidR="0000276C" w:rsidRPr="00F24219" w:rsidRDefault="0000276C" w:rsidP="0000276C">
      <w:pPr>
        <w:pStyle w:val="a5"/>
        <w:rPr>
          <w:rFonts w:ascii="MS Mincho" w:hAnsi="MS Mincho"/>
        </w:rPr>
      </w:pPr>
      <w:r w:rsidRPr="00F24219">
        <w:rPr>
          <w:rFonts w:ascii="MS Mincho" w:hAnsi="MS Mincho" w:hint="eastAsia"/>
        </w:rPr>
        <w:t xml:space="preserve">　　　　　　　　　　　　　　　　　　　　</w:t>
      </w:r>
      <w:r w:rsidRPr="00F24219">
        <w:rPr>
          <w:rFonts w:ascii="MS Mincho" w:hAnsi="MS Mincho" w:cs="Times New Roman"/>
          <w:spacing w:val="1"/>
        </w:rPr>
        <w:t xml:space="preserve">  </w:t>
      </w:r>
      <w:r w:rsidR="00F927D8" w:rsidRPr="00F24219">
        <w:rPr>
          <w:rFonts w:ascii="MS Mincho" w:hAnsi="MS Mincho" w:hint="eastAsia"/>
        </w:rPr>
        <w:t>令和</w:t>
      </w:r>
      <w:r w:rsidRPr="00F24219">
        <w:rPr>
          <w:rFonts w:ascii="MS Mincho" w:hAnsi="MS Mincho" w:hint="eastAsia"/>
        </w:rPr>
        <w:t xml:space="preserve">　</w:t>
      </w:r>
      <w:r w:rsidR="005703C7" w:rsidRPr="00F24219">
        <w:rPr>
          <w:rFonts w:ascii="MS Mincho" w:hAnsi="MS Mincho" w:hint="eastAsia"/>
        </w:rPr>
        <w:t>４</w:t>
      </w:r>
      <w:r w:rsidRPr="00F24219">
        <w:rPr>
          <w:rFonts w:ascii="MS Mincho" w:hAnsi="MS Mincho" w:hint="eastAsia"/>
        </w:rPr>
        <w:t xml:space="preserve">　年　</w:t>
      </w:r>
      <w:r w:rsidR="005703C7" w:rsidRPr="00F24219">
        <w:rPr>
          <w:rFonts w:ascii="MS Mincho" w:hAnsi="MS Mincho" w:hint="eastAsia"/>
        </w:rPr>
        <w:t>０</w:t>
      </w:r>
      <w:r w:rsidR="00E34DCA" w:rsidRPr="00F24219">
        <w:rPr>
          <w:rFonts w:ascii="MS Mincho" w:hAnsi="MS Mincho" w:hint="eastAsia"/>
        </w:rPr>
        <w:t>４</w:t>
      </w:r>
      <w:r w:rsidRPr="00F24219">
        <w:rPr>
          <w:rFonts w:ascii="MS Mincho" w:hAnsi="MS Mincho" w:hint="eastAsia"/>
        </w:rPr>
        <w:t xml:space="preserve">　月　</w:t>
      </w:r>
      <w:r w:rsidR="00556236" w:rsidRPr="00F24219">
        <w:rPr>
          <w:rFonts w:ascii="MS Mincho" w:hAnsi="MS Mincho" w:hint="eastAsia"/>
        </w:rPr>
        <w:t>２</w:t>
      </w:r>
      <w:r w:rsidR="00B552E5" w:rsidRPr="00F24219">
        <w:rPr>
          <w:rFonts w:ascii="MS Mincho" w:hAnsi="MS Mincho" w:hint="eastAsia"/>
        </w:rPr>
        <w:t>５</w:t>
      </w:r>
      <w:r w:rsidRPr="00F24219">
        <w:rPr>
          <w:rFonts w:ascii="MS Mincho" w:hAnsi="MS Mincho" w:hint="eastAsia"/>
        </w:rPr>
        <w:t xml:space="preserve">　日</w:t>
      </w:r>
    </w:p>
    <w:p w14:paraId="4F9D9138" w14:textId="77777777" w:rsidR="00151AFD" w:rsidRPr="00F24219" w:rsidRDefault="00151AFD" w:rsidP="0000276C">
      <w:pPr>
        <w:pStyle w:val="a5"/>
        <w:rPr>
          <w:rFonts w:ascii="MS Mincho" w:hAnsi="MS Mincho"/>
          <w:spacing w:val="0"/>
        </w:rPr>
      </w:pPr>
    </w:p>
    <w:p w14:paraId="080ACCCE" w14:textId="2FEF7100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  <w:r w:rsidRPr="00F24219">
        <w:rPr>
          <w:rFonts w:ascii="MS Mincho" w:hAnsi="MS Mincho" w:hint="eastAsia"/>
        </w:rPr>
        <w:t xml:space="preserve">東京地方裁判所民事第　　</w:t>
      </w:r>
      <w:r w:rsidR="00C811BB" w:rsidRPr="00F24219">
        <w:rPr>
          <w:rFonts w:ascii="MS Mincho" w:hAnsi="MS Mincho" w:hint="eastAsia"/>
        </w:rPr>
        <w:t xml:space="preserve">　　</w:t>
      </w:r>
      <w:r w:rsidRPr="00F24219">
        <w:rPr>
          <w:rFonts w:ascii="MS Mincho" w:hAnsi="MS Mincho" w:hint="eastAsia"/>
        </w:rPr>
        <w:t>部　係</w:t>
      </w:r>
      <w:r w:rsidRPr="00F24219">
        <w:rPr>
          <w:rFonts w:ascii="MS Mincho" w:hAnsi="MS Mincho" w:cs="Times New Roman"/>
          <w:spacing w:val="1"/>
        </w:rPr>
        <w:t xml:space="preserve">  </w:t>
      </w:r>
      <w:r w:rsidRPr="00F24219">
        <w:rPr>
          <w:rFonts w:ascii="MS Mincho" w:hAnsi="MS Mincho" w:hint="eastAsia"/>
        </w:rPr>
        <w:t>御中</w:t>
      </w:r>
    </w:p>
    <w:p w14:paraId="215FB788" w14:textId="77777777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</w:p>
    <w:p w14:paraId="701094D3" w14:textId="5E2E39D6" w:rsidR="0000276C" w:rsidRPr="00F24219" w:rsidRDefault="0000276C" w:rsidP="00F12D3A">
      <w:pPr>
        <w:pStyle w:val="a5"/>
        <w:rPr>
          <w:rFonts w:ascii="MS Mincho" w:hAnsi="MS Mincho"/>
        </w:rPr>
      </w:pPr>
      <w:r w:rsidRPr="00F24219">
        <w:rPr>
          <w:rFonts w:ascii="MS Mincho" w:hAnsi="MS Mincho" w:cs="Times New Roman"/>
          <w:spacing w:val="1"/>
        </w:rPr>
        <w:t xml:space="preserve">                    </w:t>
      </w:r>
      <w:r w:rsidR="00F12D3A" w:rsidRPr="00F24219">
        <w:rPr>
          <w:rFonts w:ascii="MS Mincho" w:hAnsi="MS Mincho" w:hint="eastAsia"/>
        </w:rPr>
        <w:t xml:space="preserve">　　　　　　　　　　　　</w:t>
      </w:r>
      <w:r w:rsidR="008D66E4" w:rsidRPr="00F24219">
        <w:rPr>
          <w:rFonts w:ascii="MS Mincho" w:hAnsi="MS Mincho" w:hint="eastAsia"/>
        </w:rPr>
        <w:t xml:space="preserve">　　　</w:t>
      </w:r>
      <w:r w:rsidR="00C811BB" w:rsidRPr="00F24219">
        <w:rPr>
          <w:rFonts w:ascii="MS Mincho" w:hAnsi="MS Mincho" w:hint="eastAsia"/>
        </w:rPr>
        <w:t>申立人</w:t>
      </w:r>
      <w:r w:rsidRPr="00F24219">
        <w:rPr>
          <w:rFonts w:ascii="MS Mincho" w:hAnsi="MS Mincho" w:cs="Times New Roman" w:hint="eastAsia"/>
          <w:spacing w:val="1"/>
        </w:rPr>
        <w:t xml:space="preserve">　</w:t>
      </w:r>
      <w:r w:rsidR="00F12D3A" w:rsidRPr="00F24219">
        <w:rPr>
          <w:rFonts w:ascii="MS Mincho" w:hAnsi="MS Mincho" w:cs="Times New Roman" w:hint="eastAsia"/>
          <w:spacing w:val="1"/>
        </w:rPr>
        <w:t xml:space="preserve">　</w:t>
      </w:r>
      <w:r w:rsidR="008D66E4" w:rsidRPr="00F24219">
        <w:rPr>
          <w:rFonts w:ascii="MS Mincho" w:hAnsi="MS Mincho" w:cs="Times New Roman" w:hint="eastAsia"/>
          <w:spacing w:val="1"/>
        </w:rPr>
        <w:t>孫　樹斌</w:t>
      </w:r>
      <w:r w:rsidRPr="00F24219">
        <w:rPr>
          <w:rFonts w:ascii="MS Mincho" w:hAnsi="MS Mincho" w:cs="Times New Roman" w:hint="eastAsia"/>
          <w:spacing w:val="1"/>
        </w:rPr>
        <w:t xml:space="preserve">　　　　</w:t>
      </w:r>
      <w:r w:rsidRPr="00F24219">
        <w:rPr>
          <w:rFonts w:ascii="MS Mincho" w:hAnsi="MS Mincho" w:hint="eastAsia"/>
        </w:rPr>
        <w:t>印</w:t>
      </w:r>
    </w:p>
    <w:p w14:paraId="472A5A3D" w14:textId="77777777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:rsidRPr="00F24219" w14:paraId="1938CBB3" w14:textId="77777777" w:rsidTr="00850CE3">
        <w:tc>
          <w:tcPr>
            <w:tcW w:w="1045" w:type="dxa"/>
          </w:tcPr>
          <w:p w14:paraId="5940074C" w14:textId="77777777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71C9D5C0" w14:textId="77777777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F24219" w:rsidRDefault="000A27AA" w:rsidP="000A27AA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05DFB82" w14:textId="67A9E7D9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08693B9" w14:textId="2E2580EC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Pr="00F24219" w:rsidRDefault="000A27AA" w:rsidP="000A27AA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74048" w:rsidRPr="00F24219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Pr="00F24219" w:rsidRDefault="00D6168E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甲１：</w:t>
            </w:r>
            <w:r w:rsidR="00D74048" w:rsidRPr="00F24219">
              <w:rPr>
                <w:rFonts w:ascii="MS Mincho" w:hAnsi="MS Mincho" w:hint="eastAsia"/>
                <w:spacing w:val="0"/>
              </w:rPr>
              <w:t>三菱UFJ銀行</w:t>
            </w:r>
            <w:r w:rsidR="00DD0F88" w:rsidRPr="00F24219">
              <w:rPr>
                <w:rFonts w:ascii="MS Mincho" w:hAnsi="MS Mincho" w:hint="eastAsia"/>
                <w:spacing w:val="0"/>
              </w:rPr>
              <w:t>関連</w:t>
            </w:r>
            <w:r w:rsidR="006B2EA1" w:rsidRPr="00F24219">
              <w:rPr>
                <w:rFonts w:ascii="MS Mincho" w:hAnsi="MS Mincho" w:hint="eastAsia"/>
                <w:spacing w:val="0"/>
              </w:rPr>
              <w:t>の文書</w:t>
            </w:r>
          </w:p>
        </w:tc>
      </w:tr>
      <w:tr w:rsidR="003B46EC" w:rsidRPr="00F24219" w14:paraId="63AB4B4C" w14:textId="77777777" w:rsidTr="007719CB">
        <w:tc>
          <w:tcPr>
            <w:tcW w:w="1045" w:type="dxa"/>
          </w:tcPr>
          <w:p w14:paraId="44A6BBDA" w14:textId="266302E0" w:rsidR="003B46EC" w:rsidRPr="00F24219" w:rsidRDefault="00257C89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</w:t>
            </w:r>
            <w:r w:rsidR="003B46EC" w:rsidRPr="00F24219">
              <w:rPr>
                <w:rFonts w:ascii="MS Mincho" w:hAnsi="MS Mincho"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3DD7CB44" w14:textId="7A1710FC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</w:t>
            </w:r>
            <w:r w:rsidRPr="00F24219">
              <w:rPr>
                <w:rFonts w:ascii="MS Mincho" w:hAnsi="MS Mincho" w:hint="eastAsia"/>
                <w:spacing w:val="0"/>
              </w:rPr>
              <w:t>11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三菱UFJ銀行</w:t>
            </w:r>
          </w:p>
        </w:tc>
        <w:tc>
          <w:tcPr>
            <w:tcW w:w="2773" w:type="dxa"/>
          </w:tcPr>
          <w:p w14:paraId="21EC8B90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悪意な訴訟されたら被害した。</w:t>
            </w:r>
          </w:p>
          <w:p w14:paraId="4BDCC4BA" w14:textId="77777777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0CBB6B3D" w14:textId="1A626581" w:rsidR="00FD7790" w:rsidRPr="00F24219" w:rsidRDefault="00FD7790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1A3234D" w14:textId="69993B95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0D0DC0D4" w14:textId="0CC7A21E" w:rsidR="00693F20" w:rsidRPr="00F24219" w:rsidRDefault="00693F20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46EC" w:rsidRPr="00F24219" w14:paraId="6B740F14" w14:textId="77777777" w:rsidTr="007719CB">
        <w:tc>
          <w:tcPr>
            <w:tcW w:w="1045" w:type="dxa"/>
          </w:tcPr>
          <w:p w14:paraId="65612F08" w14:textId="6178156B" w:rsidR="003B46EC" w:rsidRPr="00F24219" w:rsidRDefault="00257C89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</w:t>
            </w:r>
            <w:r w:rsidR="003B46E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三菱UFJ銀行MUFGクレジットカード利用可能枠変更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F463178" w14:textId="7821D429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三菱UFJ銀行MUFGカード</w:t>
            </w:r>
          </w:p>
        </w:tc>
        <w:tc>
          <w:tcPr>
            <w:tcW w:w="2773" w:type="dxa"/>
          </w:tcPr>
          <w:p w14:paraId="30225FD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31C40E2E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32047F0" w14:textId="77777777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F868833" w14:textId="77777777" w:rsidR="006B5B6A" w:rsidRDefault="006B5B6A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D5DC5F4" w14:textId="6874AFBB" w:rsidR="006B5B6A" w:rsidRPr="00F24219" w:rsidRDefault="006B5B6A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B7AECE3" w14:textId="43E0CA14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418020B8" w14:textId="51E0E340" w:rsidR="00693F20" w:rsidRPr="00F24219" w:rsidRDefault="00693F20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46EC" w:rsidRPr="00F24219" w14:paraId="58B6B520" w14:textId="77777777" w:rsidTr="007719CB">
        <w:tc>
          <w:tcPr>
            <w:tcW w:w="1045" w:type="dxa"/>
          </w:tcPr>
          <w:p w14:paraId="0857A07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A568F3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2BE05B30" w14:textId="65C190A4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4DD6C50F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4352B65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12F37B60" w14:textId="5C4F17A8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14B6C95" w14:textId="77777777" w:rsidR="000D58BC" w:rsidRPr="00F24219" w:rsidRDefault="000D58B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F376542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46EC" w:rsidRPr="00F24219" w14:paraId="05661B00" w14:textId="77777777" w:rsidTr="007719CB">
        <w:tc>
          <w:tcPr>
            <w:tcW w:w="1045" w:type="dxa"/>
          </w:tcPr>
          <w:p w14:paraId="222B4CAF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223160C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3F2521C4" w14:textId="7711AE76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7C5ED87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DA3CB03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FB01451" w14:textId="25918731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AFC2E54" w14:textId="77777777" w:rsidR="000D58BC" w:rsidRPr="00F24219" w:rsidRDefault="000D58B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FD979F9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D2DF1" w:rsidRPr="00F24219" w14:paraId="65F13FED" w14:textId="77777777" w:rsidTr="00104CA9">
        <w:tc>
          <w:tcPr>
            <w:tcW w:w="1045" w:type="dxa"/>
          </w:tcPr>
          <w:p w14:paraId="228F266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F24219" w:rsidRDefault="00BD2DF1" w:rsidP="00BD2DF1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5274F145" w14:textId="5294D16C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B58C971" w14:textId="6BBA5EAC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Pr="00F24219" w:rsidRDefault="00BD2DF1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D2DF1" w:rsidRPr="00F24219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２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：</w:t>
            </w:r>
            <w:r w:rsidRPr="00F24219">
              <w:rPr>
                <w:rFonts w:ascii="MS Mincho" w:hAnsi="MS Mincho" w:hint="eastAsia"/>
                <w:spacing w:val="0"/>
              </w:rPr>
              <w:t>UR</w:t>
            </w:r>
          </w:p>
        </w:tc>
      </w:tr>
      <w:tr w:rsidR="00BD2DF1" w:rsidRPr="00F24219" w14:paraId="544FC806" w14:textId="77777777" w:rsidTr="007719CB">
        <w:tc>
          <w:tcPr>
            <w:tcW w:w="1045" w:type="dxa"/>
          </w:tcPr>
          <w:p w14:paraId="732254A0" w14:textId="547C5FA3" w:rsidR="00BD2DF1" w:rsidRPr="00F24219" w:rsidRDefault="005F4F1B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甲２の１</w:t>
            </w:r>
          </w:p>
        </w:tc>
        <w:tc>
          <w:tcPr>
            <w:tcW w:w="1719" w:type="dxa"/>
          </w:tcPr>
          <w:p w14:paraId="0715720B" w14:textId="0C99EBEB" w:rsidR="00BD2DF1" w:rsidRPr="00F24219" w:rsidRDefault="005F4F1B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CC4C378" w14:textId="6B72949D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F24219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</w:t>
            </w:r>
            <w:r w:rsidRPr="00F24219">
              <w:rPr>
                <w:rFonts w:ascii="MS Mincho" w:hAnsi="MS Mincho" w:hint="eastAsia"/>
                <w:spacing w:val="0"/>
              </w:rPr>
              <w:t>1</w:t>
            </w:r>
            <w:r w:rsidRPr="00F24219"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Pr="00F24219" w:rsidRDefault="00DE225C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株式会社URコミュニティ</w:t>
            </w:r>
          </w:p>
        </w:tc>
        <w:tc>
          <w:tcPr>
            <w:tcW w:w="2773" w:type="dxa"/>
          </w:tcPr>
          <w:p w14:paraId="0BBE8D10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488980D6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E5B92D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31A49B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42D4E1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77694F7" w14:textId="528A06A2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61C2678" w14:textId="0E5B2F89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0B3D937D" w14:textId="4F11BA12" w:rsidR="00693F20" w:rsidRPr="00F24219" w:rsidRDefault="00693F20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1687B1FE" w14:textId="77777777" w:rsidTr="007719CB">
        <w:tc>
          <w:tcPr>
            <w:tcW w:w="1045" w:type="dxa"/>
          </w:tcPr>
          <w:p w14:paraId="0E80BF97" w14:textId="2233F432" w:rsidR="00BD2DF1" w:rsidRPr="00F24219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甲２の２</w:t>
            </w:r>
          </w:p>
        </w:tc>
        <w:tc>
          <w:tcPr>
            <w:tcW w:w="1719" w:type="dxa"/>
          </w:tcPr>
          <w:p w14:paraId="7C42C8B6" w14:textId="01EF943E" w:rsidR="00BD2DF1" w:rsidRPr="00F24219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91AEB8D" w14:textId="28473B1F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F24219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Pr="00F24219" w:rsidRDefault="00DE225C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株式会社URコミュニティ</w:t>
            </w:r>
          </w:p>
        </w:tc>
        <w:tc>
          <w:tcPr>
            <w:tcW w:w="2773" w:type="dxa"/>
          </w:tcPr>
          <w:p w14:paraId="595BB3B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594093F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097E864C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0934B3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EB41C97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5FF2F7B" w14:textId="0DB9DF31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9CD5D79" w14:textId="18A5388B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32471479" w14:textId="77777777" w:rsidTr="007719CB">
        <w:tc>
          <w:tcPr>
            <w:tcW w:w="1045" w:type="dxa"/>
          </w:tcPr>
          <w:p w14:paraId="2BC420B6" w14:textId="7D3017AD" w:rsidR="00BD2DF1" w:rsidRPr="00F24219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甲２の３</w:t>
            </w:r>
          </w:p>
        </w:tc>
        <w:tc>
          <w:tcPr>
            <w:tcW w:w="1719" w:type="dxa"/>
          </w:tcPr>
          <w:p w14:paraId="1E27BAF0" w14:textId="7BCA1B52" w:rsidR="00BD2DF1" w:rsidRPr="00F24219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53B5456" w14:textId="5E412609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F24219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</w:t>
            </w:r>
            <w:r w:rsidRPr="00F24219">
              <w:rPr>
                <w:rFonts w:ascii="MS Mincho" w:hAnsi="MS Mincho" w:hint="eastAsia"/>
                <w:spacing w:val="0"/>
              </w:rPr>
              <w:t>1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6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Pr="00F24219" w:rsidRDefault="00865384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3973372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A663A6C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CEABADD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94E790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210FABC" w14:textId="540FB2E2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06FF643" w14:textId="355DCA12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48D76073" w14:textId="77777777" w:rsidTr="007719CB">
        <w:tc>
          <w:tcPr>
            <w:tcW w:w="1045" w:type="dxa"/>
          </w:tcPr>
          <w:p w14:paraId="025BBCF5" w14:textId="16C63410" w:rsidR="00BD2DF1" w:rsidRPr="00F24219" w:rsidRDefault="000003EA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甲２の４</w:t>
            </w:r>
          </w:p>
        </w:tc>
        <w:tc>
          <w:tcPr>
            <w:tcW w:w="1719" w:type="dxa"/>
          </w:tcPr>
          <w:p w14:paraId="146CBE33" w14:textId="66EC2A80" w:rsidR="00BD2DF1" w:rsidRPr="00F24219" w:rsidRDefault="007C6592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家賃支払方法</w:t>
            </w:r>
          </w:p>
        </w:tc>
        <w:tc>
          <w:tcPr>
            <w:tcW w:w="674" w:type="dxa"/>
          </w:tcPr>
          <w:p w14:paraId="4D5E663A" w14:textId="02308C83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AC9710A" w14:textId="3984953D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Pr="00F24219" w:rsidRDefault="00BD2DF1" w:rsidP="00BD2DF1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6734C69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76A2CE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447F26F6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FFCFF3B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5C05E15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0888698F" w14:textId="07D872FF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446527C" w14:textId="66B110F8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57E17E89" w14:textId="77777777" w:rsidTr="007719CB">
        <w:tc>
          <w:tcPr>
            <w:tcW w:w="1045" w:type="dxa"/>
          </w:tcPr>
          <w:p w14:paraId="23F9C0D4" w14:textId="516AE953" w:rsidR="00BD2DF1" w:rsidRPr="00F24219" w:rsidRDefault="007E53C8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甲２の５</w:t>
            </w:r>
          </w:p>
        </w:tc>
        <w:tc>
          <w:tcPr>
            <w:tcW w:w="1719" w:type="dxa"/>
          </w:tcPr>
          <w:p w14:paraId="3F67508B" w14:textId="2E6A9390" w:rsidR="00BD2DF1" w:rsidRPr="00F24219" w:rsidRDefault="00851D5D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家賃など支払催告及び条件付契約解除通知</w:t>
            </w:r>
          </w:p>
        </w:tc>
        <w:tc>
          <w:tcPr>
            <w:tcW w:w="674" w:type="dxa"/>
          </w:tcPr>
          <w:p w14:paraId="025DE953" w14:textId="11B5C548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989C1EE" w14:textId="67CCD67D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50516751" w:rsidR="00BD2DF1" w:rsidRPr="00F24219" w:rsidRDefault="009D5DEF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022/4/4</w:t>
            </w:r>
          </w:p>
        </w:tc>
        <w:tc>
          <w:tcPr>
            <w:tcW w:w="1340" w:type="dxa"/>
          </w:tcPr>
          <w:p w14:paraId="51DE574C" w14:textId="69677E2C" w:rsidR="00BD2DF1" w:rsidRPr="00F24219" w:rsidRDefault="00FF2E8B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株式会社URコミュニティ</w:t>
            </w:r>
          </w:p>
        </w:tc>
        <w:tc>
          <w:tcPr>
            <w:tcW w:w="2773" w:type="dxa"/>
          </w:tcPr>
          <w:p w14:paraId="0528041B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FE0897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0CBA3B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3A96EFA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8E366E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9C7ECC1" w14:textId="4B752A45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5D28266" w14:textId="3F367D2A" w:rsidR="00930FEE" w:rsidRPr="00F24219" w:rsidRDefault="00930FEE" w:rsidP="00930FEE">
            <w:pPr>
              <w:rPr>
                <w:rFonts w:ascii="MS Mincho" w:hAnsi="MS Mincho"/>
              </w:rPr>
            </w:pPr>
          </w:p>
        </w:tc>
      </w:tr>
      <w:tr w:rsidR="00BD2DF1" w:rsidRPr="00F24219" w14:paraId="69B65991" w14:textId="77777777" w:rsidTr="007719CB">
        <w:tc>
          <w:tcPr>
            <w:tcW w:w="1045" w:type="dxa"/>
          </w:tcPr>
          <w:p w14:paraId="6DA942F3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29A457B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FCC7017" w14:textId="20C4E26A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Pr="00F24219" w:rsidRDefault="00BD2DF1" w:rsidP="00BD2DF1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3C2ED06E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AFED03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4C86E064" w14:textId="489DEFB9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E025AE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D5B337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ED265F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349974B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:rsidRPr="00F24219" w14:paraId="0E52F0D8" w14:textId="77777777" w:rsidTr="007719CB">
        <w:tc>
          <w:tcPr>
            <w:tcW w:w="1045" w:type="dxa"/>
          </w:tcPr>
          <w:p w14:paraId="6679213C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CF69662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F24219" w:rsidRDefault="003B79AC" w:rsidP="003B79AC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2A27FA0" w14:textId="3333359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F06DE4F" w14:textId="134D1183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Pr="00F24219" w:rsidRDefault="003B79AC" w:rsidP="003B79A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3B79AC" w:rsidRPr="00F24219" w14:paraId="57B3C88F" w14:textId="77777777" w:rsidTr="00AA3211">
        <w:tc>
          <w:tcPr>
            <w:tcW w:w="9362" w:type="dxa"/>
            <w:gridSpan w:val="7"/>
          </w:tcPr>
          <w:p w14:paraId="521701FB" w14:textId="269A3CF7" w:rsidR="00DF1A2B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：</w:t>
            </w:r>
            <w:r w:rsidR="002D795E" w:rsidRPr="00F24219">
              <w:rPr>
                <w:rFonts w:ascii="MS Mincho" w:hAnsi="MS Mincho" w:hint="eastAsia"/>
                <w:spacing w:val="0"/>
              </w:rPr>
              <w:t>東京都</w:t>
            </w:r>
            <w:r w:rsidRPr="00F24219">
              <w:rPr>
                <w:rFonts w:ascii="MS Mincho" w:hAnsi="MS Mincho" w:hint="eastAsia"/>
                <w:spacing w:val="0"/>
              </w:rPr>
              <w:t>江東区役所</w:t>
            </w:r>
            <w:r w:rsidR="00DF1A2B" w:rsidRPr="00F24219">
              <w:rPr>
                <w:rFonts w:ascii="MS Mincho" w:hAnsi="MS Mincho" w:hint="eastAsia"/>
                <w:spacing w:val="0"/>
              </w:rPr>
              <w:t>（</w:t>
            </w:r>
            <w:r w:rsidR="00905407" w:rsidRPr="00F24219">
              <w:rPr>
                <w:rFonts w:ascii="MS Mincho" w:hAnsi="MS Mincho" w:hint="eastAsia"/>
                <w:spacing w:val="0"/>
              </w:rPr>
              <w:t>事件1</w:t>
            </w:r>
            <w:r w:rsidR="00F17452" w:rsidRPr="00F24219">
              <w:rPr>
                <w:rFonts w:ascii="MS Mincho" w:hAnsi="MS Mincho" w:hint="eastAsia"/>
                <w:spacing w:val="0"/>
              </w:rPr>
              <w:t>の基本事件</w:t>
            </w:r>
            <w:r w:rsidR="00DF1A2B" w:rsidRPr="00F24219">
              <w:rPr>
                <w:rFonts w:ascii="MS Mincho" w:hAnsi="MS Mincho" w:hint="eastAsia"/>
                <w:spacing w:val="0"/>
              </w:rPr>
              <w:t>）</w:t>
            </w:r>
          </w:p>
        </w:tc>
      </w:tr>
      <w:tr w:rsidR="003B79AC" w:rsidRPr="00F24219" w14:paraId="40E9BD8E" w14:textId="77777777" w:rsidTr="007719CB">
        <w:tc>
          <w:tcPr>
            <w:tcW w:w="1045" w:type="dxa"/>
          </w:tcPr>
          <w:p w14:paraId="26665F26" w14:textId="0B286F9F" w:rsidR="003B79AC" w:rsidRPr="00F24219" w:rsidRDefault="00724A6B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="003B79A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4C63C8FC" w14:textId="286C9578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Pr="00F24219" w:rsidRDefault="003B79AC" w:rsidP="003B79AC">
            <w:pPr>
              <w:pStyle w:val="a5"/>
              <w:rPr>
                <w:rFonts w:ascii="MS Mincho" w:hAnsi="MS Mincho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江東区区民部納税課徴収第2係秋山　貞仁</w:t>
            </w:r>
          </w:p>
        </w:tc>
        <w:tc>
          <w:tcPr>
            <w:tcW w:w="2773" w:type="dxa"/>
          </w:tcPr>
          <w:p w14:paraId="08341DAB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国税徴収法、個人情報の保護に関する法律を違反する。</w:t>
            </w:r>
          </w:p>
          <w:p w14:paraId="340F1E44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4281B25F" w14:textId="5262D195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4A4CA18" w14:textId="0D7D7554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:rsidRPr="00F24219" w14:paraId="490C7A13" w14:textId="77777777" w:rsidTr="007719CB">
        <w:tc>
          <w:tcPr>
            <w:tcW w:w="1045" w:type="dxa"/>
          </w:tcPr>
          <w:p w14:paraId="557D6AFE" w14:textId="40208324" w:rsidR="003B79AC" w:rsidRPr="00F24219" w:rsidRDefault="00DE68C6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="003B79A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Pr="00F24219" w:rsidRDefault="003B79AC" w:rsidP="003B79AC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F24219">
              <w:rPr>
                <w:rFonts w:ascii="MS Mincho" w:hAnsi="MS Mincho" w:hint="eastAsia"/>
                <w:spacing w:val="0"/>
              </w:rPr>
              <w:t>国税庁の</w:t>
            </w:r>
            <w:r w:rsidR="00C90FD2" w:rsidRPr="00F24219">
              <w:rPr>
                <w:rFonts w:ascii="MS Mincho" w:hAnsi="MS Mincho" w:hint="eastAsia"/>
                <w:spacing w:val="0"/>
              </w:rPr>
              <w:t>国税徴収法基本通達</w:t>
            </w:r>
            <w:r w:rsidRPr="00F24219">
              <w:rPr>
                <w:rFonts w:ascii="MS Mincho" w:hAnsi="MS Mincho"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5967F64C" w14:textId="296AFA2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Pr="00F24219" w:rsidRDefault="00C90FD2" w:rsidP="003B79A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794A3EA0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129C35B7" w14:textId="77777777" w:rsidR="00162C4D" w:rsidRPr="00F24219" w:rsidRDefault="00162C4D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5571B7C2" w14:textId="36A444DB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6A37D59" w14:textId="37D7CFE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:rsidRPr="00F24219" w14:paraId="6372CB6A" w14:textId="77777777" w:rsidTr="007719CB">
        <w:tc>
          <w:tcPr>
            <w:tcW w:w="1045" w:type="dxa"/>
          </w:tcPr>
          <w:p w14:paraId="14FAA2B4" w14:textId="2F26BECC" w:rsidR="003B79AC" w:rsidRPr="00F24219" w:rsidRDefault="00DE68C6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="003B79A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Pr="00F24219" w:rsidRDefault="003B79AC" w:rsidP="003B79AC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3ED5C98D" w14:textId="0A5D22DA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Pr="00F24219" w:rsidRDefault="003B79AC" w:rsidP="003B79AC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320EAA5C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67DD8BE8" w14:textId="77777777" w:rsidR="00162C4D" w:rsidRPr="00F24219" w:rsidRDefault="00162C4D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7E5A4B36" w14:textId="28D89989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04425D" w14:textId="4147387E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7C6EFF" w:rsidRPr="00F24219" w14:paraId="14AECE9E" w14:textId="77777777" w:rsidTr="007719CB">
        <w:tc>
          <w:tcPr>
            <w:tcW w:w="1045" w:type="dxa"/>
          </w:tcPr>
          <w:p w14:paraId="18CC43DE" w14:textId="6944DD74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6F5449A7" w14:textId="05110A5F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79C79090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  <w:p w14:paraId="0F9A79BE" w14:textId="7801CB09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3D1B0E" w14:textId="77D719AB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2743C84C" w14:textId="77777777" w:rsidR="007C6EFF" w:rsidRPr="00F24219" w:rsidRDefault="007C6EFF" w:rsidP="007C6EFF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1200A9A3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相談の録音あり</w:t>
            </w:r>
          </w:p>
          <w:p w14:paraId="3E789713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  <w:p w14:paraId="618372E5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  <w:p w14:paraId="6E67C7C6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E67F1AA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:rsidRPr="00F24219" w14:paraId="05F39236" w14:textId="77777777" w:rsidTr="007719CB">
        <w:tc>
          <w:tcPr>
            <w:tcW w:w="1045" w:type="dxa"/>
          </w:tcPr>
          <w:p w14:paraId="15B7F07F" w14:textId="3EDD5FA3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C9200EE" w14:textId="2846581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183A82EB" w14:textId="2DAE3CB4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BD2214" w14:textId="105B90C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</w:t>
            </w:r>
            <w:r w:rsidRPr="00F24219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4DD10F4A" w14:textId="23CDA511" w:rsidR="00CD72F7" w:rsidRPr="00F24219" w:rsidRDefault="00CD72F7" w:rsidP="00CD72F7">
            <w:pPr>
              <w:pStyle w:val="a5"/>
              <w:rPr>
                <w:rFonts w:ascii="MS Mincho" w:hAnsi="MS Mincho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江東区区民部納税課徴収第</w:t>
            </w:r>
            <w:r w:rsidRPr="00F24219">
              <w:rPr>
                <w:rFonts w:ascii="MS Mincho" w:hAnsi="MS Mincho"/>
                <w:spacing w:val="0"/>
                <w:lang w:eastAsia="zh-CN"/>
              </w:rPr>
              <w:t>1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23424C4D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175F89E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B1F41AE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844624C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927A733" w14:textId="208831FE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27BE457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3EC17865" w14:textId="77777777" w:rsidTr="007719CB">
        <w:tc>
          <w:tcPr>
            <w:tcW w:w="1045" w:type="dxa"/>
          </w:tcPr>
          <w:p w14:paraId="14CADE55" w14:textId="50028420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45C02198" w14:textId="665BFB3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江東区長への手紙（区へのご意見）（第一回）</w:t>
            </w:r>
          </w:p>
        </w:tc>
        <w:tc>
          <w:tcPr>
            <w:tcW w:w="674" w:type="dxa"/>
          </w:tcPr>
          <w:p w14:paraId="3CBD93F7" w14:textId="6C538C49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76D59F54" w14:textId="4FE23C8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069BEB36" w14:textId="19924A2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1C328D76" w14:textId="7777777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3E463D49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7A9F8FB" w14:textId="2DFDCC8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51EE51FE" w14:textId="77777777" w:rsidTr="007719CB">
        <w:tc>
          <w:tcPr>
            <w:tcW w:w="1045" w:type="dxa"/>
          </w:tcPr>
          <w:p w14:paraId="6BF49032" w14:textId="7068FB04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の７</w:t>
            </w:r>
          </w:p>
        </w:tc>
        <w:tc>
          <w:tcPr>
            <w:tcW w:w="1719" w:type="dxa"/>
          </w:tcPr>
          <w:p w14:paraId="204CCCCC" w14:textId="14569779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江東区役所納税課の返信（第一回）</w:t>
            </w:r>
          </w:p>
        </w:tc>
        <w:tc>
          <w:tcPr>
            <w:tcW w:w="674" w:type="dxa"/>
          </w:tcPr>
          <w:p w14:paraId="6D380918" w14:textId="079384A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3D5960B0" w14:textId="19C1CD24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江東区役所納税課山内</w:t>
            </w:r>
          </w:p>
        </w:tc>
        <w:tc>
          <w:tcPr>
            <w:tcW w:w="2773" w:type="dxa"/>
          </w:tcPr>
          <w:p w14:paraId="3AE79573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15D3F88" w14:textId="005E361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94EA810" w14:textId="7777777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C379119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AC63BBB" w14:textId="6C48B832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63B6DF76" w14:textId="77777777" w:rsidTr="007719CB">
        <w:tc>
          <w:tcPr>
            <w:tcW w:w="1045" w:type="dxa"/>
          </w:tcPr>
          <w:p w14:paraId="41D38C63" w14:textId="2616DF43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の８</w:t>
            </w:r>
          </w:p>
        </w:tc>
        <w:tc>
          <w:tcPr>
            <w:tcW w:w="1719" w:type="dxa"/>
          </w:tcPr>
          <w:p w14:paraId="6BBD9BFC" w14:textId="4780F7A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江東区長への手紙（区へのご意見）（第二回）</w:t>
            </w:r>
          </w:p>
        </w:tc>
        <w:tc>
          <w:tcPr>
            <w:tcW w:w="674" w:type="dxa"/>
          </w:tcPr>
          <w:p w14:paraId="347251CE" w14:textId="289109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64161392" w14:textId="20B929F3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42C46E79" w14:textId="3A5CE57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04CEFBB1" w14:textId="08F3087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6E990B95" w14:textId="7777777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7E55DF5C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F66BEEA" w14:textId="6A1175F7" w:rsidR="00CD72F7" w:rsidRPr="00F24219" w:rsidRDefault="00CD72F7" w:rsidP="00930FEE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525666EB" w14:textId="77777777" w:rsidTr="007719CB">
        <w:tc>
          <w:tcPr>
            <w:tcW w:w="1045" w:type="dxa"/>
          </w:tcPr>
          <w:p w14:paraId="4A797AAF" w14:textId="290A007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の９</w:t>
            </w:r>
          </w:p>
        </w:tc>
        <w:tc>
          <w:tcPr>
            <w:tcW w:w="1719" w:type="dxa"/>
          </w:tcPr>
          <w:p w14:paraId="316470BB" w14:textId="15BFF34E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江東区役所納税課の返信（第二回）</w:t>
            </w:r>
          </w:p>
        </w:tc>
        <w:tc>
          <w:tcPr>
            <w:tcW w:w="674" w:type="dxa"/>
          </w:tcPr>
          <w:p w14:paraId="4A33AE15" w14:textId="30F85C4A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754571A6" w14:textId="3BAA47A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江東区役所納税課山内</w:t>
            </w:r>
          </w:p>
        </w:tc>
        <w:tc>
          <w:tcPr>
            <w:tcW w:w="2773" w:type="dxa"/>
          </w:tcPr>
          <w:p w14:paraId="0E8C8ED8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1757483" w14:textId="7F80A4D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EC8D07C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337C8F5" w14:textId="777E993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5E6ADBE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1F5E70" w:rsidRPr="00F24219" w14:paraId="15BE6144" w14:textId="77777777" w:rsidTr="00FA469A">
        <w:tc>
          <w:tcPr>
            <w:tcW w:w="1045" w:type="dxa"/>
          </w:tcPr>
          <w:p w14:paraId="5F41F3E2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A74229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393" w:type="dxa"/>
            <w:gridSpan w:val="2"/>
          </w:tcPr>
          <w:p w14:paraId="2370ADF8" w14:textId="77777777" w:rsidR="001F5E70" w:rsidRPr="00F24219" w:rsidRDefault="001F5E70" w:rsidP="001F5E7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87E8BEF" w14:textId="34CEC628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4D623C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9CB0579" w14:textId="62BEA48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C9DCEE6" w14:textId="52B2D984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D16FC2A" w14:textId="01490D18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5D489FD" w14:textId="1FECE926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1F5E70" w:rsidRPr="00F24219" w14:paraId="465B3B13" w14:textId="77777777" w:rsidTr="007719CB">
        <w:tc>
          <w:tcPr>
            <w:tcW w:w="1045" w:type="dxa"/>
          </w:tcPr>
          <w:p w14:paraId="09524CFD" w14:textId="12A41C3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061D4B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の１０</w:t>
            </w:r>
          </w:p>
        </w:tc>
        <w:tc>
          <w:tcPr>
            <w:tcW w:w="1719" w:type="dxa"/>
          </w:tcPr>
          <w:p w14:paraId="35604CDE" w14:textId="5C51C2F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江東区長への手紙（区へのご意見）（第三回）</w:t>
            </w:r>
          </w:p>
        </w:tc>
        <w:tc>
          <w:tcPr>
            <w:tcW w:w="674" w:type="dxa"/>
          </w:tcPr>
          <w:p w14:paraId="0A8435E1" w14:textId="332047F2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4A71BB03" w14:textId="0D13AD6B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5D142230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2022/3/3</w:t>
            </w:r>
          </w:p>
        </w:tc>
        <w:tc>
          <w:tcPr>
            <w:tcW w:w="1340" w:type="dxa"/>
          </w:tcPr>
          <w:p w14:paraId="57FE2740" w14:textId="65C363AF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7910B007" w14:textId="103DF70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343B86F7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4C34B976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170563C1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1F5E70" w:rsidRPr="00F24219" w14:paraId="1903C035" w14:textId="77777777" w:rsidTr="007719CB">
        <w:tc>
          <w:tcPr>
            <w:tcW w:w="1045" w:type="dxa"/>
          </w:tcPr>
          <w:p w14:paraId="33A97B2E" w14:textId="4993B9B9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061D4B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の１１</w:t>
            </w:r>
          </w:p>
        </w:tc>
        <w:tc>
          <w:tcPr>
            <w:tcW w:w="1719" w:type="dxa"/>
          </w:tcPr>
          <w:p w14:paraId="07E7684F" w14:textId="0291D648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江東区役所納税課の返信（第三回）</w:t>
            </w:r>
          </w:p>
        </w:tc>
        <w:tc>
          <w:tcPr>
            <w:tcW w:w="674" w:type="dxa"/>
          </w:tcPr>
          <w:p w14:paraId="4035C54E" w14:textId="3C597F1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539954F2" w14:textId="69DF1B5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3AC3E079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2022/3/9</w:t>
            </w:r>
          </w:p>
        </w:tc>
        <w:tc>
          <w:tcPr>
            <w:tcW w:w="1340" w:type="dxa"/>
          </w:tcPr>
          <w:p w14:paraId="4BA19929" w14:textId="47372F2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江東区役所納税課山内</w:t>
            </w:r>
          </w:p>
        </w:tc>
        <w:tc>
          <w:tcPr>
            <w:tcW w:w="2773" w:type="dxa"/>
          </w:tcPr>
          <w:p w14:paraId="2F281EC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130EFF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89E2564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17D95FC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1F5E70" w:rsidRPr="00F24219" w14:paraId="384D56C4" w14:textId="77777777" w:rsidTr="007719CB">
        <w:tc>
          <w:tcPr>
            <w:tcW w:w="1045" w:type="dxa"/>
          </w:tcPr>
          <w:p w14:paraId="54B50C39" w14:textId="060F856C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061D4B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40A2C0EC" w14:textId="69D224AB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江東区都民税滞納処分警告書</w:t>
            </w:r>
          </w:p>
        </w:tc>
        <w:tc>
          <w:tcPr>
            <w:tcW w:w="674" w:type="dxa"/>
          </w:tcPr>
          <w:p w14:paraId="6A1BCB2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ECFEBE3" w14:textId="474C6A29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5B0E793B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2022/2/28</w:t>
            </w:r>
          </w:p>
        </w:tc>
        <w:tc>
          <w:tcPr>
            <w:tcW w:w="1340" w:type="dxa"/>
          </w:tcPr>
          <w:p w14:paraId="13A9EF5A" w14:textId="10CD0A9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</w:t>
            </w:r>
          </w:p>
        </w:tc>
        <w:tc>
          <w:tcPr>
            <w:tcW w:w="2773" w:type="dxa"/>
          </w:tcPr>
          <w:p w14:paraId="5991711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ABB90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405BD2A4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795009D6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E965526" w14:textId="13FC903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1F5E70" w:rsidRPr="00F24219" w14:paraId="6CAC5A92" w14:textId="77777777" w:rsidTr="007719CB">
        <w:tc>
          <w:tcPr>
            <w:tcW w:w="1045" w:type="dxa"/>
          </w:tcPr>
          <w:p w14:paraId="241A8EEF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D8EC936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88C24C8" w14:textId="09C9E00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7E68C26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3F7C743" w14:textId="08827C6A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62A2E85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B29B2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1F5E70" w:rsidRPr="00F24219" w14:paraId="0A6A3287" w14:textId="77777777" w:rsidTr="007719CB">
        <w:tc>
          <w:tcPr>
            <w:tcW w:w="1045" w:type="dxa"/>
          </w:tcPr>
          <w:p w14:paraId="4410EB7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286949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0D3A8E" w14:textId="3FFE3B25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E8B5B6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2CE01159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332797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A1CD4B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174CCF7" w14:textId="77777777" w:rsidTr="007719CB">
        <w:tc>
          <w:tcPr>
            <w:tcW w:w="1045" w:type="dxa"/>
          </w:tcPr>
          <w:p w14:paraId="4515DB4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2893B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440CF9E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0DBABA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5C83CF5" w14:textId="4654B08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D744D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679C58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A0538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54A2B2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58F7F0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D0A40B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89B8D7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28E8A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BBA7753" w14:textId="77777777" w:rsidTr="007719CB">
        <w:tc>
          <w:tcPr>
            <w:tcW w:w="1045" w:type="dxa"/>
          </w:tcPr>
          <w:p w14:paraId="3890D53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74F81C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0A8DFBF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407D05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032AC59" w14:textId="3ACFF6B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30AB23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C64BB2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737A5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210EB3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1CAF6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D81665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6DB89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F4E59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17D7014" w14:textId="77777777" w:rsidTr="007719CB">
        <w:tc>
          <w:tcPr>
            <w:tcW w:w="1045" w:type="dxa"/>
          </w:tcPr>
          <w:p w14:paraId="2455F40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07F46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4E875B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4F9ABB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DC05870" w14:textId="693CDC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70DCCE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779A7E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EDB58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F21A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5E5435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7554E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BAF60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12A624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208AA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2F6D5F7" w14:textId="77777777" w:rsidTr="00DC2D47">
        <w:tc>
          <w:tcPr>
            <w:tcW w:w="1045" w:type="dxa"/>
          </w:tcPr>
          <w:p w14:paraId="5D76B32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740C0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F14C09B" w14:textId="7703268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A2DAED5" w14:textId="02D1BA6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317912BD" w14:textId="77777777" w:rsidTr="004E18F9">
        <w:tc>
          <w:tcPr>
            <w:tcW w:w="9362" w:type="dxa"/>
            <w:gridSpan w:val="7"/>
          </w:tcPr>
          <w:p w14:paraId="226901DC" w14:textId="27B4DA5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：</w:t>
            </w:r>
            <w:r w:rsidRPr="00F24219">
              <w:rPr>
                <w:rFonts w:ascii="MS Mincho" w:hAnsi="MS Mincho" w:hint="eastAsia"/>
                <w:spacing w:val="0"/>
              </w:rPr>
              <w:t>警察庁、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警察署</w:t>
            </w:r>
          </w:p>
        </w:tc>
      </w:tr>
      <w:tr w:rsidR="00B64BC0" w:rsidRPr="00F24219" w14:paraId="3115A4CA" w14:textId="77777777" w:rsidTr="007719CB">
        <w:tc>
          <w:tcPr>
            <w:tcW w:w="1045" w:type="dxa"/>
          </w:tcPr>
          <w:p w14:paraId="31B9364F" w14:textId="76BA9D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４の１</w:t>
            </w:r>
          </w:p>
        </w:tc>
        <w:tc>
          <w:tcPr>
            <w:tcW w:w="1719" w:type="dxa"/>
          </w:tcPr>
          <w:p w14:paraId="29653B82" w14:textId="48D4B76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告訴状（江東区区民部納税課徴収第2係秋山　貞仁の違法）</w:t>
            </w:r>
          </w:p>
        </w:tc>
        <w:tc>
          <w:tcPr>
            <w:tcW w:w="674" w:type="dxa"/>
          </w:tcPr>
          <w:p w14:paraId="2BA8B6A8" w14:textId="238BD8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2021/1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</w:t>
            </w:r>
            <w:r w:rsidRPr="00F24219"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FDE1B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C7FD9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258963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14D43A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C28B788" w14:textId="0EE177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4352102" w14:textId="77777777" w:rsidTr="007719CB">
        <w:tc>
          <w:tcPr>
            <w:tcW w:w="1045" w:type="dxa"/>
          </w:tcPr>
          <w:p w14:paraId="0BCB9465" w14:textId="7D37EA2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４の２</w:t>
            </w:r>
          </w:p>
        </w:tc>
        <w:tc>
          <w:tcPr>
            <w:tcW w:w="1719" w:type="dxa"/>
          </w:tcPr>
          <w:p w14:paraId="1C08A70F" w14:textId="33C90BA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2FD9F0D" w14:textId="4E89115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</w:t>
            </w:r>
            <w:r w:rsidRPr="00F24219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8FBAE4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A5A989E" w14:textId="757DB2C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23F56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0522C4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B7936B8" w14:textId="268D996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06B9123" w14:textId="77777777" w:rsidTr="007719CB">
        <w:tc>
          <w:tcPr>
            <w:tcW w:w="1045" w:type="dxa"/>
          </w:tcPr>
          <w:p w14:paraId="17DBF3CA" w14:textId="62EF24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４の３</w:t>
            </w:r>
          </w:p>
        </w:tc>
        <w:tc>
          <w:tcPr>
            <w:tcW w:w="1719" w:type="dxa"/>
          </w:tcPr>
          <w:p w14:paraId="6C243A89" w14:textId="01484DF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4DE2CBF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4E695C7" w14:textId="10B7FCD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0CBE72" w14:textId="7D6C23F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</w:t>
            </w:r>
            <w:r w:rsidRPr="00F24219">
              <w:rPr>
                <w:rFonts w:ascii="MS Mincho" w:hAnsi="MS Mincho"/>
                <w:spacing w:val="0"/>
              </w:rPr>
              <w:t>/12/2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4CF2FC5F" w14:textId="38AD973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768F385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F71BBF2" w14:textId="02F0E0D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DEE7C2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944187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0C8A40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4C486586" w14:textId="2553FF9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334A82A9" w14:textId="77777777" w:rsidTr="007719CB">
        <w:tc>
          <w:tcPr>
            <w:tcW w:w="1045" w:type="dxa"/>
          </w:tcPr>
          <w:p w14:paraId="3F98E1D3" w14:textId="2604BA5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４の４</w:t>
            </w:r>
          </w:p>
        </w:tc>
        <w:tc>
          <w:tcPr>
            <w:tcW w:w="1719" w:type="dxa"/>
          </w:tcPr>
          <w:p w14:paraId="671C2681" w14:textId="5E556CC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0E3A56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FE0E50" w14:textId="6F256CA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677D8AB" w14:textId="09C6497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</w:t>
            </w:r>
            <w:r w:rsidRPr="00F24219">
              <w:rPr>
                <w:rFonts w:ascii="MS Mincho" w:hAnsi="MS Mincho"/>
                <w:spacing w:val="0"/>
              </w:rPr>
              <w:t>/12/2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4EC00E82" w14:textId="16FD2B6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0975F73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D99BDB1" w14:textId="711D10F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322061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5E0EF86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8F96AC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381BD5D" w14:textId="2EC4334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394123FC" w14:textId="77777777" w:rsidTr="007719CB">
        <w:tc>
          <w:tcPr>
            <w:tcW w:w="1045" w:type="dxa"/>
          </w:tcPr>
          <w:p w14:paraId="33941DA0" w14:textId="192CCCB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４の５</w:t>
            </w:r>
          </w:p>
        </w:tc>
        <w:tc>
          <w:tcPr>
            <w:tcW w:w="1719" w:type="dxa"/>
          </w:tcPr>
          <w:p w14:paraId="5441608F" w14:textId="272DBDD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告訴状（江東区区役所納税課の</w:t>
            </w:r>
            <w:r w:rsidRPr="00F24219">
              <w:rPr>
                <w:rFonts w:ascii="MS Mincho" w:hAnsi="MS Mincho" w:hint="eastAsia"/>
              </w:rPr>
              <w:t>虚偽告訴</w:t>
            </w:r>
            <w:r w:rsidRPr="00F24219"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223B31" w14:textId="13C2966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</w:t>
            </w:r>
            <w:r w:rsidRPr="00F24219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536E626" w14:textId="2084D2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022/1/17</w:t>
            </w:r>
            <w:r w:rsidRPr="00F24219">
              <w:rPr>
                <w:rFonts w:ascii="MS Mincho" w:hAnsi="MS Mincho" w:hint="eastAsia"/>
                <w:spacing w:val="0"/>
              </w:rPr>
              <w:t>深川警察署へ未受理、翌日9時　警察官の電話返信：検察庁に聞いてください。</w:t>
            </w:r>
          </w:p>
          <w:p w14:paraId="36A3D6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6795F13" w14:textId="72C2457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DB19107" w14:textId="77777777" w:rsidTr="007719CB">
        <w:tc>
          <w:tcPr>
            <w:tcW w:w="1045" w:type="dxa"/>
          </w:tcPr>
          <w:p w14:paraId="18732E56" w14:textId="19A2F22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４の６</w:t>
            </w:r>
          </w:p>
        </w:tc>
        <w:tc>
          <w:tcPr>
            <w:tcW w:w="1719" w:type="dxa"/>
          </w:tcPr>
          <w:p w14:paraId="15C551F7" w14:textId="03A6348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警察庁に告訴状（深川警察署）</w:t>
            </w:r>
          </w:p>
        </w:tc>
        <w:tc>
          <w:tcPr>
            <w:tcW w:w="674" w:type="dxa"/>
          </w:tcPr>
          <w:p w14:paraId="017E06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E63776" w14:textId="5ADCA5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0447E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46900D" w14:textId="4B50792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4463A6" w14:textId="7FAFB4A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2B2C40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B40DC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26166CD" w14:textId="49F43BD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F2E0201" w14:textId="77777777" w:rsidTr="007719CB">
        <w:tc>
          <w:tcPr>
            <w:tcW w:w="1045" w:type="dxa"/>
          </w:tcPr>
          <w:p w14:paraId="1BCD0385" w14:textId="5BE8E22C" w:rsidR="00B64BC0" w:rsidRPr="00F24219" w:rsidRDefault="002B0B82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４の７</w:t>
            </w:r>
          </w:p>
        </w:tc>
        <w:tc>
          <w:tcPr>
            <w:tcW w:w="1719" w:type="dxa"/>
          </w:tcPr>
          <w:p w14:paraId="230CD6D7" w14:textId="12C5FBF1" w:rsidR="00B64BC0" w:rsidRPr="00F24219" w:rsidRDefault="00953AC6" w:rsidP="00B64BC0">
            <w:pPr>
              <w:pStyle w:val="a5"/>
              <w:rPr>
                <w:rFonts w:ascii="MS Mincho" w:hAnsi="MS Mincho"/>
                <w:b/>
                <w:bCs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告訴状（東京法務局人権擁護部第二課の虚偽告訴）</w:t>
            </w:r>
          </w:p>
        </w:tc>
        <w:tc>
          <w:tcPr>
            <w:tcW w:w="674" w:type="dxa"/>
          </w:tcPr>
          <w:p w14:paraId="47E280B4" w14:textId="0BD8BBE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9AC18F" w14:textId="57704F1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14004AEF" w:rsidR="00B64BC0" w:rsidRPr="00F24219" w:rsidRDefault="00754F2A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3</w:t>
            </w:r>
            <w:r w:rsidRPr="00F24219">
              <w:rPr>
                <w:rFonts w:ascii="MS Mincho" w:hAnsi="MS Mincho"/>
                <w:spacing w:val="0"/>
              </w:rPr>
              <w:t>/18</w:t>
            </w:r>
          </w:p>
        </w:tc>
        <w:tc>
          <w:tcPr>
            <w:tcW w:w="1340" w:type="dxa"/>
          </w:tcPr>
          <w:p w14:paraId="73A610DF" w14:textId="6B4D7596" w:rsidR="00B64BC0" w:rsidRPr="00F24219" w:rsidRDefault="002E2F43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A97B739" w14:textId="519274D5" w:rsidR="00B64BC0" w:rsidRPr="00F24219" w:rsidRDefault="00953AC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四谷警察署</w:t>
            </w:r>
          </w:p>
          <w:p w14:paraId="795CB5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4A0B899" w14:textId="0059518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442F197" w14:textId="6F1764D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8532B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4E2346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500EA6C" w14:textId="2954F6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39C93F1E" w14:textId="77777777" w:rsidTr="007719CB">
        <w:tc>
          <w:tcPr>
            <w:tcW w:w="1045" w:type="dxa"/>
          </w:tcPr>
          <w:p w14:paraId="1360CE3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578E44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D234457" w14:textId="00BCD4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D01B7F7" w14:textId="104CD08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292AE2C5" w14:textId="77777777" w:rsidTr="000B651D">
        <w:tc>
          <w:tcPr>
            <w:tcW w:w="9362" w:type="dxa"/>
            <w:gridSpan w:val="7"/>
          </w:tcPr>
          <w:p w14:paraId="1119E31F" w14:textId="09118CA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５：法務省人権擁護部</w:t>
            </w:r>
          </w:p>
        </w:tc>
      </w:tr>
      <w:tr w:rsidR="00B64BC0" w:rsidRPr="00F24219" w14:paraId="0E0F6245" w14:textId="77777777" w:rsidTr="007719CB">
        <w:tc>
          <w:tcPr>
            <w:tcW w:w="1045" w:type="dxa"/>
          </w:tcPr>
          <w:p w14:paraId="5543A848" w14:textId="184B22C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1F9BBA9C" w14:textId="5D0D6BA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人権侵犯被害申告-江東区長</w:t>
            </w:r>
          </w:p>
        </w:tc>
        <w:tc>
          <w:tcPr>
            <w:tcW w:w="674" w:type="dxa"/>
          </w:tcPr>
          <w:p w14:paraId="277D2CE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452AE17" w14:textId="082F803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1C7B0D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4D831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4F9601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4835FD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DE7A41F" w14:textId="5472527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F006AD6" w14:textId="29C18C8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39BF12C" w14:textId="77777777" w:rsidTr="007719CB">
        <w:tc>
          <w:tcPr>
            <w:tcW w:w="1045" w:type="dxa"/>
          </w:tcPr>
          <w:p w14:paraId="0B035D0A" w14:textId="6546802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B15010E" w14:textId="4BA4807D" w:rsidR="00B64BC0" w:rsidRPr="00F24219" w:rsidRDefault="006B5512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「</w:t>
            </w:r>
            <w:r w:rsidR="00B64BC0" w:rsidRPr="00F24219">
              <w:rPr>
                <w:rFonts w:ascii="MS Mincho" w:hAnsi="MS Mincho" w:hint="eastAsia"/>
                <w:spacing w:val="0"/>
              </w:rPr>
              <w:t>甲６の１</w:t>
            </w:r>
            <w:r w:rsidRPr="00F24219">
              <w:rPr>
                <w:rFonts w:ascii="MS Mincho" w:hAnsi="MS Mincho" w:hint="eastAsia"/>
                <w:spacing w:val="0"/>
              </w:rPr>
              <w:t>」</w:t>
            </w:r>
            <w:r w:rsidR="00B64BC0" w:rsidRPr="00F24219">
              <w:rPr>
                <w:rFonts w:ascii="MS Mincho" w:hAnsi="MS Mincho" w:hint="eastAsia"/>
                <w:spacing w:val="0"/>
              </w:rPr>
              <w:t>のメール返信</w:t>
            </w:r>
          </w:p>
        </w:tc>
        <w:tc>
          <w:tcPr>
            <w:tcW w:w="674" w:type="dxa"/>
          </w:tcPr>
          <w:p w14:paraId="155532B1" w14:textId="49FB3D2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FD64750" w14:textId="0086650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425130D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/24</w:t>
            </w:r>
          </w:p>
        </w:tc>
        <w:tc>
          <w:tcPr>
            <w:tcW w:w="1340" w:type="dxa"/>
          </w:tcPr>
          <w:p w14:paraId="374CB588" w14:textId="5C5B1AF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東京法務局人権擁護部第二課</w:t>
            </w:r>
          </w:p>
        </w:tc>
        <w:tc>
          <w:tcPr>
            <w:tcW w:w="2773" w:type="dxa"/>
          </w:tcPr>
          <w:p w14:paraId="3EDF78C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E28D74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D7056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4DCEBE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A532AC0" w14:textId="6A55415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9EA20AF" w14:textId="77777777" w:rsidTr="007719CB">
        <w:tc>
          <w:tcPr>
            <w:tcW w:w="1045" w:type="dxa"/>
          </w:tcPr>
          <w:p w14:paraId="7DE4AC4F" w14:textId="63EC905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５の３</w:t>
            </w:r>
          </w:p>
        </w:tc>
        <w:tc>
          <w:tcPr>
            <w:tcW w:w="1719" w:type="dxa"/>
          </w:tcPr>
          <w:p w14:paraId="48B35932" w14:textId="78C1ED2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人権侵犯被害申告-</w:t>
            </w:r>
            <w:r w:rsidRPr="00F24219">
              <w:rPr>
                <w:rFonts w:ascii="MS Mincho" w:hAnsi="MS Mincho" w:hint="eastAsia"/>
                <w:spacing w:val="0"/>
              </w:rPr>
              <w:t>深川警察署</w:t>
            </w:r>
          </w:p>
        </w:tc>
        <w:tc>
          <w:tcPr>
            <w:tcW w:w="674" w:type="dxa"/>
          </w:tcPr>
          <w:p w14:paraId="1179488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371AECE" w14:textId="74E06A8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40BB2D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FD7C48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39B6F9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988E9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D15F4EA" w14:textId="3B7D008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472245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B1D00FE" w14:textId="77777777" w:rsidTr="007719CB">
        <w:tc>
          <w:tcPr>
            <w:tcW w:w="1045" w:type="dxa"/>
          </w:tcPr>
          <w:p w14:paraId="507C87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E588C4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056DDBA" w14:textId="360B021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C5161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0DD39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C6F0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1DDC337" w14:textId="77777777" w:rsidTr="007719CB">
        <w:tc>
          <w:tcPr>
            <w:tcW w:w="1045" w:type="dxa"/>
          </w:tcPr>
          <w:p w14:paraId="7E050E0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8383D4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2DABBE" w14:textId="7093726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AEFAE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8008F4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1E717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46DC576" w14:textId="77777777" w:rsidTr="007719CB">
        <w:tc>
          <w:tcPr>
            <w:tcW w:w="1045" w:type="dxa"/>
          </w:tcPr>
          <w:p w14:paraId="5B79F8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48399C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C2822B7" w14:textId="77AF81C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47820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5423E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7CB62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127B3CB" w14:textId="77777777" w:rsidTr="007719CB">
        <w:tc>
          <w:tcPr>
            <w:tcW w:w="1045" w:type="dxa"/>
          </w:tcPr>
          <w:p w14:paraId="635D82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BE1395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AE71D87" w14:textId="1A61845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588DB0" w14:textId="55A8C90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7349331" w14:textId="46FF987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689DD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3404F7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07FE90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EF7CF2C" w14:textId="77777777" w:rsidTr="007719CB">
        <w:tc>
          <w:tcPr>
            <w:tcW w:w="1045" w:type="dxa"/>
          </w:tcPr>
          <w:p w14:paraId="69CE182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FD1239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81D4C16" w14:textId="354E7E5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806BD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59C3EA8" w14:textId="3BD80B7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3DB8D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755A22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E9FEF30" w14:textId="77777777" w:rsidTr="007719CB">
        <w:tc>
          <w:tcPr>
            <w:tcW w:w="1045" w:type="dxa"/>
          </w:tcPr>
          <w:p w14:paraId="73F8C6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53EF365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7AFAB9C" w14:textId="6599E6F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29577157" w14:textId="5A13A2E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30566693" w14:textId="77777777" w:rsidTr="00594CA2">
        <w:tc>
          <w:tcPr>
            <w:tcW w:w="9362" w:type="dxa"/>
            <w:gridSpan w:val="7"/>
          </w:tcPr>
          <w:p w14:paraId="20C4935F" w14:textId="40CFD13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甲６：法務省大臣官房　公益通報 通報・相談窓口</w:t>
            </w:r>
          </w:p>
        </w:tc>
      </w:tr>
      <w:tr w:rsidR="00B64BC0" w:rsidRPr="00F24219" w14:paraId="6A8C38E2" w14:textId="77777777" w:rsidTr="007719CB">
        <w:tc>
          <w:tcPr>
            <w:tcW w:w="1045" w:type="dxa"/>
          </w:tcPr>
          <w:p w14:paraId="61B1666B" w14:textId="04ABDBB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甲６の１</w:t>
            </w:r>
          </w:p>
        </w:tc>
        <w:tc>
          <w:tcPr>
            <w:tcW w:w="1719" w:type="dxa"/>
          </w:tcPr>
          <w:p w14:paraId="6DB3004B" w14:textId="712EFE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通報書-江東区長</w:t>
            </w:r>
          </w:p>
        </w:tc>
        <w:tc>
          <w:tcPr>
            <w:tcW w:w="674" w:type="dxa"/>
          </w:tcPr>
          <w:p w14:paraId="503D1B63" w14:textId="460E674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71F2CE5" w14:textId="535086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1A68657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2022/3/8</w:t>
            </w:r>
          </w:p>
        </w:tc>
        <w:tc>
          <w:tcPr>
            <w:tcW w:w="1340" w:type="dxa"/>
          </w:tcPr>
          <w:p w14:paraId="62C30912" w14:textId="1B699DE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348690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BF3373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C9B3AB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38FCFF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3FDDD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02D7272" w14:textId="264DC27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82F8288" w14:textId="77777777" w:rsidTr="007719CB">
        <w:tc>
          <w:tcPr>
            <w:tcW w:w="1045" w:type="dxa"/>
          </w:tcPr>
          <w:p w14:paraId="518FE714" w14:textId="472616A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甲６の２</w:t>
            </w:r>
          </w:p>
        </w:tc>
        <w:tc>
          <w:tcPr>
            <w:tcW w:w="1719" w:type="dxa"/>
          </w:tcPr>
          <w:p w14:paraId="18A0C5AE" w14:textId="1EE897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通報書-深川警察署長</w:t>
            </w:r>
          </w:p>
        </w:tc>
        <w:tc>
          <w:tcPr>
            <w:tcW w:w="674" w:type="dxa"/>
          </w:tcPr>
          <w:p w14:paraId="74D89A1E" w14:textId="7155D5D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CC6EC3" w14:textId="349D669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4E8C419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2022/3/8</w:t>
            </w:r>
          </w:p>
        </w:tc>
        <w:tc>
          <w:tcPr>
            <w:tcW w:w="1340" w:type="dxa"/>
          </w:tcPr>
          <w:p w14:paraId="1609BC8A" w14:textId="77C9CB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576564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7D9837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E954E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A8FE27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E92B0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C7FA6D2" w14:textId="340478B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FBA2C1C" w14:textId="77777777" w:rsidTr="007719CB">
        <w:tc>
          <w:tcPr>
            <w:tcW w:w="1045" w:type="dxa"/>
          </w:tcPr>
          <w:p w14:paraId="063CBF1D" w14:textId="7909B0C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甲６の３</w:t>
            </w:r>
          </w:p>
        </w:tc>
        <w:tc>
          <w:tcPr>
            <w:tcW w:w="1719" w:type="dxa"/>
          </w:tcPr>
          <w:p w14:paraId="637C7CDF" w14:textId="5632A6A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教示通知書-江東区長</w:t>
            </w:r>
          </w:p>
        </w:tc>
        <w:tc>
          <w:tcPr>
            <w:tcW w:w="674" w:type="dxa"/>
          </w:tcPr>
          <w:p w14:paraId="5F360AAE" w14:textId="77EC8B9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9CF5FD6" w14:textId="37449C8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2008093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2022/3/11</w:t>
            </w:r>
          </w:p>
        </w:tc>
        <w:tc>
          <w:tcPr>
            <w:tcW w:w="1340" w:type="dxa"/>
          </w:tcPr>
          <w:p w14:paraId="3019DD2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公益通報窓口責任者</w:t>
            </w:r>
          </w:p>
          <w:p w14:paraId="03F4B42D" w14:textId="6B46176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</w:p>
        </w:tc>
        <w:tc>
          <w:tcPr>
            <w:tcW w:w="2773" w:type="dxa"/>
          </w:tcPr>
          <w:p w14:paraId="5E36201D" w14:textId="6B372195" w:rsidR="00B64BC0" w:rsidRPr="00F24219" w:rsidRDefault="00496D04" w:rsidP="00496D04">
            <w:pPr>
              <w:pStyle w:val="a5"/>
              <w:ind w:left="220" w:hangingChars="100" w:hanging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  <w:r w:rsidR="00B64BC0" w:rsidRPr="00F24219">
              <w:rPr>
                <w:rFonts w:ascii="MS Mincho" w:hAnsi="MS Mincho" w:hint="eastAsia"/>
                <w:spacing w:val="0"/>
              </w:rPr>
              <w:t>佐藤　　剛（</w:t>
            </w:r>
            <w:r w:rsidR="00B64BC0" w:rsidRPr="00F24219">
              <w:rPr>
                <w:rFonts w:ascii="MS Mincho" w:hAnsi="MS Mincho" w:hint="eastAsia"/>
              </w:rPr>
              <w:t>法務省幹部一覧により</w:t>
            </w:r>
            <w:r w:rsidR="00B64BC0" w:rsidRPr="00F24219">
              <w:rPr>
                <w:rFonts w:ascii="MS Mincho" w:hAnsi="MS Mincho" w:hint="eastAsia"/>
                <w:spacing w:val="0"/>
              </w:rPr>
              <w:t>）</w:t>
            </w:r>
          </w:p>
          <w:p w14:paraId="509EFB3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8107F0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DB0C869" w14:textId="75466152" w:rsidR="00181B53" w:rsidRPr="00F24219" w:rsidRDefault="00181B53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2054879" w14:textId="413E799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B3FFB0A" w14:textId="77777777" w:rsidTr="007719CB">
        <w:tc>
          <w:tcPr>
            <w:tcW w:w="1045" w:type="dxa"/>
          </w:tcPr>
          <w:p w14:paraId="0197CB70" w14:textId="68FFFA5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甲６の４</w:t>
            </w:r>
          </w:p>
        </w:tc>
        <w:tc>
          <w:tcPr>
            <w:tcW w:w="1719" w:type="dxa"/>
          </w:tcPr>
          <w:p w14:paraId="376444FB" w14:textId="2F4B478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教示通知書-深川警察署長</w:t>
            </w:r>
          </w:p>
        </w:tc>
        <w:tc>
          <w:tcPr>
            <w:tcW w:w="674" w:type="dxa"/>
          </w:tcPr>
          <w:p w14:paraId="292E1E1A" w14:textId="7FDF573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CB71AFE" w14:textId="69458E5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26A63B8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2022/3/11</w:t>
            </w:r>
          </w:p>
        </w:tc>
        <w:tc>
          <w:tcPr>
            <w:tcW w:w="1340" w:type="dxa"/>
          </w:tcPr>
          <w:p w14:paraId="10C8394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公益通報窓口責任者</w:t>
            </w:r>
          </w:p>
          <w:p w14:paraId="26BE0A33" w14:textId="6C4B31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</w:p>
        </w:tc>
        <w:tc>
          <w:tcPr>
            <w:tcW w:w="2773" w:type="dxa"/>
          </w:tcPr>
          <w:p w14:paraId="0A417915" w14:textId="643AD496" w:rsidR="00B64BC0" w:rsidRPr="00F24219" w:rsidRDefault="00496D04" w:rsidP="00496D04">
            <w:pPr>
              <w:pStyle w:val="a5"/>
              <w:ind w:left="220" w:hangingChars="100" w:hanging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  <w:r w:rsidR="00B64BC0" w:rsidRPr="00F24219">
              <w:rPr>
                <w:rFonts w:ascii="MS Mincho" w:hAnsi="MS Mincho" w:hint="eastAsia"/>
                <w:spacing w:val="0"/>
              </w:rPr>
              <w:t>佐藤　　剛（</w:t>
            </w:r>
            <w:r w:rsidR="00B64BC0" w:rsidRPr="00F24219">
              <w:rPr>
                <w:rFonts w:ascii="MS Mincho" w:hAnsi="MS Mincho" w:hint="eastAsia"/>
              </w:rPr>
              <w:t>法務省幹部一覧により</w:t>
            </w:r>
            <w:r w:rsidR="00B64BC0" w:rsidRPr="00F24219">
              <w:rPr>
                <w:rFonts w:ascii="MS Mincho" w:hAnsi="MS Mincho" w:hint="eastAsia"/>
                <w:spacing w:val="0"/>
              </w:rPr>
              <w:t>）</w:t>
            </w:r>
          </w:p>
          <w:p w14:paraId="4E999C37" w14:textId="5B9EAA7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0FDD9A3" w14:textId="77777777" w:rsidR="00262D25" w:rsidRPr="00F24219" w:rsidRDefault="00262D25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39A009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615BEA8" w14:textId="6FA7E99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C4A16D9" w14:textId="77777777" w:rsidTr="007719CB">
        <w:tc>
          <w:tcPr>
            <w:tcW w:w="1045" w:type="dxa"/>
          </w:tcPr>
          <w:p w14:paraId="091979A7" w14:textId="5D292B1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甲６の５</w:t>
            </w:r>
          </w:p>
        </w:tc>
        <w:tc>
          <w:tcPr>
            <w:tcW w:w="1719" w:type="dxa"/>
          </w:tcPr>
          <w:p w14:paraId="315CC09A" w14:textId="2B1689C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通報のメール</w:t>
            </w:r>
          </w:p>
        </w:tc>
        <w:tc>
          <w:tcPr>
            <w:tcW w:w="674" w:type="dxa"/>
          </w:tcPr>
          <w:p w14:paraId="1DA5257F" w14:textId="3609FE5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55B1FB" w14:textId="639C378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99C273" w14:textId="0F3ACAB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2022/3/10</w:t>
            </w:r>
          </w:p>
        </w:tc>
        <w:tc>
          <w:tcPr>
            <w:tcW w:w="1340" w:type="dxa"/>
          </w:tcPr>
          <w:p w14:paraId="4DC58E91" w14:textId="62C8224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0C01D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01805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AA5999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EFB33E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6022B75" w14:textId="2B50E58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218920E" w14:textId="77777777" w:rsidTr="007719CB">
        <w:tc>
          <w:tcPr>
            <w:tcW w:w="1045" w:type="dxa"/>
          </w:tcPr>
          <w:p w14:paraId="00586C41" w14:textId="260EB2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甲６の６</w:t>
            </w:r>
          </w:p>
        </w:tc>
        <w:tc>
          <w:tcPr>
            <w:tcW w:w="1719" w:type="dxa"/>
          </w:tcPr>
          <w:p w14:paraId="5B3DB8A0" w14:textId="5824BD85" w:rsidR="00B64BC0" w:rsidRPr="00F24219" w:rsidRDefault="00181B53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法務省大臣官房人事課長佐藤　　剛職権濫用の通報・証拠転送</w:t>
            </w:r>
          </w:p>
        </w:tc>
        <w:tc>
          <w:tcPr>
            <w:tcW w:w="674" w:type="dxa"/>
          </w:tcPr>
          <w:p w14:paraId="0FFE7F3A" w14:textId="0FAF80D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E0C91C" w14:textId="316389A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4916FD2" w14:textId="09B84F5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</w:t>
            </w:r>
            <w:r w:rsidR="00C05BE5" w:rsidRPr="00F24219">
              <w:rPr>
                <w:rFonts w:ascii="MS Mincho" w:hAnsi="MS Mincho" w:hint="eastAsia"/>
                <w:spacing w:val="0"/>
              </w:rPr>
              <w:t>8</w:t>
            </w:r>
          </w:p>
          <w:p w14:paraId="6F90307A" w14:textId="5AEEC1E6" w:rsidR="00B64BC0" w:rsidRPr="00F24219" w:rsidRDefault="00B64BC0" w:rsidP="00B64BC0">
            <w:pPr>
              <w:rPr>
                <w:rFonts w:ascii="MS Mincho" w:hAnsi="MS Mincho"/>
              </w:rPr>
            </w:pPr>
          </w:p>
        </w:tc>
        <w:tc>
          <w:tcPr>
            <w:tcW w:w="1340" w:type="dxa"/>
          </w:tcPr>
          <w:p w14:paraId="09A0BB73" w14:textId="19999EC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533EAB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66292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B772E1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220A511" w14:textId="1487823E" w:rsidR="001324CE" w:rsidRPr="00F24219" w:rsidRDefault="001324CE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D9C3FB8" w14:textId="77777777" w:rsidR="00181B53" w:rsidRPr="00F24219" w:rsidRDefault="00181B53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643D974" w14:textId="26310885" w:rsidR="001324CE" w:rsidRPr="00F24219" w:rsidRDefault="001324CE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3FA3D90" w14:textId="31EA7D1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91DCFBF" w14:textId="77777777" w:rsidTr="007719CB">
        <w:tc>
          <w:tcPr>
            <w:tcW w:w="1045" w:type="dxa"/>
          </w:tcPr>
          <w:p w14:paraId="1BECB1B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7F9083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6B7AA6B" w14:textId="07BD4C1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765C89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26DBEFA" w14:textId="0BCE2DC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FBF9F12" w14:textId="77777777" w:rsidR="00181B53" w:rsidRPr="00F24219" w:rsidRDefault="00181B53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5878286" w14:textId="357707A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6C8EC48" w14:textId="77777777" w:rsidTr="007719CB">
        <w:tc>
          <w:tcPr>
            <w:tcW w:w="1045" w:type="dxa"/>
          </w:tcPr>
          <w:p w14:paraId="1B10937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5717E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B9CC106" w14:textId="5A68DB3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7A5FD62" w14:textId="5B0B94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31938A80" w14:textId="77777777" w:rsidTr="00EB3010">
        <w:tc>
          <w:tcPr>
            <w:tcW w:w="9362" w:type="dxa"/>
            <w:gridSpan w:val="7"/>
          </w:tcPr>
          <w:p w14:paraId="3D8850E1" w14:textId="7AC9DAC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甲７：</w:t>
            </w:r>
            <w:r w:rsidRPr="00F24219">
              <w:rPr>
                <w:rFonts w:ascii="MS Mincho" w:hAnsi="MS Mincho"/>
                <w:spacing w:val="0"/>
              </w:rPr>
              <w:t xml:space="preserve"> </w:t>
            </w:r>
            <w:r w:rsidRPr="00F24219">
              <w:rPr>
                <w:rFonts w:ascii="MS Mincho" w:hAnsi="MS Mincho" w:hint="eastAsia"/>
                <w:spacing w:val="0"/>
              </w:rPr>
              <w:t>人事院</w:t>
            </w:r>
          </w:p>
        </w:tc>
      </w:tr>
      <w:tr w:rsidR="00B64BC0" w:rsidRPr="00F24219" w14:paraId="123DDD26" w14:textId="77777777" w:rsidTr="007719CB">
        <w:tc>
          <w:tcPr>
            <w:tcW w:w="1045" w:type="dxa"/>
          </w:tcPr>
          <w:p w14:paraId="76661CAD" w14:textId="7B1DF43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甲７の１</w:t>
            </w:r>
          </w:p>
        </w:tc>
        <w:tc>
          <w:tcPr>
            <w:tcW w:w="1719" w:type="dxa"/>
          </w:tcPr>
          <w:p w14:paraId="466710F5" w14:textId="505C1BAE" w:rsidR="00B64BC0" w:rsidRPr="00F24219" w:rsidRDefault="002B73FC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法務省数名国家公務員の不作為・公務員職権濫用の通報</w:t>
            </w:r>
          </w:p>
        </w:tc>
        <w:tc>
          <w:tcPr>
            <w:tcW w:w="674" w:type="dxa"/>
          </w:tcPr>
          <w:p w14:paraId="69DB8717" w14:textId="32716CA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B02676F" w14:textId="25DA7B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0E15DCE5" w:rsidR="00B64BC0" w:rsidRPr="00F24219" w:rsidRDefault="00C05BE5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2022/3/25</w:t>
            </w:r>
          </w:p>
        </w:tc>
        <w:tc>
          <w:tcPr>
            <w:tcW w:w="1340" w:type="dxa"/>
          </w:tcPr>
          <w:p w14:paraId="0D8E750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594C9F0" w14:textId="77777777" w:rsidR="00CA5199" w:rsidRPr="00F24219" w:rsidRDefault="00CA5199" w:rsidP="00CA5199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cs="AdobeSongStd-Light" w:hint="eastAsia"/>
                <w:sz w:val="20"/>
                <w:szCs w:val="20"/>
                <w:lang w:eastAsia="zh-CN" w:bidi="lo-LA"/>
              </w:rPr>
              <w:t>国家公務員倫理審査会事務局長　荒　井　仁　志</w:t>
            </w:r>
          </w:p>
          <w:p w14:paraId="10E45DE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D2B316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D13234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501AC344" w14:textId="77777777" w:rsidTr="007719CB">
        <w:tc>
          <w:tcPr>
            <w:tcW w:w="1045" w:type="dxa"/>
          </w:tcPr>
          <w:p w14:paraId="6BA8C78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44FAE14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03BCC1A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B5F07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7A04D68" w14:textId="07AFAAC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376EEF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8D4C1E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3E00E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A3D0F" w:rsidRPr="00F24219" w14:paraId="5DB52E81" w14:textId="77777777" w:rsidTr="00FB3714">
        <w:tc>
          <w:tcPr>
            <w:tcW w:w="1045" w:type="dxa"/>
          </w:tcPr>
          <w:p w14:paraId="44805204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9D74C0F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38D7E71" w14:textId="77777777" w:rsidR="00CA3D0F" w:rsidRPr="00F24219" w:rsidRDefault="00CA3D0F" w:rsidP="00FB3714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0638883A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1CEBE03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335C419F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54E4401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693D2FF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0126B90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CA3D0F" w:rsidRPr="00F24219" w14:paraId="67BDCBD9" w14:textId="77777777" w:rsidTr="00FB3714">
        <w:tc>
          <w:tcPr>
            <w:tcW w:w="9362" w:type="dxa"/>
            <w:gridSpan w:val="7"/>
          </w:tcPr>
          <w:p w14:paraId="0AC5F7BD" w14:textId="591A1ACF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甲８：</w:t>
            </w:r>
            <w:r w:rsidR="00E5218E" w:rsidRPr="00F24219">
              <w:rPr>
                <w:rFonts w:ascii="MS Mincho" w:hAnsi="MS Mincho" w:hint="eastAsia"/>
                <w:spacing w:val="0"/>
              </w:rPr>
              <w:t>東京都</w:t>
            </w:r>
          </w:p>
        </w:tc>
      </w:tr>
      <w:tr w:rsidR="00CA3D0F" w:rsidRPr="00F24219" w14:paraId="51C3313B" w14:textId="77777777" w:rsidTr="00FB3714">
        <w:tc>
          <w:tcPr>
            <w:tcW w:w="1045" w:type="dxa"/>
          </w:tcPr>
          <w:p w14:paraId="77423AE4" w14:textId="2985D774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甲８の１</w:t>
            </w:r>
          </w:p>
        </w:tc>
        <w:tc>
          <w:tcPr>
            <w:tcW w:w="1719" w:type="dxa"/>
          </w:tcPr>
          <w:p w14:paraId="42DA2EB8" w14:textId="6410859A" w:rsidR="00CA3D0F" w:rsidRPr="00F24219" w:rsidRDefault="00860413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審査請求書-江東区長</w:t>
            </w:r>
          </w:p>
        </w:tc>
        <w:tc>
          <w:tcPr>
            <w:tcW w:w="674" w:type="dxa"/>
          </w:tcPr>
          <w:p w14:paraId="5CAC5F09" w14:textId="47CBF84C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5BC6D607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60DAABF" w14:textId="025FD13B" w:rsidR="00CA3D0F" w:rsidRPr="00F24219" w:rsidRDefault="003C70FC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055C6A49" w14:textId="24BA52C9" w:rsidR="00CA3D0F" w:rsidRPr="00F24219" w:rsidRDefault="00BC2065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566209A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79FD829E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181E1749" w14:textId="77777777" w:rsidR="00C92269" w:rsidRPr="00F24219" w:rsidRDefault="00C92269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44A9FEB5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9D333B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335E8E4" w14:textId="77777777" w:rsidTr="007719CB">
        <w:tc>
          <w:tcPr>
            <w:tcW w:w="1045" w:type="dxa"/>
          </w:tcPr>
          <w:p w14:paraId="3ED9B12D" w14:textId="509F1266" w:rsidR="00B64BC0" w:rsidRPr="00F24219" w:rsidRDefault="00B02187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甲８の２</w:t>
            </w:r>
          </w:p>
        </w:tc>
        <w:tc>
          <w:tcPr>
            <w:tcW w:w="1719" w:type="dxa"/>
          </w:tcPr>
          <w:p w14:paraId="406EDCF2" w14:textId="1F1D98A9" w:rsidR="00B64BC0" w:rsidRPr="00F24219" w:rsidRDefault="00C92269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審査裁決書</w:t>
            </w:r>
          </w:p>
        </w:tc>
        <w:tc>
          <w:tcPr>
            <w:tcW w:w="674" w:type="dxa"/>
          </w:tcPr>
          <w:p w14:paraId="2B356245" w14:textId="2037430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81F0255" w14:textId="3A07A95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51F4AC62" w:rsidR="00B64BC0" w:rsidRPr="00F24219" w:rsidRDefault="004040F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</w:t>
            </w:r>
            <w:r w:rsidRPr="00F24219">
              <w:rPr>
                <w:rFonts w:ascii="MS Mincho" w:hAnsi="MS Mincho"/>
                <w:spacing w:val="0"/>
              </w:rPr>
              <w:t>/3/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5</w:t>
            </w:r>
          </w:p>
        </w:tc>
        <w:tc>
          <w:tcPr>
            <w:tcW w:w="1340" w:type="dxa"/>
          </w:tcPr>
          <w:p w14:paraId="772ABF4E" w14:textId="3B50622E" w:rsidR="00B64BC0" w:rsidRPr="00F24219" w:rsidRDefault="0029425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東京都総務局総務部法務課</w:t>
            </w:r>
          </w:p>
        </w:tc>
        <w:tc>
          <w:tcPr>
            <w:tcW w:w="2773" w:type="dxa"/>
          </w:tcPr>
          <w:p w14:paraId="52F831E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69ED6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E5017B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FA102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BF5D361" w14:textId="77777777" w:rsidTr="007719CB">
        <w:tc>
          <w:tcPr>
            <w:tcW w:w="1045" w:type="dxa"/>
          </w:tcPr>
          <w:p w14:paraId="1F075C4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08623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62F5A8F" w14:textId="2510E62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85E04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CBA05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C7CDC7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933C396" w14:textId="77777777" w:rsidTr="007719CB">
        <w:tc>
          <w:tcPr>
            <w:tcW w:w="1045" w:type="dxa"/>
          </w:tcPr>
          <w:p w14:paraId="10D30E7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35989BA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08BD2622" w14:textId="025C1E5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B6CA3F1" w14:textId="5CE7B80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2CE6E68D" w14:textId="77777777" w:rsidTr="00456696">
        <w:tc>
          <w:tcPr>
            <w:tcW w:w="9362" w:type="dxa"/>
            <w:gridSpan w:val="7"/>
          </w:tcPr>
          <w:p w14:paraId="1E152987" w14:textId="5CCB1D4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甲９：</w:t>
            </w:r>
            <w:r w:rsidRPr="00F24219">
              <w:rPr>
                <w:rFonts w:ascii="MS Mincho" w:hAnsi="MS Mincho"/>
                <w:spacing w:val="0"/>
                <w:lang w:eastAsia="zh-CN"/>
              </w:rPr>
              <w:t xml:space="preserve"> 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江東東税務署（事件２）</w:t>
            </w:r>
          </w:p>
        </w:tc>
      </w:tr>
      <w:tr w:rsidR="00B64BC0" w:rsidRPr="00F24219" w14:paraId="480EEDE1" w14:textId="77777777" w:rsidTr="007719CB">
        <w:tc>
          <w:tcPr>
            <w:tcW w:w="1045" w:type="dxa"/>
          </w:tcPr>
          <w:p w14:paraId="7E0D5DCD" w14:textId="66CA58B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甲９の１</w:t>
            </w:r>
          </w:p>
        </w:tc>
        <w:tc>
          <w:tcPr>
            <w:tcW w:w="1719" w:type="dxa"/>
          </w:tcPr>
          <w:p w14:paraId="61D4766F" w14:textId="53898E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換価の猶予許可通知書</w:t>
            </w:r>
          </w:p>
        </w:tc>
        <w:tc>
          <w:tcPr>
            <w:tcW w:w="674" w:type="dxa"/>
          </w:tcPr>
          <w:p w14:paraId="54F0204D" w14:textId="1FF3A4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ED06EFF" w14:textId="1B14198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33741B7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41C95774" w14:textId="0BFF7A5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6D24AE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500F7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B2E715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42CE6C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99EB192" w14:textId="499CDCD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B375129" w14:textId="77777777" w:rsidTr="007719CB">
        <w:tc>
          <w:tcPr>
            <w:tcW w:w="1045" w:type="dxa"/>
          </w:tcPr>
          <w:p w14:paraId="753E9AE5" w14:textId="1780634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甲９の２</w:t>
            </w:r>
          </w:p>
        </w:tc>
        <w:tc>
          <w:tcPr>
            <w:tcW w:w="1719" w:type="dxa"/>
          </w:tcPr>
          <w:p w14:paraId="7DC92861" w14:textId="51C7227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国税還付金充当等通知書</w:t>
            </w:r>
          </w:p>
        </w:tc>
        <w:tc>
          <w:tcPr>
            <w:tcW w:w="674" w:type="dxa"/>
          </w:tcPr>
          <w:p w14:paraId="5DD7A01A" w14:textId="7B7C3AD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91F0A19" w14:textId="3425E6B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0E403C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2022/4/5</w:t>
            </w:r>
          </w:p>
        </w:tc>
        <w:tc>
          <w:tcPr>
            <w:tcW w:w="1340" w:type="dxa"/>
          </w:tcPr>
          <w:p w14:paraId="1077022F" w14:textId="320B081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2D10586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71BB55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D09A41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09B90D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B0FE0FF" w14:textId="66DF3EC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111F005" w14:textId="77777777" w:rsidTr="007719CB">
        <w:tc>
          <w:tcPr>
            <w:tcW w:w="1045" w:type="dxa"/>
          </w:tcPr>
          <w:p w14:paraId="400B015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2B07B62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9B61DF6" w14:textId="61E3CDA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D8A25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B46777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2209722" w14:textId="77777777" w:rsidTr="004D2B72">
        <w:tc>
          <w:tcPr>
            <w:tcW w:w="1045" w:type="dxa"/>
          </w:tcPr>
          <w:p w14:paraId="4DC356C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59E5C97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6FCA80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5EB887A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8384AB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297016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1EC69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5B5120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807B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50E10817" w14:textId="77777777" w:rsidTr="004D2B72">
        <w:tc>
          <w:tcPr>
            <w:tcW w:w="9362" w:type="dxa"/>
            <w:gridSpan w:val="7"/>
          </w:tcPr>
          <w:p w14:paraId="4752DC7A" w14:textId="00E4BEF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甲１０：東京都江東区役所（事件3）</w:t>
            </w:r>
          </w:p>
        </w:tc>
      </w:tr>
      <w:tr w:rsidR="00B64BC0" w:rsidRPr="00F24219" w14:paraId="4603A14F" w14:textId="77777777" w:rsidTr="004D2B72">
        <w:tc>
          <w:tcPr>
            <w:tcW w:w="1045" w:type="dxa"/>
          </w:tcPr>
          <w:p w14:paraId="6400370A" w14:textId="4E3909C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０の１</w:t>
            </w:r>
          </w:p>
        </w:tc>
        <w:tc>
          <w:tcPr>
            <w:tcW w:w="1719" w:type="dxa"/>
          </w:tcPr>
          <w:p w14:paraId="774C6EEB" w14:textId="0F5A0E7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自転車返還について</w:t>
            </w:r>
          </w:p>
        </w:tc>
        <w:tc>
          <w:tcPr>
            <w:tcW w:w="674" w:type="dxa"/>
          </w:tcPr>
          <w:p w14:paraId="4D7F385B" w14:textId="5DD46B8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4A1E1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5157A0" w14:textId="4FC133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589B9733" w14:textId="372BDAA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40465F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7C8271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4909B4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A30C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C236C6F" w14:textId="6E821E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E68C0E8" w14:textId="77777777" w:rsidTr="007719CB">
        <w:tc>
          <w:tcPr>
            <w:tcW w:w="1045" w:type="dxa"/>
          </w:tcPr>
          <w:p w14:paraId="211B33CE" w14:textId="11B4C2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０の２</w:t>
            </w:r>
          </w:p>
        </w:tc>
        <w:tc>
          <w:tcPr>
            <w:tcW w:w="1719" w:type="dxa"/>
          </w:tcPr>
          <w:p w14:paraId="2B9F193D" w14:textId="57F48E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亀戸駅周辺の駐輪場改善について</w:t>
            </w:r>
          </w:p>
        </w:tc>
        <w:tc>
          <w:tcPr>
            <w:tcW w:w="674" w:type="dxa"/>
          </w:tcPr>
          <w:p w14:paraId="3D2557FD" w14:textId="0C2AAB2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19803DE" w14:textId="5CAD4F6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D912CD" w14:textId="69376D8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2021/6/2</w:t>
            </w:r>
          </w:p>
        </w:tc>
        <w:tc>
          <w:tcPr>
            <w:tcW w:w="1340" w:type="dxa"/>
          </w:tcPr>
          <w:p w14:paraId="15B2E9F6" w14:textId="1B1A1A9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江東区役所土木部交通対策課自転車対策係</w:t>
            </w:r>
          </w:p>
        </w:tc>
        <w:tc>
          <w:tcPr>
            <w:tcW w:w="2773" w:type="dxa"/>
          </w:tcPr>
          <w:p w14:paraId="7FCB77E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BC4E60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BB9DBC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741A95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BC651A5" w14:textId="6F930C0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236E129" w14:textId="10EB9E1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0BBC343A" w14:textId="77777777" w:rsidTr="007719CB">
        <w:tc>
          <w:tcPr>
            <w:tcW w:w="1045" w:type="dxa"/>
          </w:tcPr>
          <w:p w14:paraId="58BEC564" w14:textId="5635196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０の３</w:t>
            </w:r>
          </w:p>
        </w:tc>
        <w:tc>
          <w:tcPr>
            <w:tcW w:w="1719" w:type="dxa"/>
          </w:tcPr>
          <w:p w14:paraId="29A77AF3" w14:textId="0A41B59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亀戸駅周辺の駐車場改善について</w:t>
            </w:r>
          </w:p>
        </w:tc>
        <w:tc>
          <w:tcPr>
            <w:tcW w:w="674" w:type="dxa"/>
          </w:tcPr>
          <w:p w14:paraId="3279ABC7" w14:textId="56A3C69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248C27" w14:textId="00BFB86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217FC6" w14:textId="2F988ED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2021/6/</w:t>
            </w:r>
            <w:r w:rsidRPr="00F24219"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22F8CF8" w14:textId="0A75532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江東区役所政策経営部広報広聴課広聴相談係</w:t>
            </w:r>
          </w:p>
        </w:tc>
        <w:tc>
          <w:tcPr>
            <w:tcW w:w="2773" w:type="dxa"/>
          </w:tcPr>
          <w:p w14:paraId="5612095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CFDBBE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D1E7C0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8A662F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553FEF38" w14:textId="5204AE7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0C90B1E" w14:textId="3A1B90A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40FEEC62" w14:textId="77777777" w:rsidTr="007719CB">
        <w:tc>
          <w:tcPr>
            <w:tcW w:w="1045" w:type="dxa"/>
          </w:tcPr>
          <w:p w14:paraId="4DBBC0FC" w14:textId="7AF1D01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０の４</w:t>
            </w:r>
          </w:p>
        </w:tc>
        <w:tc>
          <w:tcPr>
            <w:tcW w:w="1719" w:type="dxa"/>
          </w:tcPr>
          <w:p w14:paraId="36E767CD" w14:textId="5A678FF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保管自転車引取通知書</w:t>
            </w:r>
          </w:p>
        </w:tc>
        <w:tc>
          <w:tcPr>
            <w:tcW w:w="674" w:type="dxa"/>
          </w:tcPr>
          <w:p w14:paraId="1D2E4E95" w14:textId="037CDDC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685FEA9" w14:textId="14895B2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877568" w14:textId="4DA231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2021/6/22</w:t>
            </w:r>
          </w:p>
        </w:tc>
        <w:tc>
          <w:tcPr>
            <w:tcW w:w="1340" w:type="dxa"/>
          </w:tcPr>
          <w:p w14:paraId="10AFF2B9" w14:textId="41EE6B0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江東区自転車コールセンター</w:t>
            </w:r>
          </w:p>
        </w:tc>
        <w:tc>
          <w:tcPr>
            <w:tcW w:w="2773" w:type="dxa"/>
          </w:tcPr>
          <w:p w14:paraId="7479F93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65BD42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BE7D0F1" w14:textId="7FF3724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973B44F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8FF51D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5F271A8" w14:textId="4E89ED8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9E000AC" w14:textId="77777777" w:rsidTr="007719CB">
        <w:tc>
          <w:tcPr>
            <w:tcW w:w="1045" w:type="dxa"/>
          </w:tcPr>
          <w:p w14:paraId="4994BAB9" w14:textId="00C7AAF6" w:rsidR="00B64BC0" w:rsidRPr="00F24219" w:rsidRDefault="00B166F2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０の５</w:t>
            </w:r>
          </w:p>
        </w:tc>
        <w:tc>
          <w:tcPr>
            <w:tcW w:w="1719" w:type="dxa"/>
          </w:tcPr>
          <w:p w14:paraId="69CC31C8" w14:textId="707BC3A8" w:rsidR="00B64BC0" w:rsidRPr="00F24219" w:rsidRDefault="00FC2EA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自転車購入</w:t>
            </w:r>
            <w:r w:rsidR="00B64BC0" w:rsidRPr="00F24219">
              <w:rPr>
                <w:rFonts w:ascii="MS Mincho" w:hAnsi="MS Mincho" w:hint="eastAsia"/>
                <w:spacing w:val="0"/>
              </w:rPr>
              <w:t>領収書</w:t>
            </w:r>
            <w:r w:rsidR="00F9403D" w:rsidRPr="00F24219">
              <w:rPr>
                <w:rFonts w:ascii="MS Mincho" w:hAnsi="MS Mincho" w:hint="eastAsia"/>
                <w:spacing w:val="0"/>
              </w:rPr>
              <w:t>、</w:t>
            </w:r>
            <w:r w:rsidR="00A82075" w:rsidRPr="00F24219">
              <w:rPr>
                <w:rFonts w:ascii="MS Mincho" w:hAnsi="MS Mincho" w:hint="eastAsia"/>
                <w:spacing w:val="0"/>
              </w:rPr>
              <w:t>自転車防犯登録カードなど</w:t>
            </w:r>
          </w:p>
        </w:tc>
        <w:tc>
          <w:tcPr>
            <w:tcW w:w="674" w:type="dxa"/>
          </w:tcPr>
          <w:p w14:paraId="3A3F48E0" w14:textId="6E3BB50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9EB90B" w14:textId="28DB849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2DD0B6" w14:textId="27043700" w:rsidR="00B64BC0" w:rsidRPr="00F24219" w:rsidRDefault="006D190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2015/4/10</w:t>
            </w:r>
          </w:p>
        </w:tc>
        <w:tc>
          <w:tcPr>
            <w:tcW w:w="1340" w:type="dxa"/>
          </w:tcPr>
          <w:p w14:paraId="2DAC974E" w14:textId="051D8D01" w:rsidR="00B64BC0" w:rsidRPr="00F24219" w:rsidRDefault="006D1900" w:rsidP="00BF528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株式会社ヨドバシカメラ</w:t>
            </w:r>
            <w:r w:rsidR="00BF5288" w:rsidRPr="00F24219">
              <w:rPr>
                <w:rFonts w:ascii="MS Mincho" w:hAnsi="MS Mincho" w:hint="eastAsia"/>
                <w:spacing w:val="0"/>
              </w:rPr>
              <w:t xml:space="preserve">　</w:t>
            </w:r>
            <w:r w:rsidRPr="00F24219">
              <w:rPr>
                <w:rFonts w:ascii="MS Mincho" w:hAnsi="MS Mincho" w:hint="eastAsia"/>
                <w:spacing w:val="0"/>
              </w:rPr>
              <w:t>マルチメディアAKIBA店</w:t>
            </w:r>
          </w:p>
        </w:tc>
        <w:tc>
          <w:tcPr>
            <w:tcW w:w="2773" w:type="dxa"/>
          </w:tcPr>
          <w:p w14:paraId="087AEFE0" w14:textId="0BEC605E" w:rsidR="00B64BC0" w:rsidRPr="00F24219" w:rsidRDefault="00FC2EA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自転車所有権証明資料</w:t>
            </w:r>
          </w:p>
          <w:p w14:paraId="6F51156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4ADFC23" w14:textId="7D1CA10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5A797C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98EC9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1356639" w14:textId="02435177" w:rsidR="00A82075" w:rsidRPr="00F24219" w:rsidRDefault="00A82075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89F7F36" w14:textId="534F371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37B7C70" w14:textId="77777777" w:rsidTr="007719CB">
        <w:tc>
          <w:tcPr>
            <w:tcW w:w="1045" w:type="dxa"/>
          </w:tcPr>
          <w:p w14:paraId="3D1A5F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37CA034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2AA838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28562C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BED6C80" w14:textId="622B731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6847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19C891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7EB0A6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FBE5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76E4A14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D434A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99E930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6685B30" w14:textId="77777777" w:rsidTr="007719CB">
        <w:tc>
          <w:tcPr>
            <w:tcW w:w="1045" w:type="dxa"/>
          </w:tcPr>
          <w:p w14:paraId="50D6D81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D2CE81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4AB46A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66F30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ED065E4" w14:textId="72AECF2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E1A3C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A5431B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74EFAD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F9EFE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D23CE6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03934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3357F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C900D65" w14:textId="77777777" w:rsidTr="007719CB">
        <w:tc>
          <w:tcPr>
            <w:tcW w:w="1045" w:type="dxa"/>
          </w:tcPr>
          <w:p w14:paraId="11D3207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B90E8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27741F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42AE73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1312863" w14:textId="7CF5092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E73DC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33AA12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6E58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D6BCBC" w14:textId="6477306C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B899C84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B458AD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5ED52D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67EBB54" w14:textId="77777777" w:rsidTr="0012344D">
        <w:tc>
          <w:tcPr>
            <w:tcW w:w="1045" w:type="dxa"/>
          </w:tcPr>
          <w:p w14:paraId="4E50783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1EEA222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6CFAF35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21C2E5C6" w14:textId="58DD878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82FE5C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CF5A370" w14:textId="408DCF6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8BD69C" w14:textId="0AC4B51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DB4C6C2" w14:textId="2757C49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39E122" w14:textId="4A22195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7D06C62B" w14:textId="77777777" w:rsidTr="00342367">
        <w:tc>
          <w:tcPr>
            <w:tcW w:w="9362" w:type="dxa"/>
            <w:gridSpan w:val="7"/>
          </w:tcPr>
          <w:p w14:paraId="01F70851" w14:textId="41A802B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甲１１：一般社団法人華人IT企業信用協会</w:t>
            </w:r>
          </w:p>
        </w:tc>
      </w:tr>
      <w:tr w:rsidR="00B64BC0" w:rsidRPr="00F24219" w14:paraId="7A52BE02" w14:textId="77777777" w:rsidTr="007719CB">
        <w:tc>
          <w:tcPr>
            <w:tcW w:w="1045" w:type="dxa"/>
          </w:tcPr>
          <w:p w14:paraId="3BC287D2" w14:textId="07CF989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１の１</w:t>
            </w:r>
          </w:p>
        </w:tc>
        <w:tc>
          <w:tcPr>
            <w:tcW w:w="1719" w:type="dxa"/>
          </w:tcPr>
          <w:p w14:paraId="30E144C7" w14:textId="666EFD1C" w:rsidR="00B64BC0" w:rsidRPr="00F24219" w:rsidRDefault="00B64BC0" w:rsidP="00B64BC0">
            <w:pPr>
              <w:rPr>
                <w:rFonts w:ascii="MS Mincho" w:hAnsi="MS Mincho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基本情報</w:t>
            </w:r>
          </w:p>
        </w:tc>
        <w:tc>
          <w:tcPr>
            <w:tcW w:w="674" w:type="dxa"/>
          </w:tcPr>
          <w:p w14:paraId="1BC1FD1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1856B1" w14:textId="7C16A19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C29A5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A7035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B41CF9D" w14:textId="4F68F2E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http://www.cicjp.org/</w:t>
            </w:r>
          </w:p>
          <w:p w14:paraId="76C65E8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25262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73832B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1FE781C" w14:textId="4543C6C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6C2F627" w14:textId="77777777" w:rsidTr="007719CB">
        <w:tc>
          <w:tcPr>
            <w:tcW w:w="1045" w:type="dxa"/>
          </w:tcPr>
          <w:p w14:paraId="79B586AD" w14:textId="056C93C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１の２</w:t>
            </w:r>
          </w:p>
        </w:tc>
        <w:tc>
          <w:tcPr>
            <w:tcW w:w="1719" w:type="dxa"/>
          </w:tcPr>
          <w:p w14:paraId="43FC968E" w14:textId="0810A68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会員リスト（開催会議の参加者リスト）</w:t>
            </w:r>
          </w:p>
        </w:tc>
        <w:tc>
          <w:tcPr>
            <w:tcW w:w="674" w:type="dxa"/>
          </w:tcPr>
          <w:p w14:paraId="3162D4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C289B3B" w14:textId="378AB6F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D7F18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359089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9A94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839FA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339439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AAF55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E943507" w14:textId="1FAE2AA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CA5CFC5" w14:textId="77777777" w:rsidTr="007719CB">
        <w:tc>
          <w:tcPr>
            <w:tcW w:w="1045" w:type="dxa"/>
          </w:tcPr>
          <w:p w14:paraId="40A977F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06BDB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0D18B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1F1B97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4BF74E4" w14:textId="4166120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F4094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0148FF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3CE8F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651DC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D80511A" w14:textId="43C4D76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188F23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FE469F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8C159F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3255A23" w14:textId="77777777" w:rsidTr="007719CB">
        <w:tc>
          <w:tcPr>
            <w:tcW w:w="1045" w:type="dxa"/>
          </w:tcPr>
          <w:p w14:paraId="535DE78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48819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25DC11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1C5DE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447668C" w14:textId="0EF9CA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35C5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3F6F05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FCE39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58C475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19899BC" w14:textId="2DC2349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E67D59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36FDC6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567333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F27896A" w14:textId="77777777" w:rsidTr="00977B18">
        <w:tc>
          <w:tcPr>
            <w:tcW w:w="1045" w:type="dxa"/>
          </w:tcPr>
          <w:p w14:paraId="48FF823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D343E1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83DFF33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D7406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17B40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03622BA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831D84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43B6A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C2CC6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7A8A2C7C" w14:textId="77777777" w:rsidTr="00977B18">
        <w:tc>
          <w:tcPr>
            <w:tcW w:w="9362" w:type="dxa"/>
            <w:gridSpan w:val="7"/>
          </w:tcPr>
          <w:p w14:paraId="2ACFA218" w14:textId="1A850DB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甲１２：株式会社　多言語システム研究所</w:t>
            </w:r>
          </w:p>
        </w:tc>
      </w:tr>
      <w:tr w:rsidR="00B64BC0" w:rsidRPr="00F24219" w14:paraId="5D88778A" w14:textId="77777777" w:rsidTr="00977B18">
        <w:tc>
          <w:tcPr>
            <w:tcW w:w="1045" w:type="dxa"/>
          </w:tcPr>
          <w:p w14:paraId="21D992FA" w14:textId="7CBC6D9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甲１２の１</w:t>
            </w:r>
          </w:p>
        </w:tc>
        <w:tc>
          <w:tcPr>
            <w:tcW w:w="1719" w:type="dxa"/>
          </w:tcPr>
          <w:p w14:paraId="32E83319" w14:textId="068C9F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590F1A4B" w14:textId="52A7351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709DD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641ED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60000D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92DE132" w14:textId="43F5494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https://e-msr.co.jp/</w:t>
            </w:r>
          </w:p>
          <w:p w14:paraId="502533D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43E3C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8532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9F3802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C7BFEB2" w14:textId="77777777" w:rsidTr="00977B18">
        <w:tc>
          <w:tcPr>
            <w:tcW w:w="1045" w:type="dxa"/>
          </w:tcPr>
          <w:p w14:paraId="575ED0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B6D24F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53081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0F0A6C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3A42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0419C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5DBE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C59CBF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F192B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96A98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7F3B16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AEACB0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4C78A8D" w14:textId="77777777" w:rsidTr="007719CB">
        <w:tc>
          <w:tcPr>
            <w:tcW w:w="1045" w:type="dxa"/>
          </w:tcPr>
          <w:p w14:paraId="7A8F8FC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08AFCF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A6104F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7086E3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1844F6" w14:textId="59782E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1A5D2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B733A3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29564B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4690E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63203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8E170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C16E12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1FA72F8" w14:textId="77777777" w:rsidTr="007719CB">
        <w:tc>
          <w:tcPr>
            <w:tcW w:w="1045" w:type="dxa"/>
          </w:tcPr>
          <w:p w14:paraId="765626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20F606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09CC3A2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ADF69D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2F224EA" w14:textId="67ED4DF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7EE22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4B6AE0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5D552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B99B9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2927B5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3F852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2E3387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66D359B" w14:textId="77777777" w:rsidTr="00977B18">
        <w:tc>
          <w:tcPr>
            <w:tcW w:w="1045" w:type="dxa"/>
          </w:tcPr>
          <w:p w14:paraId="57672D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C59B1B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802AFEA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A236AF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BCB601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43254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9EC45D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3F3AD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C040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7B94C710" w14:textId="77777777" w:rsidTr="00977B18">
        <w:tc>
          <w:tcPr>
            <w:tcW w:w="9362" w:type="dxa"/>
            <w:gridSpan w:val="7"/>
          </w:tcPr>
          <w:p w14:paraId="56AE663B" w14:textId="7D6B225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甲１３：株式会社　天時情報システム　</w:t>
            </w:r>
          </w:p>
        </w:tc>
      </w:tr>
      <w:tr w:rsidR="00B64BC0" w:rsidRPr="00F24219" w14:paraId="743E071D" w14:textId="77777777" w:rsidTr="00977B18">
        <w:tc>
          <w:tcPr>
            <w:tcW w:w="1045" w:type="dxa"/>
          </w:tcPr>
          <w:p w14:paraId="71648BC3" w14:textId="60DF655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甲１３の１</w:t>
            </w:r>
          </w:p>
        </w:tc>
        <w:tc>
          <w:tcPr>
            <w:tcW w:w="1719" w:type="dxa"/>
          </w:tcPr>
          <w:p w14:paraId="3952A47D" w14:textId="214B36A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会社情報</w:t>
            </w:r>
          </w:p>
        </w:tc>
        <w:tc>
          <w:tcPr>
            <w:tcW w:w="674" w:type="dxa"/>
          </w:tcPr>
          <w:p w14:paraId="381E80C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DE003E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  <w:p w14:paraId="327D1193" w14:textId="1695DA2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955" w:type="dxa"/>
          </w:tcPr>
          <w:p w14:paraId="0317F6C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9637AA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1B0FCB5" w14:textId="22027EE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https://www.ten-ji.co.jp</w:t>
            </w:r>
          </w:p>
          <w:p w14:paraId="086609C8" w14:textId="0F7286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D91FA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C44B6C5" w14:textId="77777777" w:rsidTr="00977B18">
        <w:tc>
          <w:tcPr>
            <w:tcW w:w="1045" w:type="dxa"/>
          </w:tcPr>
          <w:p w14:paraId="15A5A4A8" w14:textId="54C739C0" w:rsidR="00B64BC0" w:rsidRPr="00F24219" w:rsidRDefault="00B64BC0" w:rsidP="00B64BC0">
            <w:pPr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甲１３の２</w:t>
            </w:r>
          </w:p>
        </w:tc>
        <w:tc>
          <w:tcPr>
            <w:tcW w:w="1719" w:type="dxa"/>
          </w:tcPr>
          <w:p w14:paraId="0EAA6D9E" w14:textId="301C5B8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075DF302" w14:textId="54C59D8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A403F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D054E2" w14:textId="447A0F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4C553DF7" w14:textId="7BAA082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D36FA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75B24C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14E3B7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E9EEC69" w14:textId="790C8B7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1E07DB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50F1D22" w14:textId="77777777" w:rsidTr="00977B18">
        <w:tc>
          <w:tcPr>
            <w:tcW w:w="1045" w:type="dxa"/>
          </w:tcPr>
          <w:p w14:paraId="432467C0" w14:textId="2A09EC6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甲１３の３</w:t>
            </w:r>
          </w:p>
        </w:tc>
        <w:tc>
          <w:tcPr>
            <w:tcW w:w="1719" w:type="dxa"/>
          </w:tcPr>
          <w:p w14:paraId="66AD15D4" w14:textId="7FD824D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2B6E6409" w14:textId="5F42CF0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50066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7AE653" w14:textId="309D176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74E2DAC3" w14:textId="44FCC61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3DEF582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FBE5AEF" w14:textId="614B9D0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CD488F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4B361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0B46EE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2BD2EAE" w14:textId="77777777" w:rsidTr="00977B18">
        <w:tc>
          <w:tcPr>
            <w:tcW w:w="1045" w:type="dxa"/>
          </w:tcPr>
          <w:p w14:paraId="3FDD8861" w14:textId="428CE1E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甲１３の４</w:t>
            </w:r>
          </w:p>
        </w:tc>
        <w:tc>
          <w:tcPr>
            <w:tcW w:w="1719" w:type="dxa"/>
          </w:tcPr>
          <w:p w14:paraId="30C5C1B6" w14:textId="4CFF299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在職証明書</w:t>
            </w:r>
          </w:p>
        </w:tc>
        <w:tc>
          <w:tcPr>
            <w:tcW w:w="674" w:type="dxa"/>
          </w:tcPr>
          <w:p w14:paraId="37990F3F" w14:textId="119990C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5EAA9A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7AFCE8" w14:textId="129A7F2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2017/8/31</w:t>
            </w:r>
          </w:p>
        </w:tc>
        <w:tc>
          <w:tcPr>
            <w:tcW w:w="1340" w:type="dxa"/>
          </w:tcPr>
          <w:p w14:paraId="0744FB38" w14:textId="1E8225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C6649E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A9D0789" w14:textId="70980B2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3F0CEA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D265F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79E66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44E3D98" w14:textId="77777777" w:rsidTr="007719CB">
        <w:tc>
          <w:tcPr>
            <w:tcW w:w="1045" w:type="dxa"/>
          </w:tcPr>
          <w:p w14:paraId="0B3DAAE2" w14:textId="5747763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甲１３の５</w:t>
            </w:r>
          </w:p>
        </w:tc>
        <w:tc>
          <w:tcPr>
            <w:tcW w:w="1719" w:type="dxa"/>
          </w:tcPr>
          <w:p w14:paraId="57D15958" w14:textId="0BDD9BC9" w:rsidR="00B64BC0" w:rsidRPr="00F24219" w:rsidRDefault="00B64BC0" w:rsidP="00B64BC0">
            <w:pPr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保証書</w:t>
            </w:r>
          </w:p>
        </w:tc>
        <w:tc>
          <w:tcPr>
            <w:tcW w:w="674" w:type="dxa"/>
          </w:tcPr>
          <w:p w14:paraId="7CC230DF" w14:textId="2E91348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55D7C7B" w14:textId="40D9E08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7D49A9" w14:textId="626450B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2017/10/6</w:t>
            </w:r>
          </w:p>
        </w:tc>
        <w:tc>
          <w:tcPr>
            <w:tcW w:w="1340" w:type="dxa"/>
          </w:tcPr>
          <w:p w14:paraId="677F9D1A" w14:textId="52B0642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0187B5A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922976E" w14:textId="1835B84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EAAE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5BADDF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CE124D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2A856FF" w14:textId="77777777" w:rsidTr="007719CB">
        <w:tc>
          <w:tcPr>
            <w:tcW w:w="1045" w:type="dxa"/>
          </w:tcPr>
          <w:p w14:paraId="39AAB556" w14:textId="2A049D6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甲１３の６</w:t>
            </w:r>
          </w:p>
        </w:tc>
        <w:tc>
          <w:tcPr>
            <w:tcW w:w="1719" w:type="dxa"/>
          </w:tcPr>
          <w:p w14:paraId="64FB75B0" w14:textId="23A7A8A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業務委託費支払証明書</w:t>
            </w:r>
          </w:p>
        </w:tc>
        <w:tc>
          <w:tcPr>
            <w:tcW w:w="674" w:type="dxa"/>
          </w:tcPr>
          <w:p w14:paraId="2AA0851A" w14:textId="3B63AC6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DDECBCA" w14:textId="6B1F124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3CB89D" w14:textId="7D674BF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2018/2/16</w:t>
            </w:r>
          </w:p>
        </w:tc>
        <w:tc>
          <w:tcPr>
            <w:tcW w:w="1340" w:type="dxa"/>
          </w:tcPr>
          <w:p w14:paraId="3F83034D" w14:textId="1081AB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220E2EB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4EACAD" w14:textId="4922BAD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46615A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022778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54FD4E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5AD60D8" w14:textId="77777777" w:rsidTr="007719CB">
        <w:tc>
          <w:tcPr>
            <w:tcW w:w="1045" w:type="dxa"/>
          </w:tcPr>
          <w:p w14:paraId="240AADD4" w14:textId="5F2247F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甲１３の７</w:t>
            </w:r>
          </w:p>
        </w:tc>
        <w:tc>
          <w:tcPr>
            <w:tcW w:w="1719" w:type="dxa"/>
          </w:tcPr>
          <w:p w14:paraId="48BB5337" w14:textId="06E6790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厳重に御忠告致します</w:t>
            </w:r>
          </w:p>
        </w:tc>
        <w:tc>
          <w:tcPr>
            <w:tcW w:w="674" w:type="dxa"/>
          </w:tcPr>
          <w:p w14:paraId="7562C2E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5743D78" w14:textId="68DC768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671249" w14:textId="7344A9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2018/8/7</w:t>
            </w:r>
          </w:p>
        </w:tc>
        <w:tc>
          <w:tcPr>
            <w:tcW w:w="1340" w:type="dxa"/>
          </w:tcPr>
          <w:p w14:paraId="783577B9" w14:textId="4625C62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6CBC0C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6CCDE88" w14:textId="6B59A22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AF718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63EE2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572F1A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15E70A8" w14:textId="77777777" w:rsidTr="007719CB">
        <w:tc>
          <w:tcPr>
            <w:tcW w:w="1045" w:type="dxa"/>
          </w:tcPr>
          <w:p w14:paraId="532753B4" w14:textId="44566FF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6C2FE6D" w14:textId="109CC0E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89AF0B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B10E1D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1A773DE" w14:textId="21B3B9C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14BE1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CCC21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6EB29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6B5A95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22D784C" w14:textId="2C5F981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5B23C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83F728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519946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93E3BD1" w14:textId="77777777" w:rsidTr="007719CB">
        <w:tc>
          <w:tcPr>
            <w:tcW w:w="1045" w:type="dxa"/>
          </w:tcPr>
          <w:p w14:paraId="0243542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C004D15" w14:textId="4F22CD9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55A059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99598D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29A1491" w14:textId="0B16782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13EBD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34BB04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80B710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FB76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0E3F3B" w14:textId="2DA28E6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03EAB4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9B5B84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B6C6A7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7A98CF2" w14:textId="77777777" w:rsidTr="00977B18">
        <w:tc>
          <w:tcPr>
            <w:tcW w:w="1045" w:type="dxa"/>
          </w:tcPr>
          <w:p w14:paraId="1291E65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23DC47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6A5BEB4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F91B3D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AD35A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6EFBC3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613F8C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3A99C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E29E10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4F731D1D" w14:textId="77777777" w:rsidTr="00977B18">
        <w:tc>
          <w:tcPr>
            <w:tcW w:w="9362" w:type="dxa"/>
            <w:gridSpan w:val="7"/>
          </w:tcPr>
          <w:p w14:paraId="6E9118D9" w14:textId="191FEC6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甲１４：株式会社ステッピングストーンズ</w:t>
            </w:r>
          </w:p>
        </w:tc>
      </w:tr>
      <w:tr w:rsidR="00B64BC0" w:rsidRPr="00F24219" w14:paraId="47C8A2E8" w14:textId="77777777" w:rsidTr="00977B18">
        <w:tc>
          <w:tcPr>
            <w:tcW w:w="1045" w:type="dxa"/>
          </w:tcPr>
          <w:p w14:paraId="0E30CB1D" w14:textId="5407468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甲１４の１</w:t>
            </w:r>
          </w:p>
        </w:tc>
        <w:tc>
          <w:tcPr>
            <w:tcW w:w="1719" w:type="dxa"/>
          </w:tcPr>
          <w:p w14:paraId="00ECC865" w14:textId="0FB463D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543DAF0E" w14:textId="1BCA994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D719F1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F00B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5F2E33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2035248" w14:textId="3721748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https://www.s-ss.co.jp/</w:t>
            </w:r>
          </w:p>
          <w:p w14:paraId="7478487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580821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E0BF1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B4D83D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2FD85B6" w14:textId="77777777" w:rsidTr="00977B18">
        <w:tc>
          <w:tcPr>
            <w:tcW w:w="1045" w:type="dxa"/>
          </w:tcPr>
          <w:p w14:paraId="771E6E2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574C02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4AFBBCD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688011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A9F5ED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057B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059F61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643052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429B4D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F0B3F66" w14:textId="346B077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90B461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D8BF4B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D38B17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01072B9" w14:textId="77777777" w:rsidTr="00977B18">
        <w:tc>
          <w:tcPr>
            <w:tcW w:w="1045" w:type="dxa"/>
          </w:tcPr>
          <w:p w14:paraId="76868BD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22AF4F4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A8256F3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354E8C8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72189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31265B3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86C25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7DB8B7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82C6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39591915" w14:textId="77777777" w:rsidTr="00977B18">
        <w:tc>
          <w:tcPr>
            <w:tcW w:w="9362" w:type="dxa"/>
            <w:gridSpan w:val="7"/>
          </w:tcPr>
          <w:p w14:paraId="120DE00D" w14:textId="0CB2AC9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甲１５：スマカン株式会社</w:t>
            </w:r>
          </w:p>
        </w:tc>
      </w:tr>
      <w:tr w:rsidR="00B64BC0" w:rsidRPr="00F24219" w14:paraId="22FF1152" w14:textId="77777777" w:rsidTr="00977B18">
        <w:tc>
          <w:tcPr>
            <w:tcW w:w="1045" w:type="dxa"/>
          </w:tcPr>
          <w:p w14:paraId="2A241144" w14:textId="1251235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甲１５の１</w:t>
            </w:r>
          </w:p>
        </w:tc>
        <w:tc>
          <w:tcPr>
            <w:tcW w:w="1719" w:type="dxa"/>
          </w:tcPr>
          <w:p w14:paraId="44B72EC7" w14:textId="4236E9F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4F3762CD" w14:textId="4192164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AD6419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9F260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C81E0A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D9392C0" w14:textId="086097E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https://smartcompany.jp/</w:t>
            </w:r>
          </w:p>
          <w:p w14:paraId="3DFFF47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5387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292562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94A9B35" w14:textId="77777777" w:rsidTr="00977B18">
        <w:tc>
          <w:tcPr>
            <w:tcW w:w="1045" w:type="dxa"/>
          </w:tcPr>
          <w:p w14:paraId="043A9B9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76FE318" w14:textId="5D404484" w:rsidR="00B64BC0" w:rsidRPr="00F24219" w:rsidRDefault="0083794A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color w:val="FF0000"/>
                <w:spacing w:val="0"/>
              </w:rPr>
              <w:t>虚偽告訴</w:t>
            </w:r>
          </w:p>
        </w:tc>
        <w:tc>
          <w:tcPr>
            <w:tcW w:w="674" w:type="dxa"/>
          </w:tcPr>
          <w:p w14:paraId="35CFFE6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760A70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A67F77E" w14:textId="21F505B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8E8C9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4B370D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FEA456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766D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F412D6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2FBC91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05F0B8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EE15ECA" w14:textId="77777777" w:rsidTr="00977B18">
        <w:tc>
          <w:tcPr>
            <w:tcW w:w="1045" w:type="dxa"/>
          </w:tcPr>
          <w:p w14:paraId="0EF8B55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652BF8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4A683E9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C3738A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8A527E" w14:textId="0D8403F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8B8B4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C6C1FE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C98797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0788B3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B80C326" w14:textId="087C6AC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81857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B0FCDD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8584F2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8BBBD4C" w14:textId="77777777" w:rsidTr="00977B18">
        <w:tc>
          <w:tcPr>
            <w:tcW w:w="1045" w:type="dxa"/>
          </w:tcPr>
          <w:p w14:paraId="2F6D0B3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55501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2732EA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5FD9035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360F8C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A3455D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DDC6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8CC68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A875C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20AEEC35" w14:textId="77777777" w:rsidTr="00977B18">
        <w:tc>
          <w:tcPr>
            <w:tcW w:w="9362" w:type="dxa"/>
            <w:gridSpan w:val="7"/>
          </w:tcPr>
          <w:p w14:paraId="4559CA33" w14:textId="735A502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甲１６：NeoX株式会社</w:t>
            </w:r>
          </w:p>
        </w:tc>
      </w:tr>
      <w:tr w:rsidR="00B64BC0" w:rsidRPr="00F24219" w14:paraId="344DEC0C" w14:textId="77777777" w:rsidTr="00977B18">
        <w:tc>
          <w:tcPr>
            <w:tcW w:w="1045" w:type="dxa"/>
          </w:tcPr>
          <w:p w14:paraId="71A87362" w14:textId="1D4A82F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甲１６の１</w:t>
            </w:r>
          </w:p>
        </w:tc>
        <w:tc>
          <w:tcPr>
            <w:tcW w:w="1719" w:type="dxa"/>
          </w:tcPr>
          <w:p w14:paraId="665F7767" w14:textId="281CA9C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4D67199D" w14:textId="12B8D39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74E694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629F9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35FFC1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AB3AD19" w14:textId="64E0A342" w:rsidR="00B64BC0" w:rsidRPr="00F24219" w:rsidRDefault="00B64BC0" w:rsidP="0083794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https://www.neox-inc.com/</w:t>
            </w:r>
          </w:p>
          <w:p w14:paraId="7D03DCC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A047153" w14:textId="61CFD3F9" w:rsidR="0083794A" w:rsidRPr="00F24219" w:rsidRDefault="0083794A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77C3D7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EB5071B" w14:textId="77777777" w:rsidTr="00977B18">
        <w:tc>
          <w:tcPr>
            <w:tcW w:w="1045" w:type="dxa"/>
          </w:tcPr>
          <w:p w14:paraId="77E8A3C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32E016E9" w14:textId="6BA35E2B" w:rsidR="00B64BC0" w:rsidRPr="00F24219" w:rsidRDefault="0083794A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color w:val="FF0000"/>
                <w:spacing w:val="0"/>
              </w:rPr>
              <w:t>虚偽告訴</w:t>
            </w:r>
          </w:p>
        </w:tc>
        <w:tc>
          <w:tcPr>
            <w:tcW w:w="674" w:type="dxa"/>
          </w:tcPr>
          <w:p w14:paraId="4D62C3E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103001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DBA7CF" w14:textId="4B28280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C18EC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8E8B2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E94B06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93FE55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34DFB7E" w14:textId="38C16A4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17FE6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7D5FD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DD27A9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457717F" w14:textId="77777777" w:rsidTr="006E5221">
        <w:tc>
          <w:tcPr>
            <w:tcW w:w="1045" w:type="dxa"/>
          </w:tcPr>
          <w:p w14:paraId="13C51A2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B899C1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9370317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0E7E5B2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07CB4A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B2C16D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574B5E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972641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4776B2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116B01BF" w14:textId="77777777" w:rsidTr="006E5221">
        <w:tc>
          <w:tcPr>
            <w:tcW w:w="9362" w:type="dxa"/>
            <w:gridSpan w:val="7"/>
          </w:tcPr>
          <w:p w14:paraId="49A9C803" w14:textId="68CA47F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甲１７：株式会社　スカイテック</w:t>
            </w:r>
          </w:p>
        </w:tc>
      </w:tr>
      <w:tr w:rsidR="00B64BC0" w:rsidRPr="00F24219" w14:paraId="3D30255C" w14:textId="77777777" w:rsidTr="006E5221">
        <w:tc>
          <w:tcPr>
            <w:tcW w:w="1045" w:type="dxa"/>
          </w:tcPr>
          <w:p w14:paraId="512EAA04" w14:textId="6B2D5F3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甲１７の１</w:t>
            </w:r>
          </w:p>
        </w:tc>
        <w:tc>
          <w:tcPr>
            <w:tcW w:w="1719" w:type="dxa"/>
          </w:tcPr>
          <w:p w14:paraId="063D4D0C" w14:textId="355515E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361E31A" w14:textId="5106E4E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522E7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4CE6DA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E510C8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65BBD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https://www.sky-tech.co.jp/</w:t>
            </w:r>
          </w:p>
          <w:p w14:paraId="5768A45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474954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790E864" w14:textId="4FDAA58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3D41415" w14:textId="77777777" w:rsidTr="006E5221">
        <w:tc>
          <w:tcPr>
            <w:tcW w:w="1045" w:type="dxa"/>
          </w:tcPr>
          <w:p w14:paraId="7B161CE0" w14:textId="679CC162" w:rsidR="00B64BC0" w:rsidRPr="00F24219" w:rsidRDefault="0026544D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甲１７の２</w:t>
            </w:r>
          </w:p>
        </w:tc>
        <w:tc>
          <w:tcPr>
            <w:tcW w:w="1719" w:type="dxa"/>
          </w:tcPr>
          <w:p w14:paraId="1A5EB124" w14:textId="2F602511" w:rsidR="00B64BC0" w:rsidRPr="00F24219" w:rsidRDefault="00720D3D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IT人材会社、技術者経歴を偽装か　「全部ウソ」証言も</w:t>
            </w:r>
            <w:r w:rsidRPr="00F24219">
              <w:rPr>
                <w:rFonts w:ascii="MS Mincho" w:hAnsi="MS Mincho"/>
                <w:spacing w:val="0"/>
              </w:rPr>
              <w:t xml:space="preserve"> </w:t>
            </w:r>
          </w:p>
        </w:tc>
        <w:tc>
          <w:tcPr>
            <w:tcW w:w="674" w:type="dxa"/>
          </w:tcPr>
          <w:p w14:paraId="4FF3E019" w14:textId="15D1F2F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E8F7B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744979" w14:textId="5454F230" w:rsidR="00B64BC0" w:rsidRPr="00F24219" w:rsidRDefault="00CB3BFF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2020/8/28</w:t>
            </w:r>
          </w:p>
        </w:tc>
        <w:tc>
          <w:tcPr>
            <w:tcW w:w="1340" w:type="dxa"/>
          </w:tcPr>
          <w:p w14:paraId="5D339BEB" w14:textId="63D64D4B" w:rsidR="00B64BC0" w:rsidRPr="00F24219" w:rsidRDefault="00720D3D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朝日新聞デジタル</w:t>
            </w:r>
          </w:p>
        </w:tc>
        <w:tc>
          <w:tcPr>
            <w:tcW w:w="2773" w:type="dxa"/>
          </w:tcPr>
          <w:p w14:paraId="46DB88FC" w14:textId="6EC88480" w:rsidR="00B64BC0" w:rsidRPr="00F24219" w:rsidRDefault="003663F8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https://www.asahi.com/articles/ASN8W75QBN8WUTIL01C.html?iref=pc_photo_gallery_bottom</w:t>
            </w:r>
          </w:p>
          <w:p w14:paraId="6F2314D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FE29DFF" w14:textId="5735948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A4631D4" w14:textId="77777777" w:rsidTr="00977B18">
        <w:tc>
          <w:tcPr>
            <w:tcW w:w="1045" w:type="dxa"/>
          </w:tcPr>
          <w:p w14:paraId="1265BBD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3E4D36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DB83CF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0080C6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C8F8A4F" w14:textId="4FD08D2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B9DBC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A3059E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EC3104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C54E48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FD04D1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F59D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B2B1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249CA" w:rsidRPr="00F24219" w14:paraId="52A0D09B" w14:textId="77777777" w:rsidTr="00977B18">
        <w:tc>
          <w:tcPr>
            <w:tcW w:w="1045" w:type="dxa"/>
          </w:tcPr>
          <w:p w14:paraId="143F6A92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FE820EE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EFD8FC3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2080FA38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  <w:p w14:paraId="674425A6" w14:textId="0F0BE9AC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652D51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088585E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7102F38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  <w:p w14:paraId="22F058FA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  <w:p w14:paraId="79923C4B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  <w:p w14:paraId="59B2BCC1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9001134" w14:textId="77777777" w:rsidR="002249CA" w:rsidRPr="00F24219" w:rsidRDefault="002249CA" w:rsidP="002249CA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66DEFBA4" w14:textId="77777777" w:rsidTr="00977B18">
        <w:tc>
          <w:tcPr>
            <w:tcW w:w="1045" w:type="dxa"/>
          </w:tcPr>
          <w:p w14:paraId="2CD853D9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0215817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DAFF360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21891B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0E14F067" w14:textId="539B5D1E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57530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519C39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A502BD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0AF2FE0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1BCC6A83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3871FFC1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86D5EEA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315A8422" w14:textId="77777777" w:rsidTr="007E0283">
        <w:tc>
          <w:tcPr>
            <w:tcW w:w="1045" w:type="dxa"/>
          </w:tcPr>
          <w:p w14:paraId="45C5311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38F8D8F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DA8F3AB" w14:textId="77777777" w:rsidR="005F7D49" w:rsidRPr="00F24219" w:rsidRDefault="005F7D49" w:rsidP="005F7D49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598C2D6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0774BCF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1BA4034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E1F057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721D9C3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8ABC969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5F7D49" w:rsidRPr="00F24219" w14:paraId="26842015" w14:textId="77777777" w:rsidTr="007E0283">
        <w:tc>
          <w:tcPr>
            <w:tcW w:w="9362" w:type="dxa"/>
            <w:gridSpan w:val="7"/>
          </w:tcPr>
          <w:p w14:paraId="788BCEA9" w14:textId="4F6CCBAC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甲１８：株式会社NAP</w:t>
            </w:r>
          </w:p>
        </w:tc>
      </w:tr>
      <w:tr w:rsidR="005F7D49" w:rsidRPr="00F24219" w14:paraId="2D49D725" w14:textId="77777777" w:rsidTr="007E0283">
        <w:tc>
          <w:tcPr>
            <w:tcW w:w="1045" w:type="dxa"/>
          </w:tcPr>
          <w:p w14:paraId="35CF94AE" w14:textId="1A8EF4B7" w:rsidR="005F7D49" w:rsidRPr="00F24219" w:rsidRDefault="009032EB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甲１８の１</w:t>
            </w:r>
          </w:p>
        </w:tc>
        <w:tc>
          <w:tcPr>
            <w:tcW w:w="1719" w:type="dxa"/>
          </w:tcPr>
          <w:p w14:paraId="7787A2E3" w14:textId="5EC6EDDA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4CCBFBD2" w14:textId="2F2DC754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888826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FF7E76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FA354E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7FDDCB2" w14:textId="70192B0D" w:rsidR="005F7D49" w:rsidRPr="00F24219" w:rsidRDefault="00933FC2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http://www.nap-japan.net/</w:t>
            </w:r>
          </w:p>
          <w:p w14:paraId="01084EE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38983719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2867B4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C33E0F4" w14:textId="61C743E5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13FF70EC" w14:textId="77777777" w:rsidTr="00977B18">
        <w:tc>
          <w:tcPr>
            <w:tcW w:w="1045" w:type="dxa"/>
          </w:tcPr>
          <w:p w14:paraId="0952A8A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31CD32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7CBCF39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7DA0EDE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3DD59C2" w14:textId="03795636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C9321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940C5A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0ECF6F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7DCB0EAF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71FF4F2D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2CAAAAA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A623106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2DA12826" w14:textId="77777777" w:rsidTr="00977B18">
        <w:tc>
          <w:tcPr>
            <w:tcW w:w="1045" w:type="dxa"/>
          </w:tcPr>
          <w:p w14:paraId="76D37842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9B96C5F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51B8A0E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C8C1CC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97F3DAC" w14:textId="46396C31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6DBC10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D47DB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3F8627A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0AE6B186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F3514EE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7E7AF6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E408E5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05D3F2EC" w14:textId="77777777" w:rsidTr="00E76320">
        <w:tc>
          <w:tcPr>
            <w:tcW w:w="1045" w:type="dxa"/>
          </w:tcPr>
          <w:p w14:paraId="3A423EE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1A73F35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D4B3F1F" w14:textId="77777777" w:rsidR="005F7D49" w:rsidRPr="00F24219" w:rsidRDefault="005F7D49" w:rsidP="005F7D49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AC18564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D27345A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1410579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1FDB956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DBC04E4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1460D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5F7D49" w:rsidRPr="00F24219" w14:paraId="39FE99F5" w14:textId="77777777" w:rsidTr="00E76320">
        <w:tc>
          <w:tcPr>
            <w:tcW w:w="9362" w:type="dxa"/>
            <w:gridSpan w:val="7"/>
          </w:tcPr>
          <w:p w14:paraId="2F1B00E8" w14:textId="7F83CCD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甲１９：株式会社東</w:t>
            </w:r>
            <w:r w:rsidRPr="00F24219">
              <w:rPr>
                <w:rFonts w:ascii="MS Mincho" w:hAnsi="MS Mincho" w:hint="eastAsia"/>
                <w:spacing w:val="0"/>
              </w:rPr>
              <w:t>来</w:t>
            </w:r>
          </w:p>
        </w:tc>
      </w:tr>
      <w:tr w:rsidR="005F7D49" w:rsidRPr="00F24219" w14:paraId="1EE34A0C" w14:textId="77777777" w:rsidTr="00E76320">
        <w:tc>
          <w:tcPr>
            <w:tcW w:w="1045" w:type="dxa"/>
          </w:tcPr>
          <w:p w14:paraId="7765261A" w14:textId="069D2429" w:rsidR="005F7D49" w:rsidRPr="00F24219" w:rsidRDefault="00F60307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９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の１</w:t>
            </w:r>
          </w:p>
        </w:tc>
        <w:tc>
          <w:tcPr>
            <w:tcW w:w="1719" w:type="dxa"/>
          </w:tcPr>
          <w:p w14:paraId="7E73B0B9" w14:textId="545AD195" w:rsidR="005F7D49" w:rsidRPr="00F24219" w:rsidRDefault="00F60307" w:rsidP="005F7D49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046E068E" w14:textId="7E78AA16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0BFE15CF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D975DB9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F34C8A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ACC04CD" w14:textId="2B87329B" w:rsidR="005F7D49" w:rsidRPr="00F24219" w:rsidRDefault="0007139C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https://www.tourai.co.jp/</w:t>
            </w:r>
          </w:p>
          <w:p w14:paraId="5E82E2DA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5E45B643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36E05DA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357116B4" w14:textId="77777777" w:rsidTr="00977B18">
        <w:tc>
          <w:tcPr>
            <w:tcW w:w="1045" w:type="dxa"/>
          </w:tcPr>
          <w:p w14:paraId="3551A8DD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8C7E694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A1B18C1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C915F3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7E56966" w14:textId="1FFF405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09394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7E7671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E53FE4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174EDE3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47B0619D" w14:textId="4270D19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7D25739B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136A6800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424738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58528803" w14:textId="77777777" w:rsidTr="006E5221">
        <w:tc>
          <w:tcPr>
            <w:tcW w:w="1045" w:type="dxa"/>
          </w:tcPr>
          <w:p w14:paraId="41B6B65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197DB93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73740C3" w14:textId="77777777" w:rsidR="005F7D49" w:rsidRPr="00F24219" w:rsidRDefault="005F7D49" w:rsidP="005F7D49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DBC1AC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45C4F5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45D5B0E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C7B11B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864377C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B14FE3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5F7D49" w:rsidRPr="00F24219" w14:paraId="2905EEAD" w14:textId="77777777" w:rsidTr="006E5221">
        <w:tc>
          <w:tcPr>
            <w:tcW w:w="9362" w:type="dxa"/>
            <w:gridSpan w:val="7"/>
          </w:tcPr>
          <w:p w14:paraId="7138BF0B" w14:textId="15B4982A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甲２０：ベリーベスト法律事務所</w:t>
            </w:r>
          </w:p>
        </w:tc>
      </w:tr>
      <w:tr w:rsidR="005F7D49" w:rsidRPr="00F24219" w14:paraId="3C226A66" w14:textId="77777777" w:rsidTr="006E5221">
        <w:tc>
          <w:tcPr>
            <w:tcW w:w="1045" w:type="dxa"/>
          </w:tcPr>
          <w:p w14:paraId="63A2290E" w14:textId="08A1C7D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甲２０の１</w:t>
            </w:r>
          </w:p>
        </w:tc>
        <w:tc>
          <w:tcPr>
            <w:tcW w:w="1719" w:type="dxa"/>
          </w:tcPr>
          <w:p w14:paraId="5F0DDF7E" w14:textId="377F6478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事務所情報</w:t>
            </w:r>
          </w:p>
        </w:tc>
        <w:tc>
          <w:tcPr>
            <w:tcW w:w="674" w:type="dxa"/>
          </w:tcPr>
          <w:p w14:paraId="6CB7D5E9" w14:textId="5CED7204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63963FB5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16EA8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8302CD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B7245D" w14:textId="62441B0E" w:rsidR="005F7D49" w:rsidRPr="00F24219" w:rsidRDefault="00A918FD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https://www.vbest.jp/</w:t>
            </w:r>
          </w:p>
          <w:p w14:paraId="65233B63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272348A4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77B09048" w14:textId="041E02CA" w:rsidR="005F7D49" w:rsidRPr="00F24219" w:rsidRDefault="005F7D49" w:rsidP="005F7D49">
            <w:pPr>
              <w:rPr>
                <w:rFonts w:ascii="MS Mincho" w:hAnsi="MS Mincho"/>
              </w:rPr>
            </w:pPr>
          </w:p>
        </w:tc>
        <w:tc>
          <w:tcPr>
            <w:tcW w:w="856" w:type="dxa"/>
          </w:tcPr>
          <w:p w14:paraId="4B9C096D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58C6C918" w14:textId="77777777" w:rsidTr="006E5221">
        <w:tc>
          <w:tcPr>
            <w:tcW w:w="1045" w:type="dxa"/>
          </w:tcPr>
          <w:p w14:paraId="0F588FB1" w14:textId="555382A0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甲２０の２</w:t>
            </w:r>
          </w:p>
        </w:tc>
        <w:tc>
          <w:tcPr>
            <w:tcW w:w="1719" w:type="dxa"/>
          </w:tcPr>
          <w:p w14:paraId="538D3B76" w14:textId="613AB238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137AD4E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055CFB4F" w14:textId="6A467E01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21B25B" w14:textId="2D5CCF45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2018/10/16</w:t>
            </w:r>
          </w:p>
        </w:tc>
        <w:tc>
          <w:tcPr>
            <w:tcW w:w="1340" w:type="dxa"/>
          </w:tcPr>
          <w:p w14:paraId="36C430CA" w14:textId="5C885AEA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ベリーベスト法律事務所弁護士内井健之</w:t>
            </w:r>
          </w:p>
        </w:tc>
        <w:tc>
          <w:tcPr>
            <w:tcW w:w="2773" w:type="dxa"/>
          </w:tcPr>
          <w:p w14:paraId="76149C7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0FC3A327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5F56D6DF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217E22B3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0CCDA72F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935F96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65D01416" w14:textId="77777777" w:rsidTr="00977B18">
        <w:tc>
          <w:tcPr>
            <w:tcW w:w="1045" w:type="dxa"/>
          </w:tcPr>
          <w:p w14:paraId="3E2FED52" w14:textId="48FA92EE" w:rsidR="00A918FD" w:rsidRPr="00F24219" w:rsidRDefault="00A918FD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甲２０の３</w:t>
            </w:r>
          </w:p>
        </w:tc>
        <w:tc>
          <w:tcPr>
            <w:tcW w:w="1719" w:type="dxa"/>
          </w:tcPr>
          <w:p w14:paraId="4FB02566" w14:textId="10133193" w:rsidR="005F7D49" w:rsidRPr="00F24219" w:rsidRDefault="00C922E4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弁護士　内井　健之</w:t>
            </w:r>
          </w:p>
        </w:tc>
        <w:tc>
          <w:tcPr>
            <w:tcW w:w="674" w:type="dxa"/>
          </w:tcPr>
          <w:p w14:paraId="2B12B167" w14:textId="510EC503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3397A641" w14:textId="072C9224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D1CA2D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A4613E4" w14:textId="2B43AD41" w:rsidR="005F7D49" w:rsidRPr="00F24219" w:rsidRDefault="00D4768C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53EF1AC3" w14:textId="7E2C0433" w:rsidR="005F7D49" w:rsidRPr="00F24219" w:rsidRDefault="002A113A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https://www.nichibenren.or.jp</w:t>
            </w:r>
          </w:p>
          <w:p w14:paraId="0A707FBE" w14:textId="595F3E2B" w:rsidR="005F7D4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35E0EBD7" w14:textId="77777777" w:rsidR="00C501D1" w:rsidRPr="00F24219" w:rsidRDefault="00C501D1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0D75C8C1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AA34D0E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5F7D49" w:rsidRPr="00F24219" w14:paraId="4037F188" w14:textId="77777777" w:rsidTr="00977B18">
        <w:tc>
          <w:tcPr>
            <w:tcW w:w="1045" w:type="dxa"/>
          </w:tcPr>
          <w:p w14:paraId="03E6FA1B" w14:textId="0E814E9B" w:rsidR="005F7D49" w:rsidRPr="00F24219" w:rsidRDefault="00A918FD" w:rsidP="005F7D49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甲２０の４</w:t>
            </w:r>
          </w:p>
        </w:tc>
        <w:tc>
          <w:tcPr>
            <w:tcW w:w="1719" w:type="dxa"/>
          </w:tcPr>
          <w:p w14:paraId="4F158299" w14:textId="1F057D4C" w:rsidR="005F7D49" w:rsidRPr="00F24219" w:rsidRDefault="004743AA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 w:rsidR="00294992" w:rsidRPr="00F24219">
              <w:rPr>
                <w:rFonts w:ascii="MS Mincho" w:hAnsi="MS Mincho" w:hint="eastAsia"/>
                <w:spacing w:val="0"/>
              </w:rPr>
              <w:t>萩原　達也</w:t>
            </w:r>
          </w:p>
        </w:tc>
        <w:tc>
          <w:tcPr>
            <w:tcW w:w="674" w:type="dxa"/>
          </w:tcPr>
          <w:p w14:paraId="04C8CE52" w14:textId="115CAB94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5FD7B248" w14:textId="269FE4A6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DF65F8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557D7ED" w14:textId="25251D75" w:rsidR="005F7D49" w:rsidRPr="00F24219" w:rsidRDefault="004743AA" w:rsidP="005F7D4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0AA97088" w14:textId="77777777" w:rsidR="002A113A" w:rsidRPr="00F24219" w:rsidRDefault="002A113A" w:rsidP="002A113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https://www.nichibenren.or.jp</w:t>
            </w:r>
          </w:p>
          <w:p w14:paraId="0BD697E7" w14:textId="10C45706" w:rsidR="005F7D4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574B3255" w14:textId="77777777" w:rsidR="00C501D1" w:rsidRPr="00F24219" w:rsidRDefault="00C501D1" w:rsidP="005F7D49">
            <w:pPr>
              <w:pStyle w:val="a5"/>
              <w:rPr>
                <w:rFonts w:ascii="MS Mincho" w:hAnsi="MS Mincho"/>
                <w:spacing w:val="0"/>
              </w:rPr>
            </w:pPr>
          </w:p>
          <w:p w14:paraId="221CB08C" w14:textId="2F85077E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1ADB650" w14:textId="77777777" w:rsidR="005F7D49" w:rsidRPr="00F24219" w:rsidRDefault="005F7D49" w:rsidP="005F7D4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3D943869" w14:textId="77777777" w:rsidTr="00977B18">
        <w:tc>
          <w:tcPr>
            <w:tcW w:w="1045" w:type="dxa"/>
          </w:tcPr>
          <w:p w14:paraId="4810BF9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591DAA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2949A0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9E6D88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077EA66B" w14:textId="280EDF1C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0C3179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76D931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D92041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7B5210E" w14:textId="6D51F1E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BBA253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AC1F14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1B1986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5306B6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7A1D33BB" w14:textId="77777777" w:rsidTr="006E5221">
        <w:tc>
          <w:tcPr>
            <w:tcW w:w="1045" w:type="dxa"/>
          </w:tcPr>
          <w:p w14:paraId="158677A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2A9C2D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5A3DB1E" w14:textId="77777777" w:rsidR="002C2F09" w:rsidRPr="00F24219" w:rsidRDefault="002C2F09" w:rsidP="002C2F09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A19C5C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9C5E9E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8ABA8C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C777E7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F3A70D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007E65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2C2F09" w:rsidRPr="00F24219" w14:paraId="0B2F57F3" w14:textId="77777777" w:rsidTr="006E5221">
        <w:tc>
          <w:tcPr>
            <w:tcW w:w="9362" w:type="dxa"/>
            <w:gridSpan w:val="7"/>
          </w:tcPr>
          <w:p w14:paraId="4D5684BE" w14:textId="012E4772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甲２１：ネクサステクノロジー株式会社　</w:t>
            </w:r>
          </w:p>
        </w:tc>
      </w:tr>
      <w:tr w:rsidR="002C2F09" w:rsidRPr="00F24219" w14:paraId="7ADE8862" w14:textId="77777777" w:rsidTr="006E5221">
        <w:tc>
          <w:tcPr>
            <w:tcW w:w="1045" w:type="dxa"/>
          </w:tcPr>
          <w:p w14:paraId="324DC079" w14:textId="3CB6F282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甲２１の１</w:t>
            </w:r>
          </w:p>
        </w:tc>
        <w:tc>
          <w:tcPr>
            <w:tcW w:w="1719" w:type="dxa"/>
          </w:tcPr>
          <w:p w14:paraId="6BDDA876" w14:textId="5C0C079A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0CFE442" w14:textId="0F5F0F5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274724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850A70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925330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322775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http://www.inexus.co.jp/</w:t>
            </w:r>
          </w:p>
          <w:p w14:paraId="0C4842F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429D45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3C515B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3C8AEEDB" w14:textId="77777777" w:rsidTr="006E5221">
        <w:tc>
          <w:tcPr>
            <w:tcW w:w="1045" w:type="dxa"/>
          </w:tcPr>
          <w:p w14:paraId="46230A51" w14:textId="3C2F2400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甲２１の２</w:t>
            </w:r>
          </w:p>
        </w:tc>
        <w:tc>
          <w:tcPr>
            <w:tcW w:w="1719" w:type="dxa"/>
          </w:tcPr>
          <w:p w14:paraId="494FA2DC" w14:textId="486F89A8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02DDA805" w14:textId="1B73A24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0C8381A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1212EE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C6CF976" w14:textId="0573ACD5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0BAAF9A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937318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157345E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024CBA0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48990F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0FC68FDD" w14:textId="77777777" w:rsidTr="007719CB">
        <w:tc>
          <w:tcPr>
            <w:tcW w:w="1045" w:type="dxa"/>
          </w:tcPr>
          <w:p w14:paraId="2A06400C" w14:textId="246A985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·</w:t>
            </w:r>
            <w:r w:rsidRPr="00F24219">
              <w:rPr>
                <w:rFonts w:ascii="MS Mincho" w:hAnsi="MS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CD3D0EB" w14:textId="2009E0EA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3606217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502A8ED" w14:textId="243F7FE5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1778F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889916" w14:textId="41BA0B32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331A329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0F1449E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1864552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865B66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113CDB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1F352E27" w14:textId="77777777" w:rsidTr="007719CB">
        <w:tc>
          <w:tcPr>
            <w:tcW w:w="1045" w:type="dxa"/>
          </w:tcPr>
          <w:p w14:paraId="34DCF12F" w14:textId="2BA92159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甲２１の４</w:t>
            </w:r>
          </w:p>
        </w:tc>
        <w:tc>
          <w:tcPr>
            <w:tcW w:w="1719" w:type="dxa"/>
          </w:tcPr>
          <w:p w14:paraId="1B1D6554" w14:textId="3CD2223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交渉メール</w:t>
            </w:r>
          </w:p>
        </w:tc>
        <w:tc>
          <w:tcPr>
            <w:tcW w:w="674" w:type="dxa"/>
          </w:tcPr>
          <w:p w14:paraId="3B10DD61" w14:textId="1C30D18D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1C50568" w14:textId="110993E1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6D41F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088A31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77AD6B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E8BD1E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500067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4E61EBE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B365A5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590FB33E" w14:textId="77777777" w:rsidTr="007719CB">
        <w:tc>
          <w:tcPr>
            <w:tcW w:w="1045" w:type="dxa"/>
          </w:tcPr>
          <w:p w14:paraId="56EF190E" w14:textId="5570D8D1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甲２１の５</w:t>
            </w:r>
          </w:p>
        </w:tc>
        <w:tc>
          <w:tcPr>
            <w:tcW w:w="1719" w:type="dxa"/>
          </w:tcPr>
          <w:p w14:paraId="2DA1120B" w14:textId="6370176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6月給与明細孫樹斌</w:t>
            </w:r>
          </w:p>
        </w:tc>
        <w:tc>
          <w:tcPr>
            <w:tcW w:w="674" w:type="dxa"/>
          </w:tcPr>
          <w:p w14:paraId="4C62E72E" w14:textId="518BFD30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173DEF50" w14:textId="094BBF95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12963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A18D69A" w14:textId="194C504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3A0171E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47A616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5F8CEF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5EDB50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B459FC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4190AF45" w14:textId="77777777" w:rsidTr="007719CB">
        <w:tc>
          <w:tcPr>
            <w:tcW w:w="1045" w:type="dxa"/>
          </w:tcPr>
          <w:p w14:paraId="22C4EB82" w14:textId="360F03FA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甲２１の６</w:t>
            </w:r>
          </w:p>
        </w:tc>
        <w:tc>
          <w:tcPr>
            <w:tcW w:w="1719" w:type="dxa"/>
          </w:tcPr>
          <w:p w14:paraId="778BA53A" w14:textId="6885B2EC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源泉徴収票</w:t>
            </w:r>
          </w:p>
        </w:tc>
        <w:tc>
          <w:tcPr>
            <w:tcW w:w="674" w:type="dxa"/>
          </w:tcPr>
          <w:p w14:paraId="529A046C" w14:textId="6D2A2376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34E9B74" w14:textId="79A87E32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AE94D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91FFC8" w14:textId="1FAFDEAD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4FFE31A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5C2FC3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045317E3" w14:textId="425DB80E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06AB62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10E948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764655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252618A0" w14:textId="77777777" w:rsidTr="007719CB">
        <w:tc>
          <w:tcPr>
            <w:tcW w:w="1045" w:type="dxa"/>
          </w:tcPr>
          <w:p w14:paraId="22C3ABB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7A0728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FEFDD2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005496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156DBCA" w14:textId="35DE2C38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3AD56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819EEE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753297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C6AEB96" w14:textId="38DB893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92C6EB4" w14:textId="40BFD4A5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1A4D943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CDCB12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5EE813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DED88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48E9A8F6" w14:textId="77777777" w:rsidTr="007719CB">
        <w:tc>
          <w:tcPr>
            <w:tcW w:w="1045" w:type="dxa"/>
          </w:tcPr>
          <w:p w14:paraId="4EDF2B8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294F1A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B7598B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971B1D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070805FD" w14:textId="79BFCEB4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DA7EB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E3C417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E69D48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D0B836E" w14:textId="189FDA2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78150E1" w14:textId="2D3AAB8A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ED3862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DBDEFD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8A77BC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C4407B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52312794" w14:textId="77777777" w:rsidTr="004D2B72">
        <w:tc>
          <w:tcPr>
            <w:tcW w:w="1045" w:type="dxa"/>
          </w:tcPr>
          <w:p w14:paraId="1BB4645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727A55A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A344DF7" w14:textId="77777777" w:rsidR="002C2F09" w:rsidRPr="00F24219" w:rsidRDefault="002C2F09" w:rsidP="002C2F09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239FF16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9FC826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723E45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6FCA50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554682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22C226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2C2F09" w:rsidRPr="00F24219" w14:paraId="1888F09C" w14:textId="77777777" w:rsidTr="004D2B72">
        <w:tc>
          <w:tcPr>
            <w:tcW w:w="9362" w:type="dxa"/>
            <w:gridSpan w:val="7"/>
          </w:tcPr>
          <w:p w14:paraId="42C84842" w14:textId="60D222E1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甲２２：アイテックジャパン株式会社</w:t>
            </w:r>
          </w:p>
        </w:tc>
      </w:tr>
      <w:tr w:rsidR="002C2F09" w:rsidRPr="00F24219" w14:paraId="765C83CD" w14:textId="77777777" w:rsidTr="004D2B72">
        <w:tc>
          <w:tcPr>
            <w:tcW w:w="1045" w:type="dxa"/>
          </w:tcPr>
          <w:p w14:paraId="588341F9" w14:textId="4D08D47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甲２２の１</w:t>
            </w:r>
          </w:p>
        </w:tc>
        <w:tc>
          <w:tcPr>
            <w:tcW w:w="1719" w:type="dxa"/>
          </w:tcPr>
          <w:p w14:paraId="3E86DB3A" w14:textId="6E1FE6E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1A82A77" w14:textId="6BDA848C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1B71D60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2C5FE5" w14:textId="6E6D437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667CB7A" w14:textId="07808D3C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46F5E7C1" w14:textId="7F6C834A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http://www.itec-japan.co.jp</w:t>
            </w:r>
          </w:p>
          <w:p w14:paraId="46E9017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3E93B3E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592A8A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4B182394" w14:textId="77777777" w:rsidTr="004D2B72">
        <w:tc>
          <w:tcPr>
            <w:tcW w:w="1045" w:type="dxa"/>
          </w:tcPr>
          <w:p w14:paraId="563942B6" w14:textId="1547D7DD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甲２２の２</w:t>
            </w:r>
          </w:p>
        </w:tc>
        <w:tc>
          <w:tcPr>
            <w:tcW w:w="1719" w:type="dxa"/>
          </w:tcPr>
          <w:p w14:paraId="6DC1280A" w14:textId="6C8812E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351C92D5" w14:textId="6BFA0C9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439CB4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370FDE" w14:textId="70C2C249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2016/7/11</w:t>
            </w:r>
          </w:p>
        </w:tc>
        <w:tc>
          <w:tcPr>
            <w:tcW w:w="1340" w:type="dxa"/>
          </w:tcPr>
          <w:p w14:paraId="5368ABA3" w14:textId="42A7B12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718D6CF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9996CD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A52723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AA7BC44" w14:textId="7D9F10BF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FEE7C0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1243FF91" w14:textId="77777777" w:rsidTr="004D2B72">
        <w:tc>
          <w:tcPr>
            <w:tcW w:w="1045" w:type="dxa"/>
          </w:tcPr>
          <w:p w14:paraId="28478039" w14:textId="18B0708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甲２２の３</w:t>
            </w:r>
          </w:p>
        </w:tc>
        <w:tc>
          <w:tcPr>
            <w:tcW w:w="1719" w:type="dxa"/>
          </w:tcPr>
          <w:p w14:paraId="5A0ECE5E" w14:textId="78D4C9BA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494AEB29" w14:textId="1B6670BF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A2C565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F833C5" w14:textId="4DA04B2F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59E6FE4E" w14:textId="60FF2E7A" w:rsidR="002C2F09" w:rsidRPr="00F24219" w:rsidRDefault="002C2F09" w:rsidP="005D19C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0DB6EC5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D95EF6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C0DC01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68F40B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0B2B12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627F2960" w14:textId="77777777" w:rsidTr="004D2B72">
        <w:tc>
          <w:tcPr>
            <w:tcW w:w="1045" w:type="dxa"/>
          </w:tcPr>
          <w:p w14:paraId="7F847B37" w14:textId="3594FB96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甲２２の４</w:t>
            </w:r>
          </w:p>
        </w:tc>
        <w:tc>
          <w:tcPr>
            <w:tcW w:w="1719" w:type="dxa"/>
          </w:tcPr>
          <w:p w14:paraId="1877EF6F" w14:textId="30310C4E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72AEB7E9" w14:textId="4FE95FFF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C2931F1" w14:textId="33D25B5C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6DC25D" w14:textId="338828E4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04C6657F" w14:textId="57AF0349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280799B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69FB06E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7404E5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A30685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E1FBC1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4259D833" w14:textId="77777777" w:rsidTr="004D2B72">
        <w:tc>
          <w:tcPr>
            <w:tcW w:w="1045" w:type="dxa"/>
          </w:tcPr>
          <w:p w14:paraId="1E25964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30347F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69B068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455FA9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FED63BD" w14:textId="217AC69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11837A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1BF46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E20C1E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9BBA63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EE46A0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07B30F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11233C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161F9478" w14:textId="77777777" w:rsidTr="004D2B72">
        <w:tc>
          <w:tcPr>
            <w:tcW w:w="1045" w:type="dxa"/>
          </w:tcPr>
          <w:p w14:paraId="61C6623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12B2FF3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7F5F15D" w14:textId="77777777" w:rsidR="002C2F09" w:rsidRPr="00F24219" w:rsidRDefault="002C2F09" w:rsidP="002C2F09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31397DD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59C665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C0DC50E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74D9A8E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2F05B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FB05F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2C2F09" w:rsidRPr="00F24219" w14:paraId="1DBA282A" w14:textId="77777777" w:rsidTr="004D2B72">
        <w:tc>
          <w:tcPr>
            <w:tcW w:w="9362" w:type="dxa"/>
            <w:gridSpan w:val="7"/>
          </w:tcPr>
          <w:p w14:paraId="548F6FA0" w14:textId="0AF96452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甲２３：株式会社　トレックス</w:t>
            </w:r>
          </w:p>
        </w:tc>
      </w:tr>
      <w:tr w:rsidR="002C2F09" w:rsidRPr="00F24219" w14:paraId="180F0219" w14:textId="77777777" w:rsidTr="004D2B72">
        <w:tc>
          <w:tcPr>
            <w:tcW w:w="1045" w:type="dxa"/>
          </w:tcPr>
          <w:p w14:paraId="09A3A156" w14:textId="7897554D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甲２３の１</w:t>
            </w:r>
          </w:p>
        </w:tc>
        <w:tc>
          <w:tcPr>
            <w:tcW w:w="1719" w:type="dxa"/>
          </w:tcPr>
          <w:p w14:paraId="65711E0E" w14:textId="5D1D6C4E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1523E62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0959A2D" w14:textId="1D42505B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888D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7B6676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4117056" w14:textId="77777777" w:rsidR="002C2F09" w:rsidRPr="00F24219" w:rsidRDefault="002C2F09" w:rsidP="005D19C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https://www.trex-group.com/</w:t>
            </w:r>
          </w:p>
          <w:p w14:paraId="37B4D90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FF6545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5149EA75" w14:textId="77777777" w:rsidTr="007719CB">
        <w:tc>
          <w:tcPr>
            <w:tcW w:w="1045" w:type="dxa"/>
          </w:tcPr>
          <w:p w14:paraId="2369F93B" w14:textId="4AB563C0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甲２３の２</w:t>
            </w:r>
          </w:p>
        </w:tc>
        <w:tc>
          <w:tcPr>
            <w:tcW w:w="1719" w:type="dxa"/>
          </w:tcPr>
          <w:p w14:paraId="338B1929" w14:textId="6FDF809C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C55D55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A5113BB" w14:textId="33E6170A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EE4F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052D7A3" w14:textId="290F404D" w:rsidR="002C2F09" w:rsidRPr="00F24219" w:rsidRDefault="005D19C1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トレックス</w:t>
            </w:r>
          </w:p>
        </w:tc>
        <w:tc>
          <w:tcPr>
            <w:tcW w:w="2773" w:type="dxa"/>
          </w:tcPr>
          <w:p w14:paraId="1D0EA989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0BC30D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5273E0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D82E2F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7D3F21DC" w14:textId="77777777" w:rsidTr="007719CB">
        <w:tc>
          <w:tcPr>
            <w:tcW w:w="1045" w:type="dxa"/>
          </w:tcPr>
          <w:p w14:paraId="495C1F29" w14:textId="0DF141B1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甲２３の３</w:t>
            </w:r>
          </w:p>
        </w:tc>
        <w:tc>
          <w:tcPr>
            <w:tcW w:w="1719" w:type="dxa"/>
          </w:tcPr>
          <w:p w14:paraId="6E2439A4" w14:textId="1FD7809D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296DBCC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EC428EF" w14:textId="71EF4161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63497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A054E30" w14:textId="6AC721EA" w:rsidR="002C2F09" w:rsidRPr="00F24219" w:rsidRDefault="005D19C1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トレックス</w:t>
            </w:r>
          </w:p>
        </w:tc>
        <w:tc>
          <w:tcPr>
            <w:tcW w:w="2773" w:type="dxa"/>
          </w:tcPr>
          <w:p w14:paraId="02AC1D7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9B0659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95F2D8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89574FB" w14:textId="3928B2C6" w:rsidR="005D19C1" w:rsidRPr="00F24219" w:rsidRDefault="005D19C1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B5B07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5F17CFDF" w14:textId="77777777" w:rsidTr="007719CB">
        <w:tc>
          <w:tcPr>
            <w:tcW w:w="1045" w:type="dxa"/>
          </w:tcPr>
          <w:p w14:paraId="5F3E95E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F0A36A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8D7E09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CD0C88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5DEABA9" w14:textId="20A955DC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6C3EE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5B5C27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5F7F4A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471B536" w14:textId="11AE0472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BED497A" w14:textId="77777777" w:rsidR="005D19C1" w:rsidRPr="00F24219" w:rsidRDefault="005D19C1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58F3137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03DD4C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3E6DB522" w14:textId="77777777" w:rsidTr="007E0283">
        <w:tc>
          <w:tcPr>
            <w:tcW w:w="1045" w:type="dxa"/>
          </w:tcPr>
          <w:p w14:paraId="1A35EF27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2246E9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B3F611" w14:textId="77777777" w:rsidR="002C2F09" w:rsidRPr="00F24219" w:rsidRDefault="002C2F09" w:rsidP="002C2F09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4F3C82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51B80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50D280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46AD5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E43374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ABBC9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2C2F09" w:rsidRPr="00F24219" w14:paraId="2615C9D3" w14:textId="77777777" w:rsidTr="007E0283">
        <w:tc>
          <w:tcPr>
            <w:tcW w:w="9362" w:type="dxa"/>
            <w:gridSpan w:val="7"/>
          </w:tcPr>
          <w:p w14:paraId="11CAA482" w14:textId="18BDBF65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甲２４：株式会社　穎光社</w:t>
            </w:r>
          </w:p>
        </w:tc>
      </w:tr>
      <w:tr w:rsidR="002C2F09" w:rsidRPr="00F24219" w14:paraId="5FAF9E53" w14:textId="77777777" w:rsidTr="007E0283">
        <w:tc>
          <w:tcPr>
            <w:tcW w:w="1045" w:type="dxa"/>
          </w:tcPr>
          <w:p w14:paraId="2CEC58C7" w14:textId="313B00A5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甲２４の１</w:t>
            </w:r>
          </w:p>
        </w:tc>
        <w:tc>
          <w:tcPr>
            <w:tcW w:w="1719" w:type="dxa"/>
          </w:tcPr>
          <w:p w14:paraId="02169BD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8646C6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F9E9BB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C850C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CF12C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810DA4D" w14:textId="25E8679F" w:rsidR="002C2F09" w:rsidRPr="00F24219" w:rsidRDefault="004174D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http://www.eicosha.com/</w:t>
            </w:r>
          </w:p>
          <w:p w14:paraId="3993A3A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6FFAE64E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76242F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6BA8DA20" w14:textId="77777777" w:rsidTr="007E0283">
        <w:tc>
          <w:tcPr>
            <w:tcW w:w="1045" w:type="dxa"/>
          </w:tcPr>
          <w:p w14:paraId="6F59B083" w14:textId="1441C034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甲２４の２</w:t>
            </w:r>
          </w:p>
        </w:tc>
        <w:tc>
          <w:tcPr>
            <w:tcW w:w="1719" w:type="dxa"/>
          </w:tcPr>
          <w:p w14:paraId="5ED5940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429D269D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1DF2CD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C87C8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B5E8FB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5BBB081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38E0ABC7" w14:textId="6F831FB3" w:rsidR="002C2F0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1E2AC1D8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5B390F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0C08ACC6" w14:textId="77777777" w:rsidTr="007E0283">
        <w:tc>
          <w:tcPr>
            <w:tcW w:w="1045" w:type="dxa"/>
          </w:tcPr>
          <w:p w14:paraId="47C4EA1F" w14:textId="5F005ED3" w:rsidR="002C2F09" w:rsidRPr="00F24219" w:rsidRDefault="00BE6DDC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甲２４の３</w:t>
            </w:r>
          </w:p>
        </w:tc>
        <w:tc>
          <w:tcPr>
            <w:tcW w:w="1719" w:type="dxa"/>
          </w:tcPr>
          <w:p w14:paraId="685681B3" w14:textId="423C4DF2" w:rsidR="002C2F09" w:rsidRPr="00F24219" w:rsidRDefault="000F5E77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メール</w:t>
            </w:r>
          </w:p>
        </w:tc>
        <w:tc>
          <w:tcPr>
            <w:tcW w:w="674" w:type="dxa"/>
          </w:tcPr>
          <w:p w14:paraId="65A96B69" w14:textId="6B998D83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F8A92BB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2BE5E0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1EA954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852C52C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C17D294" w14:textId="5E25EDA5" w:rsidR="002C2F0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701AC188" w14:textId="77777777" w:rsidR="006418C0" w:rsidRPr="00F24219" w:rsidRDefault="006418C0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8F6634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F4BDA76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C2F09" w:rsidRPr="00F24219" w14:paraId="4FF3FE95" w14:textId="77777777" w:rsidTr="007E0283">
        <w:tc>
          <w:tcPr>
            <w:tcW w:w="1045" w:type="dxa"/>
          </w:tcPr>
          <w:p w14:paraId="2A27AA78" w14:textId="0C620BE1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EC395DC" w14:textId="117B4CC1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FEC480E" w14:textId="77777777" w:rsidR="000F5E77" w:rsidRPr="00F24219" w:rsidRDefault="000F5E77" w:rsidP="000F5E7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69522F1" w14:textId="77777777" w:rsidR="000F5E77" w:rsidRPr="00F24219" w:rsidRDefault="000F5E77" w:rsidP="000F5E77">
            <w:pPr>
              <w:pStyle w:val="a5"/>
              <w:rPr>
                <w:rFonts w:ascii="MS Mincho" w:hAnsi="MS Mincho"/>
                <w:spacing w:val="0"/>
              </w:rPr>
            </w:pPr>
          </w:p>
          <w:p w14:paraId="4058F1B6" w14:textId="026A59F0" w:rsidR="002C2F09" w:rsidRPr="00F24219" w:rsidRDefault="000F5E77" w:rsidP="000F5E7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3DB653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D88548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4FC416A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157791DD" w14:textId="158C9DA2" w:rsidR="002C2F0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4E881A54" w14:textId="77777777" w:rsidR="00B53EFC" w:rsidRPr="00F24219" w:rsidRDefault="00B53EFC" w:rsidP="002C2F09">
            <w:pPr>
              <w:pStyle w:val="a5"/>
              <w:rPr>
                <w:rFonts w:ascii="MS Mincho" w:hAnsi="MS Mincho"/>
                <w:spacing w:val="0"/>
              </w:rPr>
            </w:pPr>
          </w:p>
          <w:p w14:paraId="221EEE9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7B32DE2" w14:textId="77777777" w:rsidR="002C2F09" w:rsidRPr="00F24219" w:rsidRDefault="002C2F09" w:rsidP="002C2F09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11283" w:rsidRPr="00F24219" w14:paraId="30DCBAE5" w14:textId="77777777" w:rsidTr="007E0283">
        <w:tc>
          <w:tcPr>
            <w:tcW w:w="1045" w:type="dxa"/>
          </w:tcPr>
          <w:p w14:paraId="7E183DF4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30DB43B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FC7E5EB" w14:textId="77777777" w:rsidR="00211283" w:rsidRPr="00F24219" w:rsidRDefault="00211283" w:rsidP="00211283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2CC41D6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069AF1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1572CE1E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05A2212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4CDA1030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4ABE0D2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211283" w:rsidRPr="00F24219" w14:paraId="146C2AFF" w14:textId="77777777" w:rsidTr="007E0283">
        <w:tc>
          <w:tcPr>
            <w:tcW w:w="9362" w:type="dxa"/>
            <w:gridSpan w:val="7"/>
          </w:tcPr>
          <w:p w14:paraId="1EFABE88" w14:textId="7F72E443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甲２５：株式会社イーテクノロジー</w:t>
            </w:r>
          </w:p>
        </w:tc>
      </w:tr>
      <w:tr w:rsidR="00211283" w:rsidRPr="00F24219" w14:paraId="2EB9D5E5" w14:textId="77777777" w:rsidTr="007E0283">
        <w:tc>
          <w:tcPr>
            <w:tcW w:w="1045" w:type="dxa"/>
          </w:tcPr>
          <w:p w14:paraId="14BA25F9" w14:textId="4C9C1163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甲２５の１</w:t>
            </w:r>
          </w:p>
        </w:tc>
        <w:tc>
          <w:tcPr>
            <w:tcW w:w="1719" w:type="dxa"/>
          </w:tcPr>
          <w:p w14:paraId="444F70D0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6A7AD9C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59BC0F8A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AD011E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E10A986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0445A6A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http://linkstec.co.jp/</w:t>
            </w:r>
          </w:p>
          <w:p w14:paraId="294D5B2B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17AF3F1D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391501BE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5F0B76D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11283" w:rsidRPr="00F24219" w14:paraId="377F076D" w14:textId="77777777" w:rsidTr="007E0283">
        <w:tc>
          <w:tcPr>
            <w:tcW w:w="1045" w:type="dxa"/>
          </w:tcPr>
          <w:p w14:paraId="2A4F916D" w14:textId="5F33D17C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甲２５の２</w:t>
            </w:r>
          </w:p>
        </w:tc>
        <w:tc>
          <w:tcPr>
            <w:tcW w:w="1719" w:type="dxa"/>
          </w:tcPr>
          <w:p w14:paraId="498AD744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E712F48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072FC65C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ED96BCC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60949AE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D5C4026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292136E7" w14:textId="493BDBB3" w:rsidR="00211283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18682C95" w14:textId="77777777" w:rsidR="006418C0" w:rsidRPr="00F24219" w:rsidRDefault="006418C0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7A43F6CF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C605A90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11283" w:rsidRPr="00F24219" w14:paraId="637489D8" w14:textId="77777777" w:rsidTr="007E0283">
        <w:tc>
          <w:tcPr>
            <w:tcW w:w="1045" w:type="dxa"/>
          </w:tcPr>
          <w:p w14:paraId="1F4CB485" w14:textId="1FE5162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甲２５の３</w:t>
            </w:r>
          </w:p>
        </w:tc>
        <w:tc>
          <w:tcPr>
            <w:tcW w:w="1719" w:type="dxa"/>
          </w:tcPr>
          <w:p w14:paraId="5CB61693" w14:textId="17F0B93E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雇用契約終了通知書</w:t>
            </w:r>
          </w:p>
        </w:tc>
        <w:tc>
          <w:tcPr>
            <w:tcW w:w="674" w:type="dxa"/>
          </w:tcPr>
          <w:p w14:paraId="4A179FC5" w14:textId="0F14ABE3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07591DFD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02916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294F0FB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6EDABAC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3CFCFFF4" w14:textId="23DEB21A" w:rsidR="00211283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31634ADD" w14:textId="77777777" w:rsidR="006418C0" w:rsidRPr="00F24219" w:rsidRDefault="006418C0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50F4198B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F84C489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211283" w:rsidRPr="00F24219" w14:paraId="2E3F9114" w14:textId="77777777" w:rsidTr="007719CB">
        <w:tc>
          <w:tcPr>
            <w:tcW w:w="1045" w:type="dxa"/>
          </w:tcPr>
          <w:p w14:paraId="2BCF0DB7" w14:textId="1D67FAB2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甲２５の４</w:t>
            </w:r>
          </w:p>
        </w:tc>
        <w:tc>
          <w:tcPr>
            <w:tcW w:w="1719" w:type="dxa"/>
          </w:tcPr>
          <w:p w14:paraId="414DFC53" w14:textId="77465215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交渉メール</w:t>
            </w:r>
          </w:p>
        </w:tc>
        <w:tc>
          <w:tcPr>
            <w:tcW w:w="674" w:type="dxa"/>
          </w:tcPr>
          <w:p w14:paraId="71791AD2" w14:textId="6E481EDE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67D5C3A2" w14:textId="4E06EF49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BF02A2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0D4C017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B16AD3D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300108AE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7DBD2E9C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  <w:p w14:paraId="0CDA17E3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5D317AA" w14:textId="77777777" w:rsidR="00211283" w:rsidRPr="00F24219" w:rsidRDefault="00211283" w:rsidP="00211283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7E4881" w:rsidRPr="00F24219" w14:paraId="7365E203" w14:textId="77777777" w:rsidTr="007719CB">
        <w:tc>
          <w:tcPr>
            <w:tcW w:w="1045" w:type="dxa"/>
          </w:tcPr>
          <w:p w14:paraId="41D167AF" w14:textId="016FDA34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9836F95" w14:textId="28F21FB5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EE575D6" w14:textId="77777777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3E69317" w14:textId="77777777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  <w:p w14:paraId="625C53C9" w14:textId="6FA5DF66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0729C1" w14:textId="77777777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CD97B86" w14:textId="77777777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9784A9C" w14:textId="77777777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  <w:p w14:paraId="26D31492" w14:textId="6AE7F4CD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  <w:p w14:paraId="472676FF" w14:textId="77777777" w:rsidR="00A71A3F" w:rsidRPr="00F24219" w:rsidRDefault="00A71A3F" w:rsidP="007E4881">
            <w:pPr>
              <w:pStyle w:val="a5"/>
              <w:rPr>
                <w:rFonts w:ascii="MS Mincho" w:hAnsi="MS Mincho"/>
                <w:spacing w:val="0"/>
              </w:rPr>
            </w:pPr>
          </w:p>
          <w:p w14:paraId="2E64962D" w14:textId="77777777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3E215A9" w14:textId="77777777" w:rsidR="007E4881" w:rsidRPr="00F24219" w:rsidRDefault="007E4881" w:rsidP="007E488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A71A3F" w:rsidRPr="00F24219" w14:paraId="5CAD73F7" w14:textId="77777777" w:rsidTr="00441C8F">
        <w:tc>
          <w:tcPr>
            <w:tcW w:w="1045" w:type="dxa"/>
          </w:tcPr>
          <w:p w14:paraId="3923BA84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AB71C7E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DCCCCA3" w14:textId="77777777" w:rsidR="00A71A3F" w:rsidRPr="00F24219" w:rsidRDefault="00A71A3F" w:rsidP="00441C8F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44D37244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ED36780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0F36A0AD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BEB409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80D9708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C67FEFA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A71A3F" w:rsidRPr="00F24219" w14:paraId="06181931" w14:textId="77777777" w:rsidTr="00441C8F">
        <w:tc>
          <w:tcPr>
            <w:tcW w:w="9362" w:type="dxa"/>
            <w:gridSpan w:val="7"/>
          </w:tcPr>
          <w:p w14:paraId="0546BEF3" w14:textId="1EE96CBF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</w:t>
            </w:r>
            <w:r w:rsidR="003749F7" w:rsidRPr="00F24219">
              <w:rPr>
                <w:rFonts w:ascii="MS Mincho" w:hAnsi="MS Mincho" w:hint="eastAsia"/>
                <w:spacing w:val="0"/>
              </w:rPr>
              <w:t>６</w:t>
            </w:r>
            <w:r w:rsidRPr="00F24219">
              <w:rPr>
                <w:rFonts w:ascii="MS Mincho" w:hAnsi="MS Mincho" w:hint="eastAsia"/>
                <w:spacing w:val="0"/>
              </w:rPr>
              <w:t>：</w:t>
            </w:r>
            <w:r w:rsidR="004F47A4" w:rsidRPr="00F24219">
              <w:rPr>
                <w:rFonts w:ascii="MS Mincho" w:hAnsi="MS Mincho" w:hint="eastAsia"/>
                <w:spacing w:val="0"/>
              </w:rPr>
              <w:t>グローブネット株式会社</w:t>
            </w:r>
          </w:p>
        </w:tc>
      </w:tr>
      <w:tr w:rsidR="00A71A3F" w:rsidRPr="00F24219" w14:paraId="394DB8D5" w14:textId="77777777" w:rsidTr="00441C8F">
        <w:tc>
          <w:tcPr>
            <w:tcW w:w="1045" w:type="dxa"/>
          </w:tcPr>
          <w:p w14:paraId="658B2705" w14:textId="2A06E2E6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</w:t>
            </w:r>
            <w:r w:rsidR="00A62303" w:rsidRPr="00F24219">
              <w:rPr>
                <w:rFonts w:ascii="MS Mincho" w:hAnsi="MS Mincho" w:hint="eastAsia"/>
                <w:spacing w:val="0"/>
              </w:rPr>
              <w:t>６</w:t>
            </w:r>
            <w:r w:rsidRPr="00F24219">
              <w:rPr>
                <w:rFonts w:ascii="MS Mincho" w:hAnsi="MS Mincho"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2664C9D4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039F89C9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</w:p>
          <w:p w14:paraId="1A75873D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9D1F0E0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6128050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3528763" w14:textId="73F341F7" w:rsidR="00A71A3F" w:rsidRPr="00F24219" w:rsidRDefault="004F47A4" w:rsidP="00441C8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http://globenet.co.jp/</w:t>
            </w:r>
          </w:p>
          <w:p w14:paraId="1020A2C1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</w:p>
          <w:p w14:paraId="714C6805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</w:p>
          <w:p w14:paraId="4F108C06" w14:textId="241C6B48" w:rsidR="00CF461B" w:rsidRPr="00F24219" w:rsidRDefault="00CF461B" w:rsidP="00441C8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D89EB7" w14:textId="77777777" w:rsidR="00A71A3F" w:rsidRPr="00F24219" w:rsidRDefault="00A71A3F" w:rsidP="00441C8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902698" w:rsidRPr="00F24219" w14:paraId="688E8805" w14:textId="77777777" w:rsidTr="007719CB">
        <w:tc>
          <w:tcPr>
            <w:tcW w:w="1045" w:type="dxa"/>
          </w:tcPr>
          <w:p w14:paraId="25B6525C" w14:textId="07707B11" w:rsidR="00902698" w:rsidRPr="00F24219" w:rsidRDefault="00751777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甲２６の２</w:t>
            </w:r>
          </w:p>
        </w:tc>
        <w:tc>
          <w:tcPr>
            <w:tcW w:w="1719" w:type="dxa"/>
          </w:tcPr>
          <w:p w14:paraId="5E825A3A" w14:textId="07A74008" w:rsidR="00902698" w:rsidRPr="00F24219" w:rsidRDefault="00751777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グループ各社の会社概要</w:t>
            </w:r>
          </w:p>
        </w:tc>
        <w:tc>
          <w:tcPr>
            <w:tcW w:w="674" w:type="dxa"/>
          </w:tcPr>
          <w:p w14:paraId="309ECA50" w14:textId="6E27EA80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49CC55DC" w14:textId="56C429EA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06BD40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0972269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E88E175" w14:textId="19A683D6" w:rsidR="00902698" w:rsidRPr="00F24219" w:rsidRDefault="00CF461B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http://globenet.co.jp/annai_group.htm</w:t>
            </w:r>
          </w:p>
          <w:p w14:paraId="243E0B1D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7423727C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410FC7AC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56BEDCD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902698" w:rsidRPr="00F24219" w14:paraId="60DCECBB" w14:textId="77777777" w:rsidTr="007719CB">
        <w:tc>
          <w:tcPr>
            <w:tcW w:w="1045" w:type="dxa"/>
          </w:tcPr>
          <w:p w14:paraId="7C3AF6B3" w14:textId="11DC19CE" w:rsidR="00902698" w:rsidRPr="00F24219" w:rsidRDefault="00E13AE5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甲２６の</w:t>
            </w:r>
            <w:r>
              <w:rPr>
                <w:rFonts w:ascii="MS Mincho" w:hAnsi="MS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D171A99" w14:textId="1B9A3B2C" w:rsidR="00902698" w:rsidRPr="00F24219" w:rsidRDefault="0048091A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48091A">
              <w:rPr>
                <w:rFonts w:ascii="MS Mincho" w:hAnsi="MS Mincho" w:hint="eastAsia"/>
                <w:spacing w:val="0"/>
              </w:rPr>
              <w:t>大連必捷必信息技術有限公司</w:t>
            </w:r>
            <w:r>
              <w:rPr>
                <w:rFonts w:ascii="MS Mincho" w:hAnsi="MS Mincho" w:hint="eastAsia"/>
                <w:spacing w:val="0"/>
              </w:rPr>
              <w:t>の社員数異動</w:t>
            </w:r>
          </w:p>
        </w:tc>
        <w:tc>
          <w:tcPr>
            <w:tcW w:w="674" w:type="dxa"/>
          </w:tcPr>
          <w:p w14:paraId="4E3377A1" w14:textId="78745032" w:rsidR="00902698" w:rsidRPr="00F24219" w:rsidRDefault="00902698" w:rsidP="00902698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7A645D3C" w14:textId="27813D59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759B829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7FAF65A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41B3B5A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43C0B221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527E6BF0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56FFA8C2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01C9C579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4A96037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902698" w:rsidRPr="00F24219" w14:paraId="5051DA35" w14:textId="77777777" w:rsidTr="007719CB">
        <w:tc>
          <w:tcPr>
            <w:tcW w:w="1045" w:type="dxa"/>
          </w:tcPr>
          <w:p w14:paraId="4E3554E2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F0643A8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A59B5B6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E9CD9B0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5E5E70E7" w14:textId="72581538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81E24E8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7AD410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832EED8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1501A4B8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7B18EEEC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0692C9E6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  <w:p w14:paraId="6E264659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D65AAAF" w14:textId="77777777" w:rsidR="00902698" w:rsidRPr="00F24219" w:rsidRDefault="00902698" w:rsidP="00902698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7F1363" w:rsidRPr="00F24219" w14:paraId="47AC482B" w14:textId="77777777" w:rsidTr="007719CB">
        <w:tc>
          <w:tcPr>
            <w:tcW w:w="1045" w:type="dxa"/>
          </w:tcPr>
          <w:p w14:paraId="196F49DF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D71AA9B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8D77D64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DF23547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  <w:p w14:paraId="6CAAD7CB" w14:textId="0FF2B75E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257EA1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677D84E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D714B11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  <w:p w14:paraId="2E59B4AD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  <w:p w14:paraId="42752119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  <w:p w14:paraId="2283842A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  <w:p w14:paraId="7EB1FEE0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D8BCFB7" w14:textId="77777777" w:rsidR="007F1363" w:rsidRPr="00F24219" w:rsidRDefault="007F1363" w:rsidP="007F1363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</w:tbl>
    <w:p w14:paraId="040A186C" w14:textId="32364A4D" w:rsidR="00D95FF7" w:rsidRPr="00F24219" w:rsidRDefault="00D95FF7">
      <w:pPr>
        <w:widowControl/>
        <w:jc w:val="left"/>
        <w:rPr>
          <w:rFonts w:ascii="MS Mincho" w:hAnsi="MS Mincho" w:cs="MS Mincho"/>
          <w:spacing w:val="3"/>
          <w:kern w:val="0"/>
          <w:sz w:val="22"/>
          <w:szCs w:val="22"/>
        </w:rPr>
      </w:pPr>
    </w:p>
    <w:sectPr w:rsidR="00D95FF7" w:rsidRPr="00F24219" w:rsidSect="00C808CF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41EF" w14:textId="77777777" w:rsidR="00203761" w:rsidRDefault="00203761">
      <w:r>
        <w:separator/>
      </w:r>
    </w:p>
  </w:endnote>
  <w:endnote w:type="continuationSeparator" w:id="0">
    <w:p w14:paraId="0E55DF5F" w14:textId="77777777" w:rsidR="00203761" w:rsidRDefault="00203761">
      <w:r>
        <w:continuationSeparator/>
      </w:r>
    </w:p>
  </w:endnote>
  <w:endnote w:type="continuationNotice" w:id="1">
    <w:p w14:paraId="7ED1BF8F" w14:textId="77777777" w:rsidR="00203761" w:rsidRDefault="002037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C7AE" w14:textId="77777777" w:rsidR="00203761" w:rsidRDefault="00203761">
      <w:r>
        <w:separator/>
      </w:r>
    </w:p>
  </w:footnote>
  <w:footnote w:type="continuationSeparator" w:id="0">
    <w:p w14:paraId="17759292" w14:textId="77777777" w:rsidR="00203761" w:rsidRDefault="00203761">
      <w:r>
        <w:continuationSeparator/>
      </w:r>
    </w:p>
  </w:footnote>
  <w:footnote w:type="continuationNotice" w:id="1">
    <w:p w14:paraId="3DBF4B44" w14:textId="77777777" w:rsidR="00203761" w:rsidRDefault="002037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03EA"/>
    <w:rsid w:val="0000276C"/>
    <w:rsid w:val="00005E52"/>
    <w:rsid w:val="00006DF4"/>
    <w:rsid w:val="000114FB"/>
    <w:rsid w:val="0001222E"/>
    <w:rsid w:val="0001447C"/>
    <w:rsid w:val="000157D8"/>
    <w:rsid w:val="00021175"/>
    <w:rsid w:val="00021B54"/>
    <w:rsid w:val="00021F87"/>
    <w:rsid w:val="00025CBE"/>
    <w:rsid w:val="000268E6"/>
    <w:rsid w:val="00026907"/>
    <w:rsid w:val="00031BFE"/>
    <w:rsid w:val="000328BF"/>
    <w:rsid w:val="00033F38"/>
    <w:rsid w:val="00037011"/>
    <w:rsid w:val="00037544"/>
    <w:rsid w:val="0003789D"/>
    <w:rsid w:val="00037B0A"/>
    <w:rsid w:val="000443A8"/>
    <w:rsid w:val="00046CFC"/>
    <w:rsid w:val="00050523"/>
    <w:rsid w:val="00054717"/>
    <w:rsid w:val="00054A8E"/>
    <w:rsid w:val="000612E0"/>
    <w:rsid w:val="00061D4B"/>
    <w:rsid w:val="00062931"/>
    <w:rsid w:val="0006428B"/>
    <w:rsid w:val="000662CA"/>
    <w:rsid w:val="00066F92"/>
    <w:rsid w:val="00067C71"/>
    <w:rsid w:val="0007124A"/>
    <w:rsid w:val="0007139C"/>
    <w:rsid w:val="00080225"/>
    <w:rsid w:val="00082F57"/>
    <w:rsid w:val="00086F2A"/>
    <w:rsid w:val="00087244"/>
    <w:rsid w:val="000905CF"/>
    <w:rsid w:val="0009072E"/>
    <w:rsid w:val="00094137"/>
    <w:rsid w:val="00094C80"/>
    <w:rsid w:val="00095F72"/>
    <w:rsid w:val="00096B12"/>
    <w:rsid w:val="000A27AA"/>
    <w:rsid w:val="000B00E5"/>
    <w:rsid w:val="000B3959"/>
    <w:rsid w:val="000B3A12"/>
    <w:rsid w:val="000C5AD9"/>
    <w:rsid w:val="000D3291"/>
    <w:rsid w:val="000D3CC5"/>
    <w:rsid w:val="000D49F7"/>
    <w:rsid w:val="000D58BC"/>
    <w:rsid w:val="000D6E63"/>
    <w:rsid w:val="000D6FEA"/>
    <w:rsid w:val="000E1C45"/>
    <w:rsid w:val="000E2204"/>
    <w:rsid w:val="000E3893"/>
    <w:rsid w:val="000E4DCC"/>
    <w:rsid w:val="000F0236"/>
    <w:rsid w:val="000F086B"/>
    <w:rsid w:val="000F1605"/>
    <w:rsid w:val="000F2B4A"/>
    <w:rsid w:val="000F2BEE"/>
    <w:rsid w:val="000F56A8"/>
    <w:rsid w:val="000F5C81"/>
    <w:rsid w:val="000F5E77"/>
    <w:rsid w:val="000F7276"/>
    <w:rsid w:val="0010085F"/>
    <w:rsid w:val="00101F28"/>
    <w:rsid w:val="001035A9"/>
    <w:rsid w:val="00110A6E"/>
    <w:rsid w:val="00111467"/>
    <w:rsid w:val="0011257E"/>
    <w:rsid w:val="00112781"/>
    <w:rsid w:val="00114652"/>
    <w:rsid w:val="00115F87"/>
    <w:rsid w:val="0011694F"/>
    <w:rsid w:val="00122250"/>
    <w:rsid w:val="00123E2A"/>
    <w:rsid w:val="00125923"/>
    <w:rsid w:val="00127A4B"/>
    <w:rsid w:val="00130F79"/>
    <w:rsid w:val="001324CE"/>
    <w:rsid w:val="001339A3"/>
    <w:rsid w:val="001352F8"/>
    <w:rsid w:val="0014119C"/>
    <w:rsid w:val="00142647"/>
    <w:rsid w:val="00144D22"/>
    <w:rsid w:val="00151AFD"/>
    <w:rsid w:val="001521CA"/>
    <w:rsid w:val="00152B79"/>
    <w:rsid w:val="00162C4D"/>
    <w:rsid w:val="0017010B"/>
    <w:rsid w:val="00176B39"/>
    <w:rsid w:val="00181423"/>
    <w:rsid w:val="001819A6"/>
    <w:rsid w:val="00181B53"/>
    <w:rsid w:val="00186DB0"/>
    <w:rsid w:val="00191246"/>
    <w:rsid w:val="00192420"/>
    <w:rsid w:val="00192AAF"/>
    <w:rsid w:val="001957AE"/>
    <w:rsid w:val="001A2C58"/>
    <w:rsid w:val="001A32E8"/>
    <w:rsid w:val="001A43BD"/>
    <w:rsid w:val="001B23ED"/>
    <w:rsid w:val="001B424B"/>
    <w:rsid w:val="001B6F58"/>
    <w:rsid w:val="001B7A17"/>
    <w:rsid w:val="001C1BF0"/>
    <w:rsid w:val="001C3425"/>
    <w:rsid w:val="001C34F9"/>
    <w:rsid w:val="001C4EB1"/>
    <w:rsid w:val="001D041F"/>
    <w:rsid w:val="001D0F98"/>
    <w:rsid w:val="001D2447"/>
    <w:rsid w:val="001E0FB6"/>
    <w:rsid w:val="001E16CD"/>
    <w:rsid w:val="001F0EF3"/>
    <w:rsid w:val="001F15CC"/>
    <w:rsid w:val="001F43B2"/>
    <w:rsid w:val="001F50BC"/>
    <w:rsid w:val="001F513B"/>
    <w:rsid w:val="001F5E70"/>
    <w:rsid w:val="001F71BF"/>
    <w:rsid w:val="002027B4"/>
    <w:rsid w:val="00203761"/>
    <w:rsid w:val="00204546"/>
    <w:rsid w:val="00204AEE"/>
    <w:rsid w:val="00205267"/>
    <w:rsid w:val="00211283"/>
    <w:rsid w:val="002119E5"/>
    <w:rsid w:val="00211A5F"/>
    <w:rsid w:val="00211AF0"/>
    <w:rsid w:val="00214FD8"/>
    <w:rsid w:val="002157AD"/>
    <w:rsid w:val="00221F4D"/>
    <w:rsid w:val="002249CA"/>
    <w:rsid w:val="00231262"/>
    <w:rsid w:val="00232C46"/>
    <w:rsid w:val="0023368B"/>
    <w:rsid w:val="0023462F"/>
    <w:rsid w:val="00236A70"/>
    <w:rsid w:val="00236AD7"/>
    <w:rsid w:val="002401CC"/>
    <w:rsid w:val="00242358"/>
    <w:rsid w:val="00242CB6"/>
    <w:rsid w:val="00255E38"/>
    <w:rsid w:val="00256263"/>
    <w:rsid w:val="00256619"/>
    <w:rsid w:val="00257C89"/>
    <w:rsid w:val="002611A8"/>
    <w:rsid w:val="00262D25"/>
    <w:rsid w:val="00265021"/>
    <w:rsid w:val="0026544D"/>
    <w:rsid w:val="002673F9"/>
    <w:rsid w:val="0027056B"/>
    <w:rsid w:val="00271D21"/>
    <w:rsid w:val="0027773F"/>
    <w:rsid w:val="00280E07"/>
    <w:rsid w:val="00282533"/>
    <w:rsid w:val="002840F7"/>
    <w:rsid w:val="002869FF"/>
    <w:rsid w:val="00287E21"/>
    <w:rsid w:val="00290079"/>
    <w:rsid w:val="00290981"/>
    <w:rsid w:val="00290DE8"/>
    <w:rsid w:val="00294256"/>
    <w:rsid w:val="00294992"/>
    <w:rsid w:val="00296850"/>
    <w:rsid w:val="00297BF6"/>
    <w:rsid w:val="002A113A"/>
    <w:rsid w:val="002A41DC"/>
    <w:rsid w:val="002A503F"/>
    <w:rsid w:val="002B0226"/>
    <w:rsid w:val="002B0B82"/>
    <w:rsid w:val="002B0C75"/>
    <w:rsid w:val="002B0F8D"/>
    <w:rsid w:val="002B1C41"/>
    <w:rsid w:val="002B73FC"/>
    <w:rsid w:val="002C2F09"/>
    <w:rsid w:val="002C713E"/>
    <w:rsid w:val="002D0259"/>
    <w:rsid w:val="002D4FCF"/>
    <w:rsid w:val="002D5905"/>
    <w:rsid w:val="002D5EFD"/>
    <w:rsid w:val="002D64D7"/>
    <w:rsid w:val="002D6D99"/>
    <w:rsid w:val="002D795E"/>
    <w:rsid w:val="002E2F43"/>
    <w:rsid w:val="002E32F1"/>
    <w:rsid w:val="002E50E1"/>
    <w:rsid w:val="002E53AA"/>
    <w:rsid w:val="002E6168"/>
    <w:rsid w:val="002E6344"/>
    <w:rsid w:val="002E6BDD"/>
    <w:rsid w:val="002E7806"/>
    <w:rsid w:val="002F085D"/>
    <w:rsid w:val="002F1CCF"/>
    <w:rsid w:val="002F3FDF"/>
    <w:rsid w:val="002F44C2"/>
    <w:rsid w:val="002F5AEE"/>
    <w:rsid w:val="002F5F5E"/>
    <w:rsid w:val="002F6BB9"/>
    <w:rsid w:val="002F7C52"/>
    <w:rsid w:val="003001CD"/>
    <w:rsid w:val="003043CC"/>
    <w:rsid w:val="00311DC1"/>
    <w:rsid w:val="003131EC"/>
    <w:rsid w:val="003141E0"/>
    <w:rsid w:val="0031466F"/>
    <w:rsid w:val="00316D17"/>
    <w:rsid w:val="0031729A"/>
    <w:rsid w:val="00317838"/>
    <w:rsid w:val="0032108A"/>
    <w:rsid w:val="00324F5D"/>
    <w:rsid w:val="00325770"/>
    <w:rsid w:val="00326BC2"/>
    <w:rsid w:val="00331380"/>
    <w:rsid w:val="0033534E"/>
    <w:rsid w:val="00340C4B"/>
    <w:rsid w:val="00347666"/>
    <w:rsid w:val="0035046E"/>
    <w:rsid w:val="003526D7"/>
    <w:rsid w:val="00352C92"/>
    <w:rsid w:val="0035418E"/>
    <w:rsid w:val="003550E3"/>
    <w:rsid w:val="00357705"/>
    <w:rsid w:val="00360B9D"/>
    <w:rsid w:val="0036117F"/>
    <w:rsid w:val="00365865"/>
    <w:rsid w:val="003663F8"/>
    <w:rsid w:val="0036750D"/>
    <w:rsid w:val="003749F7"/>
    <w:rsid w:val="00376659"/>
    <w:rsid w:val="00376D88"/>
    <w:rsid w:val="003801A9"/>
    <w:rsid w:val="00381EAF"/>
    <w:rsid w:val="003831EF"/>
    <w:rsid w:val="00390399"/>
    <w:rsid w:val="003914B7"/>
    <w:rsid w:val="00391571"/>
    <w:rsid w:val="0039159F"/>
    <w:rsid w:val="00392B0A"/>
    <w:rsid w:val="00395AF1"/>
    <w:rsid w:val="00397BDE"/>
    <w:rsid w:val="00397EBF"/>
    <w:rsid w:val="003A047F"/>
    <w:rsid w:val="003A352B"/>
    <w:rsid w:val="003A49E8"/>
    <w:rsid w:val="003A6AF9"/>
    <w:rsid w:val="003B027C"/>
    <w:rsid w:val="003B46EC"/>
    <w:rsid w:val="003B79AC"/>
    <w:rsid w:val="003C562E"/>
    <w:rsid w:val="003C6CD9"/>
    <w:rsid w:val="003C70FC"/>
    <w:rsid w:val="003D04F9"/>
    <w:rsid w:val="003D0695"/>
    <w:rsid w:val="003D435B"/>
    <w:rsid w:val="003D5BAF"/>
    <w:rsid w:val="003E1E43"/>
    <w:rsid w:val="003F0044"/>
    <w:rsid w:val="003F4EF5"/>
    <w:rsid w:val="003F62F2"/>
    <w:rsid w:val="00403B2F"/>
    <w:rsid w:val="00403FBA"/>
    <w:rsid w:val="004040F6"/>
    <w:rsid w:val="004052DA"/>
    <w:rsid w:val="004055BA"/>
    <w:rsid w:val="00412DF2"/>
    <w:rsid w:val="00414096"/>
    <w:rsid w:val="00415884"/>
    <w:rsid w:val="00415AE3"/>
    <w:rsid w:val="004174D9"/>
    <w:rsid w:val="00417576"/>
    <w:rsid w:val="00417629"/>
    <w:rsid w:val="00420E04"/>
    <w:rsid w:val="00422180"/>
    <w:rsid w:val="00425A19"/>
    <w:rsid w:val="00427B4D"/>
    <w:rsid w:val="00433EFD"/>
    <w:rsid w:val="0043653D"/>
    <w:rsid w:val="00436EA0"/>
    <w:rsid w:val="0044341B"/>
    <w:rsid w:val="00444C25"/>
    <w:rsid w:val="004460D2"/>
    <w:rsid w:val="00447BED"/>
    <w:rsid w:val="004516EB"/>
    <w:rsid w:val="00452E43"/>
    <w:rsid w:val="004533C5"/>
    <w:rsid w:val="0045419E"/>
    <w:rsid w:val="00454FA6"/>
    <w:rsid w:val="0045693D"/>
    <w:rsid w:val="00456970"/>
    <w:rsid w:val="0045739D"/>
    <w:rsid w:val="00463E34"/>
    <w:rsid w:val="004655CA"/>
    <w:rsid w:val="00467BFE"/>
    <w:rsid w:val="00467C21"/>
    <w:rsid w:val="004743AA"/>
    <w:rsid w:val="00475707"/>
    <w:rsid w:val="00476896"/>
    <w:rsid w:val="0048091A"/>
    <w:rsid w:val="00480A09"/>
    <w:rsid w:val="00482D17"/>
    <w:rsid w:val="00482E03"/>
    <w:rsid w:val="004844A8"/>
    <w:rsid w:val="0048702A"/>
    <w:rsid w:val="004905DD"/>
    <w:rsid w:val="00490D92"/>
    <w:rsid w:val="00491FA1"/>
    <w:rsid w:val="0049366B"/>
    <w:rsid w:val="004941FF"/>
    <w:rsid w:val="00495B70"/>
    <w:rsid w:val="00495D8E"/>
    <w:rsid w:val="00496D04"/>
    <w:rsid w:val="004A2612"/>
    <w:rsid w:val="004A38FD"/>
    <w:rsid w:val="004A3C1A"/>
    <w:rsid w:val="004A6F99"/>
    <w:rsid w:val="004A7059"/>
    <w:rsid w:val="004A7972"/>
    <w:rsid w:val="004C1200"/>
    <w:rsid w:val="004D153F"/>
    <w:rsid w:val="004D30B9"/>
    <w:rsid w:val="004D5F85"/>
    <w:rsid w:val="004E06A1"/>
    <w:rsid w:val="004E131D"/>
    <w:rsid w:val="004E29C7"/>
    <w:rsid w:val="004E309E"/>
    <w:rsid w:val="004E4C16"/>
    <w:rsid w:val="004F0D07"/>
    <w:rsid w:val="004F1319"/>
    <w:rsid w:val="004F471E"/>
    <w:rsid w:val="004F47A4"/>
    <w:rsid w:val="00500F48"/>
    <w:rsid w:val="00513A3B"/>
    <w:rsid w:val="005149EE"/>
    <w:rsid w:val="005158E2"/>
    <w:rsid w:val="005168B1"/>
    <w:rsid w:val="005220E7"/>
    <w:rsid w:val="00522D8A"/>
    <w:rsid w:val="0052396C"/>
    <w:rsid w:val="0052470E"/>
    <w:rsid w:val="00531514"/>
    <w:rsid w:val="00537946"/>
    <w:rsid w:val="00540622"/>
    <w:rsid w:val="005425FF"/>
    <w:rsid w:val="0054366A"/>
    <w:rsid w:val="005439F4"/>
    <w:rsid w:val="00544B04"/>
    <w:rsid w:val="00545732"/>
    <w:rsid w:val="00545A69"/>
    <w:rsid w:val="00547039"/>
    <w:rsid w:val="00547E53"/>
    <w:rsid w:val="005506D4"/>
    <w:rsid w:val="00553903"/>
    <w:rsid w:val="00556236"/>
    <w:rsid w:val="00556E47"/>
    <w:rsid w:val="00560B0E"/>
    <w:rsid w:val="005703C7"/>
    <w:rsid w:val="0057259A"/>
    <w:rsid w:val="00572C8A"/>
    <w:rsid w:val="0057316F"/>
    <w:rsid w:val="00573E9C"/>
    <w:rsid w:val="00576DA9"/>
    <w:rsid w:val="0057764E"/>
    <w:rsid w:val="005821D9"/>
    <w:rsid w:val="005839C7"/>
    <w:rsid w:val="00583B1C"/>
    <w:rsid w:val="00586944"/>
    <w:rsid w:val="00590C0E"/>
    <w:rsid w:val="005926CD"/>
    <w:rsid w:val="00592D47"/>
    <w:rsid w:val="00593599"/>
    <w:rsid w:val="0059372C"/>
    <w:rsid w:val="005A04BA"/>
    <w:rsid w:val="005A210F"/>
    <w:rsid w:val="005A2931"/>
    <w:rsid w:val="005A2A92"/>
    <w:rsid w:val="005A44BC"/>
    <w:rsid w:val="005A59C6"/>
    <w:rsid w:val="005C13C4"/>
    <w:rsid w:val="005C603E"/>
    <w:rsid w:val="005C60BE"/>
    <w:rsid w:val="005D175D"/>
    <w:rsid w:val="005D19C1"/>
    <w:rsid w:val="005D1E29"/>
    <w:rsid w:val="005D2FF2"/>
    <w:rsid w:val="005D469D"/>
    <w:rsid w:val="005D4D44"/>
    <w:rsid w:val="005D62CE"/>
    <w:rsid w:val="005E1452"/>
    <w:rsid w:val="005E2021"/>
    <w:rsid w:val="005E276E"/>
    <w:rsid w:val="005E622F"/>
    <w:rsid w:val="005E70D9"/>
    <w:rsid w:val="005F0204"/>
    <w:rsid w:val="005F4F1B"/>
    <w:rsid w:val="005F6866"/>
    <w:rsid w:val="005F7D49"/>
    <w:rsid w:val="00600323"/>
    <w:rsid w:val="00601541"/>
    <w:rsid w:val="006019FA"/>
    <w:rsid w:val="00604963"/>
    <w:rsid w:val="0060724A"/>
    <w:rsid w:val="00612C5A"/>
    <w:rsid w:val="006141BC"/>
    <w:rsid w:val="006154E9"/>
    <w:rsid w:val="00616AC8"/>
    <w:rsid w:val="00621ABC"/>
    <w:rsid w:val="00623285"/>
    <w:rsid w:val="00624A0D"/>
    <w:rsid w:val="00624E5E"/>
    <w:rsid w:val="00626225"/>
    <w:rsid w:val="0062697F"/>
    <w:rsid w:val="0063379E"/>
    <w:rsid w:val="0063408C"/>
    <w:rsid w:val="0063561F"/>
    <w:rsid w:val="00637BFB"/>
    <w:rsid w:val="006413DF"/>
    <w:rsid w:val="006418C0"/>
    <w:rsid w:val="006427AB"/>
    <w:rsid w:val="00642B35"/>
    <w:rsid w:val="0064359F"/>
    <w:rsid w:val="006460F7"/>
    <w:rsid w:val="006467C7"/>
    <w:rsid w:val="00650851"/>
    <w:rsid w:val="0065285F"/>
    <w:rsid w:val="00652BD2"/>
    <w:rsid w:val="00654A7A"/>
    <w:rsid w:val="0066198E"/>
    <w:rsid w:val="006624FF"/>
    <w:rsid w:val="0066437A"/>
    <w:rsid w:val="006711FA"/>
    <w:rsid w:val="00671F57"/>
    <w:rsid w:val="00673EDC"/>
    <w:rsid w:val="00675A35"/>
    <w:rsid w:val="00676643"/>
    <w:rsid w:val="00680D58"/>
    <w:rsid w:val="006822D7"/>
    <w:rsid w:val="006830F4"/>
    <w:rsid w:val="006857E6"/>
    <w:rsid w:val="006900E8"/>
    <w:rsid w:val="0069067F"/>
    <w:rsid w:val="00693F20"/>
    <w:rsid w:val="00695445"/>
    <w:rsid w:val="00695D0B"/>
    <w:rsid w:val="006A0676"/>
    <w:rsid w:val="006A1E4B"/>
    <w:rsid w:val="006A2A71"/>
    <w:rsid w:val="006A2F9B"/>
    <w:rsid w:val="006A3533"/>
    <w:rsid w:val="006A485F"/>
    <w:rsid w:val="006A5F12"/>
    <w:rsid w:val="006A713C"/>
    <w:rsid w:val="006B0C2A"/>
    <w:rsid w:val="006B1260"/>
    <w:rsid w:val="006B1C3A"/>
    <w:rsid w:val="006B2EA1"/>
    <w:rsid w:val="006B5512"/>
    <w:rsid w:val="006B5B6A"/>
    <w:rsid w:val="006B7B44"/>
    <w:rsid w:val="006C001A"/>
    <w:rsid w:val="006C175E"/>
    <w:rsid w:val="006C202D"/>
    <w:rsid w:val="006C2625"/>
    <w:rsid w:val="006C3C45"/>
    <w:rsid w:val="006C5720"/>
    <w:rsid w:val="006C5A98"/>
    <w:rsid w:val="006C6F99"/>
    <w:rsid w:val="006D0017"/>
    <w:rsid w:val="006D1458"/>
    <w:rsid w:val="006D1900"/>
    <w:rsid w:val="006D2575"/>
    <w:rsid w:val="006D374B"/>
    <w:rsid w:val="006D5A4F"/>
    <w:rsid w:val="006D7D3C"/>
    <w:rsid w:val="006E2A9B"/>
    <w:rsid w:val="006E2B7D"/>
    <w:rsid w:val="006E3C5E"/>
    <w:rsid w:val="006E4F67"/>
    <w:rsid w:val="006E51B4"/>
    <w:rsid w:val="006E6CC9"/>
    <w:rsid w:val="006F0F68"/>
    <w:rsid w:val="006F11A0"/>
    <w:rsid w:val="006F126E"/>
    <w:rsid w:val="006F1AC3"/>
    <w:rsid w:val="006F2E7B"/>
    <w:rsid w:val="006F3124"/>
    <w:rsid w:val="006F68EB"/>
    <w:rsid w:val="007011A3"/>
    <w:rsid w:val="0070310D"/>
    <w:rsid w:val="00714893"/>
    <w:rsid w:val="007168AF"/>
    <w:rsid w:val="00717696"/>
    <w:rsid w:val="00720D3D"/>
    <w:rsid w:val="00721E55"/>
    <w:rsid w:val="00722E01"/>
    <w:rsid w:val="00723826"/>
    <w:rsid w:val="00724A6B"/>
    <w:rsid w:val="00725C39"/>
    <w:rsid w:val="00726A9A"/>
    <w:rsid w:val="007458D1"/>
    <w:rsid w:val="007478DA"/>
    <w:rsid w:val="00750D23"/>
    <w:rsid w:val="00751777"/>
    <w:rsid w:val="00754710"/>
    <w:rsid w:val="00754F2A"/>
    <w:rsid w:val="00757766"/>
    <w:rsid w:val="007601CA"/>
    <w:rsid w:val="00760575"/>
    <w:rsid w:val="00763C85"/>
    <w:rsid w:val="007640A3"/>
    <w:rsid w:val="00770B8A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4BEF"/>
    <w:rsid w:val="007A6864"/>
    <w:rsid w:val="007B0F2F"/>
    <w:rsid w:val="007B2874"/>
    <w:rsid w:val="007B4F66"/>
    <w:rsid w:val="007C1E01"/>
    <w:rsid w:val="007C6592"/>
    <w:rsid w:val="007C6EFF"/>
    <w:rsid w:val="007D1A55"/>
    <w:rsid w:val="007D29AB"/>
    <w:rsid w:val="007D678A"/>
    <w:rsid w:val="007E472C"/>
    <w:rsid w:val="007E4881"/>
    <w:rsid w:val="007E53C8"/>
    <w:rsid w:val="007E6074"/>
    <w:rsid w:val="007E65EC"/>
    <w:rsid w:val="007E72E6"/>
    <w:rsid w:val="007E7A22"/>
    <w:rsid w:val="007F1363"/>
    <w:rsid w:val="007F46A5"/>
    <w:rsid w:val="007F70DB"/>
    <w:rsid w:val="00801722"/>
    <w:rsid w:val="00802190"/>
    <w:rsid w:val="0080339C"/>
    <w:rsid w:val="00804079"/>
    <w:rsid w:val="00804FE9"/>
    <w:rsid w:val="008051C5"/>
    <w:rsid w:val="00805540"/>
    <w:rsid w:val="00806E28"/>
    <w:rsid w:val="00806F22"/>
    <w:rsid w:val="00816E73"/>
    <w:rsid w:val="00821678"/>
    <w:rsid w:val="00823629"/>
    <w:rsid w:val="008268FD"/>
    <w:rsid w:val="00830D9B"/>
    <w:rsid w:val="00831399"/>
    <w:rsid w:val="00834670"/>
    <w:rsid w:val="0083794A"/>
    <w:rsid w:val="00841BCC"/>
    <w:rsid w:val="00843DE7"/>
    <w:rsid w:val="0084524F"/>
    <w:rsid w:val="00847A44"/>
    <w:rsid w:val="00851D5D"/>
    <w:rsid w:val="008530A9"/>
    <w:rsid w:val="00853BCE"/>
    <w:rsid w:val="00854CB1"/>
    <w:rsid w:val="00856096"/>
    <w:rsid w:val="008560C2"/>
    <w:rsid w:val="00856189"/>
    <w:rsid w:val="00856F8C"/>
    <w:rsid w:val="00860413"/>
    <w:rsid w:val="0086161B"/>
    <w:rsid w:val="00865220"/>
    <w:rsid w:val="00865384"/>
    <w:rsid w:val="00866742"/>
    <w:rsid w:val="008725E5"/>
    <w:rsid w:val="00872C64"/>
    <w:rsid w:val="00877C44"/>
    <w:rsid w:val="00880C2D"/>
    <w:rsid w:val="0088194D"/>
    <w:rsid w:val="0089000B"/>
    <w:rsid w:val="00891595"/>
    <w:rsid w:val="008927E7"/>
    <w:rsid w:val="00893212"/>
    <w:rsid w:val="008971BF"/>
    <w:rsid w:val="008A2B3F"/>
    <w:rsid w:val="008A6615"/>
    <w:rsid w:val="008B5975"/>
    <w:rsid w:val="008C1EA1"/>
    <w:rsid w:val="008C2070"/>
    <w:rsid w:val="008C23D5"/>
    <w:rsid w:val="008C2A3A"/>
    <w:rsid w:val="008D3309"/>
    <w:rsid w:val="008D3AAF"/>
    <w:rsid w:val="008D597E"/>
    <w:rsid w:val="008D66E4"/>
    <w:rsid w:val="008E11BF"/>
    <w:rsid w:val="008E1B38"/>
    <w:rsid w:val="008E1E72"/>
    <w:rsid w:val="008E2D61"/>
    <w:rsid w:val="008E7A42"/>
    <w:rsid w:val="008F2005"/>
    <w:rsid w:val="008F2FB0"/>
    <w:rsid w:val="008F3EAA"/>
    <w:rsid w:val="009022A7"/>
    <w:rsid w:val="00902698"/>
    <w:rsid w:val="00902D23"/>
    <w:rsid w:val="009032EB"/>
    <w:rsid w:val="0090348E"/>
    <w:rsid w:val="00903A5E"/>
    <w:rsid w:val="009044BA"/>
    <w:rsid w:val="00905407"/>
    <w:rsid w:val="00907A7E"/>
    <w:rsid w:val="009136D4"/>
    <w:rsid w:val="00913769"/>
    <w:rsid w:val="0091753D"/>
    <w:rsid w:val="00917708"/>
    <w:rsid w:val="0092021E"/>
    <w:rsid w:val="00920588"/>
    <w:rsid w:val="00920621"/>
    <w:rsid w:val="009208C3"/>
    <w:rsid w:val="00925D64"/>
    <w:rsid w:val="00930FEE"/>
    <w:rsid w:val="00932C88"/>
    <w:rsid w:val="00933FC2"/>
    <w:rsid w:val="0093622E"/>
    <w:rsid w:val="00937E6D"/>
    <w:rsid w:val="00940442"/>
    <w:rsid w:val="00941A1E"/>
    <w:rsid w:val="00943B5D"/>
    <w:rsid w:val="00946EC4"/>
    <w:rsid w:val="00953AC6"/>
    <w:rsid w:val="009547EF"/>
    <w:rsid w:val="00960402"/>
    <w:rsid w:val="009700E8"/>
    <w:rsid w:val="0097078E"/>
    <w:rsid w:val="00973ED0"/>
    <w:rsid w:val="00974E7C"/>
    <w:rsid w:val="00977333"/>
    <w:rsid w:val="00977D81"/>
    <w:rsid w:val="00981A7A"/>
    <w:rsid w:val="009834DE"/>
    <w:rsid w:val="00983B4E"/>
    <w:rsid w:val="00992979"/>
    <w:rsid w:val="009954D3"/>
    <w:rsid w:val="00995DA4"/>
    <w:rsid w:val="0099738F"/>
    <w:rsid w:val="009A39D5"/>
    <w:rsid w:val="009A6625"/>
    <w:rsid w:val="009B0BC5"/>
    <w:rsid w:val="009B18DD"/>
    <w:rsid w:val="009C1A6F"/>
    <w:rsid w:val="009C2D22"/>
    <w:rsid w:val="009C2E50"/>
    <w:rsid w:val="009C2FF6"/>
    <w:rsid w:val="009C6263"/>
    <w:rsid w:val="009D0FBD"/>
    <w:rsid w:val="009D49C8"/>
    <w:rsid w:val="009D5DEF"/>
    <w:rsid w:val="009D65EA"/>
    <w:rsid w:val="009E0611"/>
    <w:rsid w:val="009E31B4"/>
    <w:rsid w:val="009E3B00"/>
    <w:rsid w:val="009E58B4"/>
    <w:rsid w:val="009E5A3B"/>
    <w:rsid w:val="009E5A87"/>
    <w:rsid w:val="009E7CAA"/>
    <w:rsid w:val="009F5CF3"/>
    <w:rsid w:val="009F64B3"/>
    <w:rsid w:val="009F6AF6"/>
    <w:rsid w:val="009F7A72"/>
    <w:rsid w:val="00A07FBA"/>
    <w:rsid w:val="00A121FC"/>
    <w:rsid w:val="00A20254"/>
    <w:rsid w:val="00A217AA"/>
    <w:rsid w:val="00A23EAF"/>
    <w:rsid w:val="00A26D4B"/>
    <w:rsid w:val="00A312A0"/>
    <w:rsid w:val="00A35DC6"/>
    <w:rsid w:val="00A3634F"/>
    <w:rsid w:val="00A379B1"/>
    <w:rsid w:val="00A41281"/>
    <w:rsid w:val="00A42814"/>
    <w:rsid w:val="00A51415"/>
    <w:rsid w:val="00A51B3A"/>
    <w:rsid w:val="00A51C6A"/>
    <w:rsid w:val="00A51E4A"/>
    <w:rsid w:val="00A531C2"/>
    <w:rsid w:val="00A56C19"/>
    <w:rsid w:val="00A56C48"/>
    <w:rsid w:val="00A60DC4"/>
    <w:rsid w:val="00A61149"/>
    <w:rsid w:val="00A62303"/>
    <w:rsid w:val="00A63877"/>
    <w:rsid w:val="00A6600C"/>
    <w:rsid w:val="00A6723A"/>
    <w:rsid w:val="00A7068F"/>
    <w:rsid w:val="00A71A3F"/>
    <w:rsid w:val="00A723D9"/>
    <w:rsid w:val="00A7385E"/>
    <w:rsid w:val="00A739BA"/>
    <w:rsid w:val="00A74108"/>
    <w:rsid w:val="00A746D8"/>
    <w:rsid w:val="00A7765B"/>
    <w:rsid w:val="00A81620"/>
    <w:rsid w:val="00A82075"/>
    <w:rsid w:val="00A825E8"/>
    <w:rsid w:val="00A863F4"/>
    <w:rsid w:val="00A86805"/>
    <w:rsid w:val="00A874BD"/>
    <w:rsid w:val="00A87796"/>
    <w:rsid w:val="00A918FD"/>
    <w:rsid w:val="00A92051"/>
    <w:rsid w:val="00A94BEF"/>
    <w:rsid w:val="00A96BE8"/>
    <w:rsid w:val="00A97550"/>
    <w:rsid w:val="00AA241D"/>
    <w:rsid w:val="00AA3169"/>
    <w:rsid w:val="00AA57E1"/>
    <w:rsid w:val="00AB0D79"/>
    <w:rsid w:val="00AB1239"/>
    <w:rsid w:val="00AB50AE"/>
    <w:rsid w:val="00AB66CD"/>
    <w:rsid w:val="00AC58C3"/>
    <w:rsid w:val="00AD0EFE"/>
    <w:rsid w:val="00AD0FF4"/>
    <w:rsid w:val="00AD2258"/>
    <w:rsid w:val="00AD37A7"/>
    <w:rsid w:val="00AD447D"/>
    <w:rsid w:val="00AD4942"/>
    <w:rsid w:val="00AD6C5A"/>
    <w:rsid w:val="00AD777B"/>
    <w:rsid w:val="00AE1F21"/>
    <w:rsid w:val="00AE2C24"/>
    <w:rsid w:val="00AE531C"/>
    <w:rsid w:val="00AF20B6"/>
    <w:rsid w:val="00AF30D9"/>
    <w:rsid w:val="00AF6F31"/>
    <w:rsid w:val="00AF710B"/>
    <w:rsid w:val="00B01D66"/>
    <w:rsid w:val="00B02187"/>
    <w:rsid w:val="00B03603"/>
    <w:rsid w:val="00B0396D"/>
    <w:rsid w:val="00B07029"/>
    <w:rsid w:val="00B114A5"/>
    <w:rsid w:val="00B11D0A"/>
    <w:rsid w:val="00B15E39"/>
    <w:rsid w:val="00B166F2"/>
    <w:rsid w:val="00B227F4"/>
    <w:rsid w:val="00B259BB"/>
    <w:rsid w:val="00B259F1"/>
    <w:rsid w:val="00B26145"/>
    <w:rsid w:val="00B30D28"/>
    <w:rsid w:val="00B34C62"/>
    <w:rsid w:val="00B36397"/>
    <w:rsid w:val="00B42C8A"/>
    <w:rsid w:val="00B4394B"/>
    <w:rsid w:val="00B441B9"/>
    <w:rsid w:val="00B50C28"/>
    <w:rsid w:val="00B52735"/>
    <w:rsid w:val="00B53EFC"/>
    <w:rsid w:val="00B552E5"/>
    <w:rsid w:val="00B61ED0"/>
    <w:rsid w:val="00B63054"/>
    <w:rsid w:val="00B64AD2"/>
    <w:rsid w:val="00B64BC0"/>
    <w:rsid w:val="00B67B5D"/>
    <w:rsid w:val="00B70057"/>
    <w:rsid w:val="00B70343"/>
    <w:rsid w:val="00B707F0"/>
    <w:rsid w:val="00B73817"/>
    <w:rsid w:val="00B73EB8"/>
    <w:rsid w:val="00B80049"/>
    <w:rsid w:val="00B800D4"/>
    <w:rsid w:val="00B83BEC"/>
    <w:rsid w:val="00B87BE6"/>
    <w:rsid w:val="00B949DC"/>
    <w:rsid w:val="00BA2A24"/>
    <w:rsid w:val="00BA348C"/>
    <w:rsid w:val="00BA3ED7"/>
    <w:rsid w:val="00BA4FD2"/>
    <w:rsid w:val="00BA61E4"/>
    <w:rsid w:val="00BB01ED"/>
    <w:rsid w:val="00BB42C3"/>
    <w:rsid w:val="00BB6021"/>
    <w:rsid w:val="00BB758A"/>
    <w:rsid w:val="00BC2065"/>
    <w:rsid w:val="00BC2BC3"/>
    <w:rsid w:val="00BC2F1E"/>
    <w:rsid w:val="00BC3950"/>
    <w:rsid w:val="00BC5E74"/>
    <w:rsid w:val="00BC6F88"/>
    <w:rsid w:val="00BD1AB6"/>
    <w:rsid w:val="00BD21B0"/>
    <w:rsid w:val="00BD2DF1"/>
    <w:rsid w:val="00BE20D0"/>
    <w:rsid w:val="00BE57F8"/>
    <w:rsid w:val="00BE59C6"/>
    <w:rsid w:val="00BE6DDC"/>
    <w:rsid w:val="00BE7465"/>
    <w:rsid w:val="00BE7C2B"/>
    <w:rsid w:val="00BF04B8"/>
    <w:rsid w:val="00BF20C1"/>
    <w:rsid w:val="00BF30B3"/>
    <w:rsid w:val="00BF356B"/>
    <w:rsid w:val="00BF5288"/>
    <w:rsid w:val="00BF70FE"/>
    <w:rsid w:val="00C01D0E"/>
    <w:rsid w:val="00C03799"/>
    <w:rsid w:val="00C05BE5"/>
    <w:rsid w:val="00C10A2A"/>
    <w:rsid w:val="00C112F0"/>
    <w:rsid w:val="00C15F34"/>
    <w:rsid w:val="00C215EB"/>
    <w:rsid w:val="00C226CD"/>
    <w:rsid w:val="00C231E4"/>
    <w:rsid w:val="00C23210"/>
    <w:rsid w:val="00C26EBB"/>
    <w:rsid w:val="00C270F1"/>
    <w:rsid w:val="00C30792"/>
    <w:rsid w:val="00C320B5"/>
    <w:rsid w:val="00C3222E"/>
    <w:rsid w:val="00C32FE5"/>
    <w:rsid w:val="00C434AC"/>
    <w:rsid w:val="00C43E31"/>
    <w:rsid w:val="00C462D9"/>
    <w:rsid w:val="00C501D1"/>
    <w:rsid w:val="00C5443E"/>
    <w:rsid w:val="00C54A69"/>
    <w:rsid w:val="00C571E4"/>
    <w:rsid w:val="00C573F5"/>
    <w:rsid w:val="00C579B7"/>
    <w:rsid w:val="00C64D7C"/>
    <w:rsid w:val="00C64FA2"/>
    <w:rsid w:val="00C65757"/>
    <w:rsid w:val="00C662BC"/>
    <w:rsid w:val="00C7123E"/>
    <w:rsid w:val="00C721F2"/>
    <w:rsid w:val="00C7409A"/>
    <w:rsid w:val="00C74BB9"/>
    <w:rsid w:val="00C752E0"/>
    <w:rsid w:val="00C7545C"/>
    <w:rsid w:val="00C808CF"/>
    <w:rsid w:val="00C80BC6"/>
    <w:rsid w:val="00C811BB"/>
    <w:rsid w:val="00C90FD2"/>
    <w:rsid w:val="00C91AAB"/>
    <w:rsid w:val="00C92269"/>
    <w:rsid w:val="00C922E4"/>
    <w:rsid w:val="00C924F3"/>
    <w:rsid w:val="00C92653"/>
    <w:rsid w:val="00C931E1"/>
    <w:rsid w:val="00C93608"/>
    <w:rsid w:val="00C96AAE"/>
    <w:rsid w:val="00C96D99"/>
    <w:rsid w:val="00CA1758"/>
    <w:rsid w:val="00CA1D0B"/>
    <w:rsid w:val="00CA2D64"/>
    <w:rsid w:val="00CA3D0F"/>
    <w:rsid w:val="00CA4A26"/>
    <w:rsid w:val="00CA5199"/>
    <w:rsid w:val="00CA5C4A"/>
    <w:rsid w:val="00CA689B"/>
    <w:rsid w:val="00CA6A46"/>
    <w:rsid w:val="00CA7A7C"/>
    <w:rsid w:val="00CB22AC"/>
    <w:rsid w:val="00CB3BFF"/>
    <w:rsid w:val="00CB4176"/>
    <w:rsid w:val="00CB7ECF"/>
    <w:rsid w:val="00CC2142"/>
    <w:rsid w:val="00CC4B85"/>
    <w:rsid w:val="00CD3182"/>
    <w:rsid w:val="00CD726C"/>
    <w:rsid w:val="00CD72F7"/>
    <w:rsid w:val="00CD7359"/>
    <w:rsid w:val="00CE2220"/>
    <w:rsid w:val="00CE4037"/>
    <w:rsid w:val="00CE6DFF"/>
    <w:rsid w:val="00CE71BC"/>
    <w:rsid w:val="00CF1683"/>
    <w:rsid w:val="00CF1DE7"/>
    <w:rsid w:val="00CF3B06"/>
    <w:rsid w:val="00CF3ED6"/>
    <w:rsid w:val="00CF461B"/>
    <w:rsid w:val="00CF4C66"/>
    <w:rsid w:val="00CF4DC3"/>
    <w:rsid w:val="00CF5DF1"/>
    <w:rsid w:val="00D06CEA"/>
    <w:rsid w:val="00D07352"/>
    <w:rsid w:val="00D073F3"/>
    <w:rsid w:val="00D07E40"/>
    <w:rsid w:val="00D143B6"/>
    <w:rsid w:val="00D16DD0"/>
    <w:rsid w:val="00D20261"/>
    <w:rsid w:val="00D21085"/>
    <w:rsid w:val="00D2216D"/>
    <w:rsid w:val="00D22730"/>
    <w:rsid w:val="00D25182"/>
    <w:rsid w:val="00D26480"/>
    <w:rsid w:val="00D27B37"/>
    <w:rsid w:val="00D332DA"/>
    <w:rsid w:val="00D33654"/>
    <w:rsid w:val="00D36D1C"/>
    <w:rsid w:val="00D373E0"/>
    <w:rsid w:val="00D37FF0"/>
    <w:rsid w:val="00D40858"/>
    <w:rsid w:val="00D4130D"/>
    <w:rsid w:val="00D42ADD"/>
    <w:rsid w:val="00D4768C"/>
    <w:rsid w:val="00D502C4"/>
    <w:rsid w:val="00D52798"/>
    <w:rsid w:val="00D53409"/>
    <w:rsid w:val="00D55A9F"/>
    <w:rsid w:val="00D60F01"/>
    <w:rsid w:val="00D6168E"/>
    <w:rsid w:val="00D64A66"/>
    <w:rsid w:val="00D64C9A"/>
    <w:rsid w:val="00D654AB"/>
    <w:rsid w:val="00D6696D"/>
    <w:rsid w:val="00D70456"/>
    <w:rsid w:val="00D72016"/>
    <w:rsid w:val="00D74048"/>
    <w:rsid w:val="00D74428"/>
    <w:rsid w:val="00D750C9"/>
    <w:rsid w:val="00D76945"/>
    <w:rsid w:val="00D80144"/>
    <w:rsid w:val="00D82A99"/>
    <w:rsid w:val="00D8302F"/>
    <w:rsid w:val="00D87152"/>
    <w:rsid w:val="00D909F9"/>
    <w:rsid w:val="00D93AD9"/>
    <w:rsid w:val="00D94261"/>
    <w:rsid w:val="00D95FF7"/>
    <w:rsid w:val="00D96680"/>
    <w:rsid w:val="00DA0E09"/>
    <w:rsid w:val="00DA1CA3"/>
    <w:rsid w:val="00DA37B0"/>
    <w:rsid w:val="00DA6F9D"/>
    <w:rsid w:val="00DB43C6"/>
    <w:rsid w:val="00DB535A"/>
    <w:rsid w:val="00DB74C6"/>
    <w:rsid w:val="00DB7F8B"/>
    <w:rsid w:val="00DC1287"/>
    <w:rsid w:val="00DC2BF2"/>
    <w:rsid w:val="00DD0F88"/>
    <w:rsid w:val="00DD2B50"/>
    <w:rsid w:val="00DD3770"/>
    <w:rsid w:val="00DD54A1"/>
    <w:rsid w:val="00DD5EC8"/>
    <w:rsid w:val="00DE1B3F"/>
    <w:rsid w:val="00DE1C98"/>
    <w:rsid w:val="00DE225C"/>
    <w:rsid w:val="00DE25B8"/>
    <w:rsid w:val="00DE2CC0"/>
    <w:rsid w:val="00DE68C6"/>
    <w:rsid w:val="00DF1A2B"/>
    <w:rsid w:val="00DF4DEA"/>
    <w:rsid w:val="00E02BB9"/>
    <w:rsid w:val="00E11D1B"/>
    <w:rsid w:val="00E1286C"/>
    <w:rsid w:val="00E13AE5"/>
    <w:rsid w:val="00E141F8"/>
    <w:rsid w:val="00E1601E"/>
    <w:rsid w:val="00E21288"/>
    <w:rsid w:val="00E258EB"/>
    <w:rsid w:val="00E25C63"/>
    <w:rsid w:val="00E32DE2"/>
    <w:rsid w:val="00E34DCA"/>
    <w:rsid w:val="00E356AF"/>
    <w:rsid w:val="00E35BCE"/>
    <w:rsid w:val="00E408FB"/>
    <w:rsid w:val="00E42DCD"/>
    <w:rsid w:val="00E5218E"/>
    <w:rsid w:val="00E534BE"/>
    <w:rsid w:val="00E5464F"/>
    <w:rsid w:val="00E54F38"/>
    <w:rsid w:val="00E5511B"/>
    <w:rsid w:val="00E66161"/>
    <w:rsid w:val="00E66392"/>
    <w:rsid w:val="00E73650"/>
    <w:rsid w:val="00E769B3"/>
    <w:rsid w:val="00E771CD"/>
    <w:rsid w:val="00E87DF5"/>
    <w:rsid w:val="00E9164D"/>
    <w:rsid w:val="00E9344D"/>
    <w:rsid w:val="00E947C3"/>
    <w:rsid w:val="00E94A2E"/>
    <w:rsid w:val="00E94D95"/>
    <w:rsid w:val="00E9505B"/>
    <w:rsid w:val="00EA2CEA"/>
    <w:rsid w:val="00EA4AFC"/>
    <w:rsid w:val="00EB3623"/>
    <w:rsid w:val="00EB4B6F"/>
    <w:rsid w:val="00EC4E06"/>
    <w:rsid w:val="00EC6156"/>
    <w:rsid w:val="00EC6396"/>
    <w:rsid w:val="00EC6E31"/>
    <w:rsid w:val="00ED12D0"/>
    <w:rsid w:val="00ED1E5A"/>
    <w:rsid w:val="00ED4A21"/>
    <w:rsid w:val="00ED54DC"/>
    <w:rsid w:val="00EE4134"/>
    <w:rsid w:val="00EE6826"/>
    <w:rsid w:val="00EF0133"/>
    <w:rsid w:val="00EF253D"/>
    <w:rsid w:val="00EF2C61"/>
    <w:rsid w:val="00EF3428"/>
    <w:rsid w:val="00EF614B"/>
    <w:rsid w:val="00EF6E62"/>
    <w:rsid w:val="00F1178A"/>
    <w:rsid w:val="00F128AC"/>
    <w:rsid w:val="00F12D3A"/>
    <w:rsid w:val="00F1367C"/>
    <w:rsid w:val="00F14FC3"/>
    <w:rsid w:val="00F15C75"/>
    <w:rsid w:val="00F1643A"/>
    <w:rsid w:val="00F16A71"/>
    <w:rsid w:val="00F17452"/>
    <w:rsid w:val="00F2139A"/>
    <w:rsid w:val="00F228E3"/>
    <w:rsid w:val="00F22FEE"/>
    <w:rsid w:val="00F24219"/>
    <w:rsid w:val="00F25F33"/>
    <w:rsid w:val="00F3040D"/>
    <w:rsid w:val="00F30D1D"/>
    <w:rsid w:val="00F3275D"/>
    <w:rsid w:val="00F3449D"/>
    <w:rsid w:val="00F345BB"/>
    <w:rsid w:val="00F36C52"/>
    <w:rsid w:val="00F40562"/>
    <w:rsid w:val="00F42492"/>
    <w:rsid w:val="00F4500D"/>
    <w:rsid w:val="00F45B1F"/>
    <w:rsid w:val="00F46C90"/>
    <w:rsid w:val="00F46DEA"/>
    <w:rsid w:val="00F46F3A"/>
    <w:rsid w:val="00F501AB"/>
    <w:rsid w:val="00F527D6"/>
    <w:rsid w:val="00F53711"/>
    <w:rsid w:val="00F539E9"/>
    <w:rsid w:val="00F57066"/>
    <w:rsid w:val="00F5709A"/>
    <w:rsid w:val="00F601EF"/>
    <w:rsid w:val="00F60307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378F"/>
    <w:rsid w:val="00F9403D"/>
    <w:rsid w:val="00F945F4"/>
    <w:rsid w:val="00F95455"/>
    <w:rsid w:val="00FB12C3"/>
    <w:rsid w:val="00FB702B"/>
    <w:rsid w:val="00FB780C"/>
    <w:rsid w:val="00FC0A00"/>
    <w:rsid w:val="00FC2EA6"/>
    <w:rsid w:val="00FC359E"/>
    <w:rsid w:val="00FC57C2"/>
    <w:rsid w:val="00FC5C61"/>
    <w:rsid w:val="00FC624F"/>
    <w:rsid w:val="00FD3466"/>
    <w:rsid w:val="00FD5CD6"/>
    <w:rsid w:val="00FD76A4"/>
    <w:rsid w:val="00FD7790"/>
    <w:rsid w:val="00FE6CF0"/>
    <w:rsid w:val="00FF21EE"/>
    <w:rsid w:val="00FF2E8B"/>
    <w:rsid w:val="00FF50AC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18</Pages>
  <Words>1080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350</cp:revision>
  <cp:lastPrinted>2022-03-26T05:51:00Z</cp:lastPrinted>
  <dcterms:created xsi:type="dcterms:W3CDTF">2022-04-19T07:53:00Z</dcterms:created>
  <dcterms:modified xsi:type="dcterms:W3CDTF">2022-04-24T07:34:00Z</dcterms:modified>
</cp:coreProperties>
</file>