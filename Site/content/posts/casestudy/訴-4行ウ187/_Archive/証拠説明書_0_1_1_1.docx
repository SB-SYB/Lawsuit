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137D" w14:textId="5B65D946" w:rsidR="0000276C" w:rsidRPr="000612E0" w:rsidRDefault="00191246" w:rsidP="0000276C">
      <w:pPr>
        <w:pStyle w:val="a5"/>
        <w:spacing w:line="354" w:lineRule="exact"/>
        <w:rPr>
          <w:rFonts w:ascii="MS Mincho" w:eastAsiaTheme="minorEastAsia" w:hAnsi="MS Mincho"/>
          <w:lang w:eastAsia="zh-CN"/>
        </w:rPr>
      </w:pPr>
      <w:r w:rsidRPr="00191246">
        <w:rPr>
          <w:rFonts w:ascii="MS Mincho" w:hAnsi="MS Mincho" w:hint="eastAsia"/>
          <w:lang w:eastAsia="zh-CN"/>
        </w:rPr>
        <w:t>事件申立：</w:t>
      </w:r>
      <w:r w:rsidR="00F927D8">
        <w:rPr>
          <w:rFonts w:ascii="MS Mincho" w:hAnsi="MS Mincho" w:hint="eastAsia"/>
          <w:lang w:eastAsia="zh-CN"/>
        </w:rPr>
        <w:t>令和</w:t>
      </w:r>
      <w:r w:rsidR="000612E0">
        <w:rPr>
          <w:rFonts w:ascii="MS Mincho" w:hAnsi="MS Mincho" w:hint="eastAsia"/>
          <w:lang w:eastAsia="zh-CN"/>
        </w:rPr>
        <w:t>４</w:t>
      </w:r>
      <w:r w:rsidR="00F12D3A">
        <w:rPr>
          <w:rFonts w:ascii="MS Mincho" w:hAnsi="MS Mincho" w:hint="eastAsia"/>
          <w:lang w:eastAsia="zh-CN"/>
        </w:rPr>
        <w:t>年</w:t>
      </w:r>
      <w:r w:rsidR="00BC2F1E">
        <w:rPr>
          <w:rFonts w:ascii="MS Mincho" w:hAnsi="MS Mincho" w:hint="eastAsia"/>
          <w:lang w:eastAsia="zh-CN"/>
        </w:rPr>
        <w:t>（</w:t>
      </w:r>
      <w:r w:rsidR="000612E0">
        <w:rPr>
          <w:rFonts w:ascii="MS Mincho" w:hAnsi="MS Mincho" w:hint="eastAsia"/>
          <w:lang w:eastAsia="zh-CN"/>
        </w:rPr>
        <w:t xml:space="preserve">　</w:t>
      </w:r>
      <w:r w:rsidR="00BC2F1E">
        <w:rPr>
          <w:rFonts w:ascii="MS Mincho" w:hAnsi="MS Mincho" w:hint="eastAsia"/>
          <w:lang w:eastAsia="zh-CN"/>
        </w:rPr>
        <w:t>）</w:t>
      </w:r>
      <w:r w:rsidR="00612C5A">
        <w:rPr>
          <w:rFonts w:ascii="MS Mincho" w:hAnsi="MS Mincho" w:hint="eastAsia"/>
          <w:lang w:eastAsia="zh-CN"/>
        </w:rPr>
        <w:t>第</w:t>
      </w:r>
      <w:r w:rsidR="000612E0">
        <w:rPr>
          <w:rFonts w:ascii="MS Mincho" w:hAnsi="MS Mincho" w:hint="eastAsia"/>
          <w:lang w:eastAsia="zh-CN"/>
        </w:rPr>
        <w:t xml:space="preserve">　　　　</w:t>
      </w:r>
      <w:r w:rsidR="00612C5A">
        <w:rPr>
          <w:rFonts w:ascii="MS Mincho" w:hAnsi="MS Mincho" w:hint="eastAsia"/>
          <w:lang w:eastAsia="zh-CN"/>
        </w:rPr>
        <w:t>号</w:t>
      </w:r>
      <w:r w:rsidR="0000276C">
        <w:rPr>
          <w:rFonts w:ascii="MS Mincho" w:hAnsi="MS Mincho" w:hint="eastAsia"/>
          <w:lang w:eastAsia="zh-CN"/>
        </w:rPr>
        <w:t xml:space="preserve">　</w:t>
      </w:r>
      <w:r w:rsidR="000612E0">
        <w:rPr>
          <w:rFonts w:ascii="MS Mincho" w:hAnsi="MS Mincho" w:hint="eastAsia"/>
          <w:lang w:eastAsia="zh-CN"/>
        </w:rPr>
        <w:t>江東区人権侵犯事件</w:t>
      </w:r>
    </w:p>
    <w:p w14:paraId="65BEF4A1" w14:textId="77777777" w:rsidR="000F1605" w:rsidRDefault="000F1605" w:rsidP="0000276C">
      <w:pPr>
        <w:pStyle w:val="a5"/>
        <w:spacing w:line="354" w:lineRule="exact"/>
        <w:rPr>
          <w:spacing w:val="0"/>
          <w:lang w:eastAsia="zh-CN"/>
        </w:rPr>
      </w:pPr>
    </w:p>
    <w:p w14:paraId="464B65B2" w14:textId="721C5145" w:rsidR="0000276C" w:rsidRDefault="00F12D3A" w:rsidP="0000276C">
      <w:pPr>
        <w:pStyle w:val="a5"/>
        <w:rPr>
          <w:spacing w:val="0"/>
          <w:lang w:eastAsia="zh-CN"/>
        </w:rPr>
      </w:pPr>
      <w:r>
        <w:rPr>
          <w:rFonts w:ascii="MS Mincho" w:hAnsi="MS Mincho" w:hint="eastAsia"/>
          <w:lang w:eastAsia="zh-CN"/>
        </w:rPr>
        <w:t>申立人</w:t>
      </w:r>
      <w:r w:rsidR="0000276C">
        <w:rPr>
          <w:rFonts w:ascii="MS Mincho" w:hAnsi="MS Mincho" w:hint="eastAsia"/>
          <w:lang w:eastAsia="zh-CN"/>
        </w:rPr>
        <w:t xml:space="preserve">　　</w:t>
      </w:r>
      <w:r w:rsidR="005E276E">
        <w:rPr>
          <w:rFonts w:ascii="MS Mincho" w:hAnsi="MS Mincho" w:hint="eastAsia"/>
          <w:lang w:eastAsia="zh-CN"/>
        </w:rPr>
        <w:t>孫　樹斌</w:t>
      </w:r>
    </w:p>
    <w:p w14:paraId="55893BD9" w14:textId="18030FD6" w:rsidR="0000276C" w:rsidRDefault="00F12D3A" w:rsidP="0000276C">
      <w:pPr>
        <w:pStyle w:val="a5"/>
        <w:rPr>
          <w:rFonts w:ascii="MS Mincho" w:hAnsi="MS Mincho"/>
          <w:lang w:eastAsia="zh-CN"/>
        </w:rPr>
      </w:pPr>
      <w:r>
        <w:rPr>
          <w:rFonts w:ascii="MS Mincho" w:hAnsi="MS Mincho" w:hint="eastAsia"/>
          <w:lang w:eastAsia="zh-CN"/>
        </w:rPr>
        <w:t>相手方</w:t>
      </w:r>
      <w:r w:rsidR="0000276C">
        <w:rPr>
          <w:rFonts w:ascii="MS Mincho" w:hAnsi="MS Mincho" w:hint="eastAsia"/>
          <w:lang w:eastAsia="zh-CN"/>
        </w:rPr>
        <w:t xml:space="preserve">　　</w:t>
      </w:r>
      <w:r w:rsidR="005E276E">
        <w:rPr>
          <w:rFonts w:ascii="MS Mincho" w:hAnsi="MS Mincho" w:hint="eastAsia"/>
          <w:lang w:eastAsia="zh-CN"/>
        </w:rPr>
        <w:t>東京都江東区</w:t>
      </w:r>
    </w:p>
    <w:p w14:paraId="48834867" w14:textId="5EEE7522" w:rsidR="005E276E" w:rsidRDefault="005E276E" w:rsidP="0000276C">
      <w:pPr>
        <w:pStyle w:val="a5"/>
        <w:rPr>
          <w:rFonts w:ascii="MS Mincho" w:hAnsi="MS Mincho"/>
          <w:lang w:eastAsia="zh-CN"/>
        </w:rPr>
      </w:pPr>
      <w:r>
        <w:rPr>
          <w:rFonts w:ascii="MS Mincho" w:hAnsi="MS Mincho" w:hint="eastAsia"/>
          <w:lang w:eastAsia="zh-CN"/>
        </w:rPr>
        <w:t xml:space="preserve">　　　　　東京都</w:t>
      </w:r>
    </w:p>
    <w:p w14:paraId="7D1071D7" w14:textId="5A190E8B" w:rsidR="005E276E" w:rsidRDefault="005E276E" w:rsidP="0000276C">
      <w:pPr>
        <w:pStyle w:val="a5"/>
        <w:rPr>
          <w:spacing w:val="0"/>
          <w:lang w:eastAsia="zh-CN"/>
        </w:rPr>
      </w:pPr>
      <w:r>
        <w:rPr>
          <w:rFonts w:ascii="MS Mincho" w:hAnsi="MS Mincho" w:hint="eastAsia"/>
          <w:lang w:eastAsia="zh-CN"/>
        </w:rPr>
        <w:t xml:space="preserve">　　　　　日本国</w:t>
      </w:r>
    </w:p>
    <w:p w14:paraId="0CC9DA0A" w14:textId="77777777" w:rsidR="0000276C" w:rsidRDefault="0000276C" w:rsidP="0000276C">
      <w:pPr>
        <w:pStyle w:val="a5"/>
        <w:rPr>
          <w:spacing w:val="0"/>
          <w:lang w:eastAsia="zh-CN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</w:rPr>
      </w:pPr>
      <w:r>
        <w:rPr>
          <w:rFonts w:ascii="MS Mincho" w:hAnsi="MS Mincho" w:hint="eastAsia"/>
          <w:spacing w:val="4"/>
          <w:sz w:val="32"/>
          <w:szCs w:val="32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</w:rPr>
      </w:pPr>
    </w:p>
    <w:p w14:paraId="34003C01" w14:textId="598A3A25" w:rsidR="0000276C" w:rsidRDefault="0000276C" w:rsidP="0000276C">
      <w:pPr>
        <w:pStyle w:val="a5"/>
        <w:rPr>
          <w:rFonts w:ascii="MS Mincho" w:hAnsi="MS Mincho"/>
        </w:rPr>
      </w:pPr>
      <w:r>
        <w:rPr>
          <w:rFonts w:ascii="MS Mincho" w:hAnsi="MS Mincho" w:hint="eastAsia"/>
        </w:rPr>
        <w:t xml:space="preserve">　　　　　　　　　　　　　　　　　　　　</w:t>
      </w:r>
      <w:r>
        <w:rPr>
          <w:rFonts w:eastAsia="Times New Roman" w:cs="Times New Roman"/>
          <w:spacing w:val="1"/>
        </w:rPr>
        <w:t xml:space="preserve">  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</w:t>
      </w:r>
      <w:r w:rsidR="005703C7">
        <w:rPr>
          <w:rFonts w:ascii="MS Mincho" w:hAnsi="MS Mincho" w:hint="eastAsia"/>
        </w:rPr>
        <w:t>４</w:t>
      </w:r>
      <w:r>
        <w:rPr>
          <w:rFonts w:ascii="MS Mincho" w:hAnsi="MS Mincho" w:hint="eastAsia"/>
        </w:rPr>
        <w:t xml:space="preserve">　年　</w:t>
      </w:r>
      <w:r w:rsidR="005703C7">
        <w:rPr>
          <w:rFonts w:ascii="MS Mincho" w:hAnsi="MS Mincho" w:hint="eastAsia"/>
        </w:rPr>
        <w:t>０</w:t>
      </w:r>
      <w:r w:rsidR="00E34DCA">
        <w:rPr>
          <w:rFonts w:ascii="MS Mincho" w:eastAsia="Yu Mincho" w:hAnsi="MS Mincho" w:hint="eastAsia"/>
        </w:rPr>
        <w:t>４</w:t>
      </w:r>
      <w:r>
        <w:rPr>
          <w:rFonts w:ascii="MS Mincho" w:hAnsi="MS Mincho" w:hint="eastAsia"/>
        </w:rPr>
        <w:t xml:space="preserve">　月　</w:t>
      </w:r>
      <w:r w:rsidR="00E34DCA">
        <w:rPr>
          <w:rFonts w:ascii="MS Mincho" w:hAnsi="MS Mincho" w:hint="eastAsia"/>
        </w:rPr>
        <w:t>１</w:t>
      </w:r>
      <w:r w:rsidR="005703C7">
        <w:rPr>
          <w:rFonts w:ascii="MS Mincho" w:hAnsi="MS Mincho" w:hint="eastAsia"/>
        </w:rPr>
        <w:t>８</w:t>
      </w:r>
      <w:r>
        <w:rPr>
          <w:rFonts w:ascii="MS Mincho" w:hAnsi="MS Mincho" w:hint="eastAsia"/>
        </w:rPr>
        <w:t xml:space="preserve">　日</w:t>
      </w:r>
    </w:p>
    <w:p w14:paraId="4F9D9138" w14:textId="77777777" w:rsidR="00151AFD" w:rsidRDefault="00151AFD" w:rsidP="0000276C">
      <w:pPr>
        <w:pStyle w:val="a5"/>
        <w:rPr>
          <w:spacing w:val="0"/>
        </w:rPr>
      </w:pPr>
    </w:p>
    <w:p w14:paraId="080ACCCE" w14:textId="2FEF7100" w:rsidR="0000276C" w:rsidRDefault="0000276C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 xml:space="preserve">東京地方裁判所民事第　　</w:t>
      </w:r>
      <w:r w:rsidR="00C811BB">
        <w:rPr>
          <w:rFonts w:ascii="MS Mincho" w:hAnsi="MS Mincho" w:hint="eastAsia"/>
        </w:rPr>
        <w:t xml:space="preserve">　　</w:t>
      </w:r>
      <w:r>
        <w:rPr>
          <w:rFonts w:ascii="MS Mincho" w:hAnsi="MS Mincho" w:hint="eastAsia"/>
        </w:rPr>
        <w:t>部　係</w:t>
      </w:r>
      <w:r>
        <w:rPr>
          <w:rFonts w:eastAsia="Times New Roman" w:cs="Times New Roman"/>
          <w:spacing w:val="1"/>
        </w:rPr>
        <w:t xml:space="preserve">  </w:t>
      </w:r>
      <w:r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5E2E39D6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</w:t>
      </w:r>
      <w:r w:rsidR="008D66E4">
        <w:rPr>
          <w:rFonts w:ascii="MS Mincho" w:hAnsi="MS Mincho" w:hint="eastAsia"/>
        </w:rPr>
        <w:t xml:space="preserve">　　　</w:t>
      </w:r>
      <w:r w:rsidR="00C811BB">
        <w:rPr>
          <w:rFonts w:ascii="MS Mincho" w:hAnsi="MS Mincho" w:hint="eastAsia"/>
        </w:rPr>
        <w:t>申立人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 w:rsidR="008D66E4">
        <w:rPr>
          <w:rFonts w:cs="Times New Roman" w:hint="eastAsia"/>
          <w:spacing w:val="1"/>
        </w:rPr>
        <w:t>孫　樹斌</w:t>
      </w:r>
      <w:r>
        <w:rPr>
          <w:rFonts w:cs="Times New Roman" w:hint="eastAsia"/>
          <w:spacing w:val="1"/>
        </w:rPr>
        <w:t xml:space="preserve">　　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773"/>
        <w:gridCol w:w="856"/>
      </w:tblGrid>
      <w:tr w:rsidR="000A27AA" w14:paraId="1938CBB3" w14:textId="77777777" w:rsidTr="00850CE3">
        <w:tc>
          <w:tcPr>
            <w:tcW w:w="1045" w:type="dxa"/>
          </w:tcPr>
          <w:p w14:paraId="5940074C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1C9D5C0" w14:textId="77777777" w:rsidR="000A27AA" w:rsidRPr="00772C9B" w:rsidRDefault="000A27AA" w:rsidP="000A27AA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236B771" w14:textId="77777777" w:rsidR="000A27AA" w:rsidRPr="007F70DB" w:rsidRDefault="000A27AA" w:rsidP="000A27A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05DFB82" w14:textId="67A9E7D9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A000751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08693B9" w14:textId="2E2580EC" w:rsidR="000A27AA" w:rsidRPr="00C64D7C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5DE16D2" w14:textId="557E14D7" w:rsidR="000A27AA" w:rsidRDefault="000A27AA" w:rsidP="000A27AA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41E3E5F" w14:textId="2A512101" w:rsidR="000A27AA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B9250" w14:textId="6928D15D" w:rsidR="000A27AA" w:rsidRDefault="000A27AA" w:rsidP="000A27A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74048" w14:paraId="564A9FBD" w14:textId="77777777" w:rsidTr="00A24A16">
        <w:tc>
          <w:tcPr>
            <w:tcW w:w="9362" w:type="dxa"/>
            <w:gridSpan w:val="7"/>
          </w:tcPr>
          <w:p w14:paraId="79FF6820" w14:textId="6E5892FD" w:rsidR="00D74048" w:rsidRDefault="00D6168E" w:rsidP="000A27AA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甲１：</w:t>
            </w:r>
            <w:r w:rsidR="00D74048" w:rsidRPr="00ED4A21">
              <w:rPr>
                <w:rFonts w:hint="eastAsia"/>
                <w:spacing w:val="0"/>
              </w:rPr>
              <w:t>三菱</w:t>
            </w:r>
            <w:r w:rsidR="00D74048" w:rsidRPr="00ED4A21">
              <w:rPr>
                <w:rFonts w:hint="eastAsia"/>
                <w:spacing w:val="0"/>
              </w:rPr>
              <w:t>UFJ</w:t>
            </w:r>
            <w:r w:rsidR="00D74048" w:rsidRPr="00ED4A21">
              <w:rPr>
                <w:rFonts w:hint="eastAsia"/>
                <w:spacing w:val="0"/>
              </w:rPr>
              <w:t>銀行</w:t>
            </w:r>
            <w:r w:rsidR="00DD0F88">
              <w:rPr>
                <w:rFonts w:hint="eastAsia"/>
                <w:spacing w:val="0"/>
              </w:rPr>
              <w:t>関連</w:t>
            </w:r>
            <w:r w:rsidR="006B2EA1" w:rsidRPr="00ED4A21">
              <w:rPr>
                <w:rFonts w:hint="eastAsia"/>
                <w:spacing w:val="0"/>
              </w:rPr>
              <w:t>の文書</w:t>
            </w:r>
          </w:p>
        </w:tc>
      </w:tr>
      <w:tr w:rsidR="003B46EC" w14:paraId="63AB4B4C" w14:textId="77777777" w:rsidTr="007719CB">
        <w:tc>
          <w:tcPr>
            <w:tcW w:w="1045" w:type="dxa"/>
          </w:tcPr>
          <w:p w14:paraId="44A6BBDA" w14:textId="266302E0" w:rsidR="003B46EC" w:rsidRPr="00772C9B" w:rsidRDefault="00257C89" w:rsidP="003B46E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 w:rsidR="003B46EC"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4B8163A0" w14:textId="75778757" w:rsidR="003B46EC" w:rsidRPr="00772C9B" w:rsidRDefault="003B46EC" w:rsidP="003B46EC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カードご利用に関するご連絡</w:t>
            </w:r>
          </w:p>
        </w:tc>
        <w:tc>
          <w:tcPr>
            <w:tcW w:w="674" w:type="dxa"/>
          </w:tcPr>
          <w:p w14:paraId="7FB2669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DD7CB44" w14:textId="7A1710FC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9DB6E3" w14:textId="61F39B3E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</w:t>
            </w:r>
            <w:r w:rsidRPr="00C64D7C">
              <w:rPr>
                <w:rFonts w:ascii="MS Mincho" w:hAnsi="MS Mincho" w:hint="eastAsia"/>
                <w:spacing w:val="0"/>
              </w:rPr>
              <w:t>11</w:t>
            </w:r>
            <w:r w:rsidRPr="00C64D7C">
              <w:rPr>
                <w:rFonts w:ascii="MS Mincho" w:hAnsi="MS Mincho"/>
                <w:spacing w:val="0"/>
              </w:rPr>
              <w:t>/</w:t>
            </w:r>
            <w:r w:rsidRPr="00C64D7C">
              <w:rPr>
                <w:rFonts w:ascii="MS Mincho" w:hAnsi="MS Mincho" w:hint="eastAsia"/>
                <w:spacing w:val="0"/>
              </w:rPr>
              <w:t>24</w:t>
            </w:r>
          </w:p>
        </w:tc>
        <w:tc>
          <w:tcPr>
            <w:tcW w:w="1340" w:type="dxa"/>
          </w:tcPr>
          <w:p w14:paraId="2F7DEB5F" w14:textId="59977190" w:rsidR="003B46EC" w:rsidRDefault="003B46EC" w:rsidP="003B46EC">
            <w:pPr>
              <w:pStyle w:val="a5"/>
            </w:pPr>
            <w:r>
              <w:rPr>
                <w:rFonts w:hint="eastAsia"/>
              </w:rPr>
              <w:t>三菱</w:t>
            </w:r>
            <w:r>
              <w:rPr>
                <w:rFonts w:hint="eastAsia"/>
              </w:rPr>
              <w:t>UFJ</w:t>
            </w:r>
            <w:r>
              <w:rPr>
                <w:rFonts w:hint="eastAsia"/>
              </w:rPr>
              <w:t>銀行</w:t>
            </w:r>
          </w:p>
        </w:tc>
        <w:tc>
          <w:tcPr>
            <w:tcW w:w="2773" w:type="dxa"/>
          </w:tcPr>
          <w:p w14:paraId="21EC8B90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悪意な訴訟されたら被害した。</w:t>
            </w:r>
          </w:p>
          <w:p w14:paraId="0CBB6B3D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0DC0D4" w14:textId="4BEBB2B6" w:rsidR="003B46EC" w:rsidRDefault="003B46EC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B46EC" w14:paraId="6B740F14" w14:textId="77777777" w:rsidTr="007719CB">
        <w:tc>
          <w:tcPr>
            <w:tcW w:w="1045" w:type="dxa"/>
          </w:tcPr>
          <w:p w14:paraId="65612F08" w14:textId="6178156B" w:rsidR="003B46EC" w:rsidRPr="00772C9B" w:rsidRDefault="00257C89" w:rsidP="003B46E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 w:rsidR="003B46E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5C56213E" w14:textId="316A5464" w:rsidR="003B46EC" w:rsidRPr="00772C9B" w:rsidRDefault="003B46EC" w:rsidP="003B46EC">
            <w:pPr>
              <w:pStyle w:val="a5"/>
              <w:rPr>
                <w:spacing w:val="0"/>
              </w:rPr>
            </w:pPr>
            <w:r w:rsidRPr="002F7C52">
              <w:rPr>
                <w:rFonts w:hint="eastAsia"/>
                <w:spacing w:val="0"/>
              </w:rPr>
              <w:t>三菱</w:t>
            </w:r>
            <w:r w:rsidRPr="002F7C52">
              <w:rPr>
                <w:rFonts w:hint="eastAsia"/>
                <w:spacing w:val="0"/>
              </w:rPr>
              <w:t>UFJ</w:t>
            </w:r>
            <w:r w:rsidRPr="002F7C52">
              <w:rPr>
                <w:rFonts w:hint="eastAsia"/>
                <w:spacing w:val="0"/>
              </w:rPr>
              <w:t>銀行</w:t>
            </w:r>
            <w:r w:rsidRPr="002F7C52">
              <w:rPr>
                <w:rFonts w:hint="eastAsia"/>
                <w:spacing w:val="0"/>
              </w:rPr>
              <w:t>MUFG</w:t>
            </w:r>
            <w:r w:rsidRPr="002F7C52">
              <w:rPr>
                <w:rFonts w:hint="eastAsia"/>
                <w:spacing w:val="0"/>
              </w:rPr>
              <w:t>クレジットカード利用可能枠変更</w:t>
            </w:r>
          </w:p>
        </w:tc>
        <w:tc>
          <w:tcPr>
            <w:tcW w:w="674" w:type="dxa"/>
          </w:tcPr>
          <w:p w14:paraId="0D93BF62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6F463178" w14:textId="7821D429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E4C2A6" w14:textId="44D526A0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01</w:t>
            </w:r>
          </w:p>
        </w:tc>
        <w:tc>
          <w:tcPr>
            <w:tcW w:w="1340" w:type="dxa"/>
          </w:tcPr>
          <w:p w14:paraId="4D0C5676" w14:textId="40379A2C" w:rsidR="003B46EC" w:rsidRDefault="003B46EC" w:rsidP="003B46EC">
            <w:pPr>
              <w:pStyle w:val="a5"/>
            </w:pPr>
            <w:r w:rsidRPr="00B441B9">
              <w:rPr>
                <w:rFonts w:eastAsiaTheme="minorEastAsia" w:hint="eastAsia"/>
                <w:spacing w:val="0"/>
              </w:rPr>
              <w:t>三菱</w:t>
            </w:r>
            <w:r w:rsidRPr="00B441B9">
              <w:rPr>
                <w:rFonts w:eastAsiaTheme="minorEastAsia" w:hint="eastAsia"/>
                <w:spacing w:val="0"/>
              </w:rPr>
              <w:t>UFJ</w:t>
            </w:r>
            <w:r w:rsidRPr="00B441B9">
              <w:rPr>
                <w:rFonts w:eastAsiaTheme="minorEastAsia" w:hint="eastAsia"/>
                <w:spacing w:val="0"/>
              </w:rPr>
              <w:t>銀行</w:t>
            </w:r>
            <w:r w:rsidRPr="00B441B9">
              <w:rPr>
                <w:rFonts w:eastAsiaTheme="minorEastAsia" w:hint="eastAsia"/>
                <w:spacing w:val="0"/>
              </w:rPr>
              <w:t>MUFG</w:t>
            </w:r>
            <w:r>
              <w:rPr>
                <w:rFonts w:ascii="Yu Mincho" w:eastAsia="Yu Mincho" w:hAnsi="Yu Mincho" w:hint="eastAsia"/>
                <w:spacing w:val="0"/>
              </w:rPr>
              <w:t>カード</w:t>
            </w:r>
          </w:p>
        </w:tc>
        <w:tc>
          <w:tcPr>
            <w:tcW w:w="2773" w:type="dxa"/>
          </w:tcPr>
          <w:p w14:paraId="30225FD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1C40E2E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6D5DC5F4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18020B8" w14:textId="77777777" w:rsidR="003B46EC" w:rsidRDefault="003B46EC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B46EC" w14:paraId="58B6B520" w14:textId="77777777" w:rsidTr="007719CB">
        <w:tc>
          <w:tcPr>
            <w:tcW w:w="1045" w:type="dxa"/>
          </w:tcPr>
          <w:p w14:paraId="0857A07A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4B416ED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7F4EDE1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A568F3A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2BE05B30" w14:textId="65C190A4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9171927" w14:textId="77777777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62CC967" w14:textId="77777777" w:rsidR="003B46EC" w:rsidRDefault="003B46EC" w:rsidP="003B46EC">
            <w:pPr>
              <w:pStyle w:val="a5"/>
            </w:pPr>
          </w:p>
        </w:tc>
        <w:tc>
          <w:tcPr>
            <w:tcW w:w="2773" w:type="dxa"/>
          </w:tcPr>
          <w:p w14:paraId="4DD6C50F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4352B65A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572A75BB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12F37B60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5F376542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B3483F1" w14:textId="77777777" w:rsidR="003B46EC" w:rsidRDefault="003B46EC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B46EC" w14:paraId="05661B00" w14:textId="77777777" w:rsidTr="007719CB">
        <w:tc>
          <w:tcPr>
            <w:tcW w:w="1045" w:type="dxa"/>
          </w:tcPr>
          <w:p w14:paraId="222B4CAF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2298D78" w14:textId="77777777" w:rsidR="003B46EC" w:rsidRPr="00772C9B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E23E55E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223160C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3F2521C4" w14:textId="7711AE76" w:rsidR="003B46EC" w:rsidRPr="007F70DB" w:rsidRDefault="003B46EC" w:rsidP="003B46E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8D28B5" w14:textId="77777777" w:rsidR="003B46EC" w:rsidRPr="00C64D7C" w:rsidRDefault="003B46EC" w:rsidP="003B46E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85F6CB0" w14:textId="77777777" w:rsidR="003B46EC" w:rsidRDefault="003B46EC" w:rsidP="003B46EC">
            <w:pPr>
              <w:pStyle w:val="a5"/>
            </w:pPr>
          </w:p>
        </w:tc>
        <w:tc>
          <w:tcPr>
            <w:tcW w:w="2773" w:type="dxa"/>
          </w:tcPr>
          <w:p w14:paraId="7C5ED87A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5DA3CB03" w14:textId="77777777" w:rsidR="003B46EC" w:rsidRDefault="003B46EC" w:rsidP="003B46EC">
            <w:pPr>
              <w:pStyle w:val="a5"/>
              <w:rPr>
                <w:spacing w:val="0"/>
              </w:rPr>
            </w:pPr>
          </w:p>
          <w:p w14:paraId="6FB01451" w14:textId="5A64E6F1" w:rsidR="003B46EC" w:rsidRDefault="003B46EC" w:rsidP="003B46EC">
            <w:pPr>
              <w:pStyle w:val="a5"/>
              <w:rPr>
                <w:spacing w:val="0"/>
              </w:rPr>
            </w:pPr>
          </w:p>
          <w:p w14:paraId="51086CA6" w14:textId="77777777" w:rsidR="003B46EC" w:rsidRPr="007F70DB" w:rsidRDefault="003B46EC" w:rsidP="003B46EC">
            <w:pPr>
              <w:pStyle w:val="a5"/>
              <w:rPr>
                <w:spacing w:val="0"/>
              </w:rPr>
            </w:pPr>
          </w:p>
          <w:p w14:paraId="5FD979F9" w14:textId="77777777" w:rsidR="003B46EC" w:rsidRDefault="003B46EC" w:rsidP="003B46E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291DB9" w14:textId="77777777" w:rsidR="003B46EC" w:rsidRDefault="003B46EC" w:rsidP="003B46E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5535DBB1" w14:textId="77777777" w:rsidTr="007719CB">
        <w:tc>
          <w:tcPr>
            <w:tcW w:w="1045" w:type="dxa"/>
          </w:tcPr>
          <w:p w14:paraId="18D8BC08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DB23634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986D411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4825CC1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48D644AD" w14:textId="082D2405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F158E3E" w14:textId="77777777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8FEC1DB" w14:textId="77777777" w:rsidR="00BD2DF1" w:rsidRDefault="00BD2DF1" w:rsidP="00BD2DF1">
            <w:pPr>
              <w:pStyle w:val="a5"/>
            </w:pPr>
          </w:p>
        </w:tc>
        <w:tc>
          <w:tcPr>
            <w:tcW w:w="2773" w:type="dxa"/>
          </w:tcPr>
          <w:p w14:paraId="46CB875E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0914F9CB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04BF8FA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3F6C845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405FC686" w14:textId="77777777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4FE5F6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65F13FED" w14:textId="77777777" w:rsidTr="00104CA9">
        <w:tc>
          <w:tcPr>
            <w:tcW w:w="1045" w:type="dxa"/>
          </w:tcPr>
          <w:p w14:paraId="228F2668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9C84F73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8C116CE" w14:textId="77777777" w:rsidR="00BD2DF1" w:rsidRPr="007F70DB" w:rsidRDefault="00BD2DF1" w:rsidP="00BD2DF1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274F145" w14:textId="5294D16C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2330E5A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B58C971" w14:textId="6BBA5EAC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834EB09" w14:textId="67CECD5D" w:rsidR="00BD2DF1" w:rsidRDefault="00BD2DF1" w:rsidP="00BD2DF1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129A332" w14:textId="03A963BF" w:rsidR="00BD2DF1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566705C" w14:textId="14644CA3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D2DF1" w14:paraId="1A7920BB" w14:textId="77777777" w:rsidTr="002C123C">
        <w:tc>
          <w:tcPr>
            <w:tcW w:w="9362" w:type="dxa"/>
            <w:gridSpan w:val="7"/>
          </w:tcPr>
          <w:p w14:paraId="2ABC7249" w14:textId="6BCF102C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  <w:lang w:eastAsia="zh-CN"/>
              </w:rPr>
              <w:t>：</w:t>
            </w:r>
            <w:r>
              <w:rPr>
                <w:rFonts w:hint="eastAsia"/>
                <w:spacing w:val="0"/>
              </w:rPr>
              <w:t>UR</w:t>
            </w:r>
          </w:p>
        </w:tc>
      </w:tr>
      <w:tr w:rsidR="00BD2DF1" w14:paraId="544FC806" w14:textId="77777777" w:rsidTr="007719CB">
        <w:tc>
          <w:tcPr>
            <w:tcW w:w="1045" w:type="dxa"/>
          </w:tcPr>
          <w:p w14:paraId="732254A0" w14:textId="547C5FA3" w:rsidR="00BD2DF1" w:rsidRPr="00772C9B" w:rsidRDefault="005F4F1B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２の１</w:t>
            </w:r>
          </w:p>
        </w:tc>
        <w:tc>
          <w:tcPr>
            <w:tcW w:w="1719" w:type="dxa"/>
          </w:tcPr>
          <w:p w14:paraId="0715720B" w14:textId="0C99EBEB" w:rsidR="00BD2DF1" w:rsidRPr="00772C9B" w:rsidRDefault="005F4F1B" w:rsidP="00BD2DF1">
            <w:pPr>
              <w:pStyle w:val="a5"/>
              <w:rPr>
                <w:spacing w:val="0"/>
              </w:rPr>
            </w:pPr>
            <w:r w:rsidRPr="005F4F1B">
              <w:rPr>
                <w:rFonts w:hint="eastAsia"/>
                <w:spacing w:val="0"/>
              </w:rPr>
              <w:t>飛び未納家賃　支払の確認などについて</w:t>
            </w:r>
          </w:p>
        </w:tc>
        <w:tc>
          <w:tcPr>
            <w:tcW w:w="674" w:type="dxa"/>
          </w:tcPr>
          <w:p w14:paraId="2C704E24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5CC4C378" w14:textId="6B72949D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38BCAA2" w14:textId="60AFC207" w:rsidR="00BD2DF1" w:rsidRPr="00C64D7C" w:rsidRDefault="00DE225C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</w:t>
            </w:r>
            <w:r>
              <w:rPr>
                <w:rFonts w:ascii="MS Mincho" w:hAnsi="MS Mincho" w:hint="eastAsia"/>
                <w:spacing w:val="0"/>
              </w:rPr>
              <w:t>1</w:t>
            </w:r>
            <w:r>
              <w:rPr>
                <w:rFonts w:ascii="MS Mincho" w:hAnsi="MS Mincho"/>
                <w:spacing w:val="0"/>
              </w:rPr>
              <w:t>/6/16</w:t>
            </w:r>
          </w:p>
        </w:tc>
        <w:tc>
          <w:tcPr>
            <w:tcW w:w="1340" w:type="dxa"/>
          </w:tcPr>
          <w:p w14:paraId="24E95BE1" w14:textId="3125DA63" w:rsidR="00BD2DF1" w:rsidRDefault="00DE225C" w:rsidP="00BD2DF1">
            <w:pPr>
              <w:pStyle w:val="a5"/>
            </w:pPr>
            <w:r>
              <w:rPr>
                <w:rFonts w:hint="eastAsia"/>
              </w:rPr>
              <w:t>株式会社</w:t>
            </w:r>
            <w:r>
              <w:rPr>
                <w:rFonts w:hint="eastAsia"/>
              </w:rPr>
              <w:t>UR</w:t>
            </w:r>
            <w:r>
              <w:rPr>
                <w:rFonts w:hint="eastAsia"/>
              </w:rPr>
              <w:t>コミュニティ</w:t>
            </w:r>
          </w:p>
        </w:tc>
        <w:tc>
          <w:tcPr>
            <w:tcW w:w="2773" w:type="dxa"/>
          </w:tcPr>
          <w:p w14:paraId="0BBE8D10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88980D6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1E5B92D4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31A49B1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142D4E1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277694F7" w14:textId="528A06A2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B3D937D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D2DF1" w14:paraId="1687B1FE" w14:textId="77777777" w:rsidTr="007719CB">
        <w:tc>
          <w:tcPr>
            <w:tcW w:w="1045" w:type="dxa"/>
          </w:tcPr>
          <w:p w14:paraId="0E80BF97" w14:textId="2233F432" w:rsidR="00BD2DF1" w:rsidRPr="00772C9B" w:rsidRDefault="00D93AD9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２の２</w:t>
            </w:r>
          </w:p>
        </w:tc>
        <w:tc>
          <w:tcPr>
            <w:tcW w:w="1719" w:type="dxa"/>
          </w:tcPr>
          <w:p w14:paraId="7C42C8B6" w14:textId="01EF943E" w:rsidR="00BD2DF1" w:rsidRPr="00772C9B" w:rsidRDefault="00D93AD9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家賃支払の確認等について</w:t>
            </w:r>
          </w:p>
        </w:tc>
        <w:tc>
          <w:tcPr>
            <w:tcW w:w="674" w:type="dxa"/>
          </w:tcPr>
          <w:p w14:paraId="43F850F9" w14:textId="3AF963A8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291AEB8D" w14:textId="28473B1F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CB3666" w14:textId="4FFCADFC" w:rsidR="00BD2DF1" w:rsidRPr="00C64D7C" w:rsidRDefault="00D93AD9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022/3/16</w:t>
            </w:r>
          </w:p>
        </w:tc>
        <w:tc>
          <w:tcPr>
            <w:tcW w:w="1340" w:type="dxa"/>
          </w:tcPr>
          <w:p w14:paraId="76F2A70A" w14:textId="7D11DBB0" w:rsidR="00BD2DF1" w:rsidRDefault="00DE225C" w:rsidP="00BD2DF1">
            <w:pPr>
              <w:pStyle w:val="a5"/>
            </w:pPr>
            <w:r>
              <w:rPr>
                <w:rFonts w:hint="eastAsia"/>
              </w:rPr>
              <w:t>株式会社</w:t>
            </w:r>
            <w:r>
              <w:rPr>
                <w:rFonts w:hint="eastAsia"/>
              </w:rPr>
              <w:t>UR</w:t>
            </w:r>
            <w:r>
              <w:rPr>
                <w:rFonts w:hint="eastAsia"/>
              </w:rPr>
              <w:t>コミュニティ</w:t>
            </w:r>
          </w:p>
        </w:tc>
        <w:tc>
          <w:tcPr>
            <w:tcW w:w="2773" w:type="dxa"/>
          </w:tcPr>
          <w:p w14:paraId="595BB3B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594093F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097E864C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0934B3A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2EB41C97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5FF2F7B" w14:textId="0DB9DF31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9CD5D79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D2DF1" w14:paraId="32471479" w14:textId="77777777" w:rsidTr="007719CB">
        <w:tc>
          <w:tcPr>
            <w:tcW w:w="1045" w:type="dxa"/>
          </w:tcPr>
          <w:p w14:paraId="2BC420B6" w14:textId="7D3017AD" w:rsidR="00BD2DF1" w:rsidRPr="00772C9B" w:rsidRDefault="00CB22AC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２の３</w:t>
            </w:r>
          </w:p>
        </w:tc>
        <w:tc>
          <w:tcPr>
            <w:tcW w:w="1719" w:type="dxa"/>
          </w:tcPr>
          <w:p w14:paraId="1E27BAF0" w14:textId="7BCA1B52" w:rsidR="00BD2DF1" w:rsidRPr="00772C9B" w:rsidRDefault="00CB22AC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家賃支払済みの明細票</w:t>
            </w:r>
          </w:p>
        </w:tc>
        <w:tc>
          <w:tcPr>
            <w:tcW w:w="674" w:type="dxa"/>
          </w:tcPr>
          <w:p w14:paraId="747F99EE" w14:textId="01BA73E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753B5456" w14:textId="5E412609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1F6E91" w14:textId="5776864F" w:rsidR="00BD2DF1" w:rsidRPr="00C64D7C" w:rsidRDefault="00CB22AC" w:rsidP="00BD2DF1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</w:t>
            </w:r>
            <w:r>
              <w:rPr>
                <w:rFonts w:ascii="MS Mincho" w:hAnsi="MS Mincho"/>
                <w:spacing w:val="0"/>
              </w:rPr>
              <w:t>02</w:t>
            </w:r>
            <w:r>
              <w:rPr>
                <w:rFonts w:ascii="MS Mincho" w:hAnsi="MS Mincho" w:hint="eastAsia"/>
                <w:spacing w:val="0"/>
              </w:rPr>
              <w:t>1</w:t>
            </w:r>
            <w:r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6</w:t>
            </w:r>
            <w:r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25</w:t>
            </w:r>
          </w:p>
        </w:tc>
        <w:tc>
          <w:tcPr>
            <w:tcW w:w="1340" w:type="dxa"/>
          </w:tcPr>
          <w:p w14:paraId="50E165F3" w14:textId="7C98A1B0" w:rsidR="00BD2DF1" w:rsidRDefault="00865384" w:rsidP="00BD2DF1">
            <w:pPr>
              <w:pStyle w:val="a5"/>
            </w:pPr>
            <w:r>
              <w:rPr>
                <w:rFonts w:hint="eastAsia"/>
              </w:rPr>
              <w:t>みずほ銀行</w:t>
            </w:r>
          </w:p>
        </w:tc>
        <w:tc>
          <w:tcPr>
            <w:tcW w:w="2773" w:type="dxa"/>
          </w:tcPr>
          <w:p w14:paraId="40402EBD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39733724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A663A6C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CEABADD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94E7904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210FABC" w14:textId="540FB2E2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6FF643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48D76073" w14:textId="77777777" w:rsidTr="007719CB">
        <w:tc>
          <w:tcPr>
            <w:tcW w:w="1045" w:type="dxa"/>
          </w:tcPr>
          <w:p w14:paraId="025BBCF5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46CBE33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81449C2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D5E663A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2AC9710A" w14:textId="3984953D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D025431" w14:textId="77777777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D64A130" w14:textId="77777777" w:rsidR="00BD2DF1" w:rsidRDefault="00BD2DF1" w:rsidP="00BD2DF1">
            <w:pPr>
              <w:pStyle w:val="a5"/>
            </w:pPr>
          </w:p>
        </w:tc>
        <w:tc>
          <w:tcPr>
            <w:tcW w:w="2773" w:type="dxa"/>
          </w:tcPr>
          <w:p w14:paraId="6734C69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76A2CE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47F26F6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FFCFF3B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15C05E15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0888698F" w14:textId="07D872FF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446527C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57E17E89" w14:textId="77777777" w:rsidTr="007719CB">
        <w:tc>
          <w:tcPr>
            <w:tcW w:w="1045" w:type="dxa"/>
          </w:tcPr>
          <w:p w14:paraId="23F9C0D4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F67508B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936B22B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25DE953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7989C1EE" w14:textId="67CCD67D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4E1B4B5" w14:textId="77777777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1DE574C" w14:textId="77777777" w:rsidR="00BD2DF1" w:rsidRDefault="00BD2DF1" w:rsidP="00BD2DF1">
            <w:pPr>
              <w:pStyle w:val="a5"/>
            </w:pPr>
          </w:p>
        </w:tc>
        <w:tc>
          <w:tcPr>
            <w:tcW w:w="2773" w:type="dxa"/>
          </w:tcPr>
          <w:p w14:paraId="0528041B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7FE0897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0CBA3B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3A96EFAA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8E366EA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9C7ECC1" w14:textId="4B752A45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5D28266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69B65991" w14:textId="77777777" w:rsidTr="007719CB">
        <w:tc>
          <w:tcPr>
            <w:tcW w:w="1045" w:type="dxa"/>
          </w:tcPr>
          <w:p w14:paraId="6DA942F3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17A66F5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E05A554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9A457B1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1FCC7017" w14:textId="20C4E26A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F4E6D8" w14:textId="77777777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E48A0B1" w14:textId="77777777" w:rsidR="00BD2DF1" w:rsidRDefault="00BD2DF1" w:rsidP="00BD2DF1">
            <w:pPr>
              <w:pStyle w:val="a5"/>
            </w:pPr>
          </w:p>
        </w:tc>
        <w:tc>
          <w:tcPr>
            <w:tcW w:w="2773" w:type="dxa"/>
          </w:tcPr>
          <w:p w14:paraId="3C2ED06E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AFED03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4C86E064" w14:textId="489DEFB9" w:rsidR="00BD2DF1" w:rsidRDefault="00BD2DF1" w:rsidP="00BD2DF1">
            <w:pPr>
              <w:pStyle w:val="a5"/>
              <w:rPr>
                <w:spacing w:val="0"/>
              </w:rPr>
            </w:pPr>
          </w:p>
          <w:p w14:paraId="6E025AE1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6D5B3378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ED265F2" w14:textId="77777777" w:rsidR="00BD2DF1" w:rsidRDefault="00BD2DF1" w:rsidP="00BD2DF1">
            <w:pPr>
              <w:pStyle w:val="a5"/>
              <w:rPr>
                <w:spacing w:val="0"/>
              </w:rPr>
            </w:pPr>
          </w:p>
          <w:p w14:paraId="5349974B" w14:textId="77777777" w:rsidR="00BD2DF1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93DFA41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29358A79" w14:textId="77777777" w:rsidTr="00B660F5">
        <w:tc>
          <w:tcPr>
            <w:tcW w:w="1045" w:type="dxa"/>
          </w:tcPr>
          <w:p w14:paraId="7BA150F5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A85EEF1" w14:textId="77777777" w:rsidR="00BD2DF1" w:rsidRPr="00772C9B" w:rsidRDefault="00BD2DF1" w:rsidP="00BD2DF1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6ABC3E8" w14:textId="77777777" w:rsidR="00BD2DF1" w:rsidRPr="007F70DB" w:rsidRDefault="00BD2DF1" w:rsidP="00BD2DF1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47D796B4" w14:textId="368793B1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0A39C33F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4BD629D" w14:textId="65040879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607CF81A" w14:textId="66C5F9D3" w:rsidR="00BD2DF1" w:rsidRDefault="00BD2DF1" w:rsidP="00BD2DF1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546D9D5" w14:textId="540DF4C2" w:rsidR="00BD2DF1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A1F98CB" w14:textId="36739FE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D2DF1" w14:paraId="46562A15" w14:textId="77777777" w:rsidTr="00292081">
        <w:tc>
          <w:tcPr>
            <w:tcW w:w="9362" w:type="dxa"/>
            <w:gridSpan w:val="7"/>
          </w:tcPr>
          <w:p w14:paraId="4564C7EA" w14:textId="0C4E4590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３：</w:t>
            </w:r>
            <w:r w:rsidR="00112781">
              <w:rPr>
                <w:rFonts w:hint="eastAsia"/>
                <w:spacing w:val="0"/>
                <w:lang w:eastAsia="zh-CN"/>
              </w:rPr>
              <w:t>中華人民共和国駐日本大使館</w:t>
            </w:r>
          </w:p>
        </w:tc>
      </w:tr>
      <w:tr w:rsidR="00BD2DF1" w14:paraId="650AAD4B" w14:textId="77777777" w:rsidTr="007719CB">
        <w:tc>
          <w:tcPr>
            <w:tcW w:w="1045" w:type="dxa"/>
          </w:tcPr>
          <w:p w14:paraId="7CCAA301" w14:textId="5BEB69BB" w:rsidR="00BD2DF1" w:rsidRPr="00772C9B" w:rsidRDefault="009C6263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 w:rsidR="00BD2DF1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04DC53E7" w14:textId="4516F66F" w:rsidR="00BD2DF1" w:rsidRPr="00772C9B" w:rsidRDefault="00BD2DF1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手紙（宛先：深川警察署）</w:t>
            </w:r>
          </w:p>
        </w:tc>
        <w:tc>
          <w:tcPr>
            <w:tcW w:w="674" w:type="dxa"/>
          </w:tcPr>
          <w:p w14:paraId="1CF8C915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138B862F" w14:textId="0F46EC6B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AA77491" w14:textId="2EE88AC8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</w:t>
            </w:r>
            <w:r w:rsidRPr="00C64D7C">
              <w:rPr>
                <w:rFonts w:ascii="MS Mincho" w:hAnsi="MS Mincho"/>
                <w:spacing w:val="0"/>
              </w:rPr>
              <w:t>/12/2</w:t>
            </w:r>
            <w:r w:rsidRPr="00C64D7C">
              <w:rPr>
                <w:rFonts w:ascii="MS Mincho" w:hAnsi="MS Mincho" w:hint="eastAsia"/>
                <w:spacing w:val="0"/>
              </w:rPr>
              <w:t>2</w:t>
            </w:r>
          </w:p>
        </w:tc>
        <w:tc>
          <w:tcPr>
            <w:tcW w:w="1340" w:type="dxa"/>
          </w:tcPr>
          <w:p w14:paraId="352FC10F" w14:textId="2A20E031" w:rsidR="00BD2DF1" w:rsidRDefault="00BD2DF1" w:rsidP="00BD2DF1">
            <w:pPr>
              <w:pStyle w:val="a5"/>
              <w:rPr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中華人民共和国駐日本大使館</w:t>
            </w:r>
          </w:p>
        </w:tc>
        <w:tc>
          <w:tcPr>
            <w:tcW w:w="2773" w:type="dxa"/>
          </w:tcPr>
          <w:p w14:paraId="4A4580DB" w14:textId="77777777" w:rsidR="00BD2DF1" w:rsidRPr="007F70DB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  <w:p w14:paraId="676D2F38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040E22E3" w14:textId="77777777" w:rsidR="00BD2DF1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2D5D080D" w14:textId="2C33C9F5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BD2DF1" w14:paraId="45162E8E" w14:textId="77777777" w:rsidTr="007719CB">
        <w:tc>
          <w:tcPr>
            <w:tcW w:w="1045" w:type="dxa"/>
          </w:tcPr>
          <w:p w14:paraId="03956102" w14:textId="60DD065A" w:rsidR="00BD2DF1" w:rsidRPr="00772C9B" w:rsidRDefault="008C1EA1" w:rsidP="00BD2DF1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３</w:t>
            </w:r>
            <w:r w:rsidR="00BD2DF1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14B7339D" w14:textId="5A7CBEEF" w:rsidR="00BD2DF1" w:rsidRPr="00772C9B" w:rsidRDefault="00BD2DF1" w:rsidP="00BD2DF1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手紙（宛先：孫樹斌）</w:t>
            </w:r>
          </w:p>
        </w:tc>
        <w:tc>
          <w:tcPr>
            <w:tcW w:w="674" w:type="dxa"/>
          </w:tcPr>
          <w:p w14:paraId="7EB5AEDD" w14:textId="77777777" w:rsidR="00BD2DF1" w:rsidRPr="007F70DB" w:rsidRDefault="00BD2DF1" w:rsidP="00BD2DF1">
            <w:pPr>
              <w:pStyle w:val="a5"/>
              <w:rPr>
                <w:spacing w:val="0"/>
              </w:rPr>
            </w:pPr>
          </w:p>
          <w:p w14:paraId="5343D61E" w14:textId="1B023E89" w:rsidR="00BD2DF1" w:rsidRPr="007F70DB" w:rsidRDefault="00BD2DF1" w:rsidP="00BD2DF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C7A0CB2" w14:textId="4025D720" w:rsidR="00BD2DF1" w:rsidRPr="00C64D7C" w:rsidRDefault="00BD2DF1" w:rsidP="00BD2DF1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</w:t>
            </w:r>
            <w:r w:rsidRPr="00C64D7C">
              <w:rPr>
                <w:rFonts w:ascii="MS Mincho" w:hAnsi="MS Mincho"/>
                <w:spacing w:val="0"/>
              </w:rPr>
              <w:t>/12/2</w:t>
            </w:r>
            <w:r w:rsidRPr="00C64D7C">
              <w:rPr>
                <w:rFonts w:ascii="MS Mincho" w:hAnsi="MS Mincho" w:hint="eastAsia"/>
                <w:spacing w:val="0"/>
              </w:rPr>
              <w:t>2</w:t>
            </w:r>
          </w:p>
        </w:tc>
        <w:tc>
          <w:tcPr>
            <w:tcW w:w="1340" w:type="dxa"/>
          </w:tcPr>
          <w:p w14:paraId="2145F3AA" w14:textId="06BAB9CD" w:rsidR="00BD2DF1" w:rsidRDefault="00BD2DF1" w:rsidP="00BD2DF1">
            <w:pPr>
              <w:pStyle w:val="a5"/>
              <w:rPr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中華人民共和国駐日本大使館</w:t>
            </w:r>
          </w:p>
        </w:tc>
        <w:tc>
          <w:tcPr>
            <w:tcW w:w="2773" w:type="dxa"/>
          </w:tcPr>
          <w:p w14:paraId="4476926A" w14:textId="77777777" w:rsidR="00BD2DF1" w:rsidRPr="007F70DB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  <w:p w14:paraId="13DBB50B" w14:textId="77777777" w:rsidR="00BD2DF1" w:rsidRPr="007F70DB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  <w:p w14:paraId="6EBD13E0" w14:textId="77777777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13A182EC" w14:textId="77777777" w:rsidR="00BD2DF1" w:rsidRDefault="00BD2DF1" w:rsidP="00BD2DF1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6285A1F" w14:textId="59D78DAD" w:rsidR="00BD2DF1" w:rsidRDefault="00BD2DF1" w:rsidP="00BD2DF1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3B79AC" w14:paraId="5C6E15A8" w14:textId="77777777" w:rsidTr="007719CB">
        <w:tc>
          <w:tcPr>
            <w:tcW w:w="1045" w:type="dxa"/>
          </w:tcPr>
          <w:p w14:paraId="39B029C5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63F3486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3F6ED3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2F7CE78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1CEB6DF" w14:textId="67B8A9DB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4A59B5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96066A5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325935B7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236E6A53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5DF1B882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1D404293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546B1BB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624EA560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7E2B411E" w14:textId="77777777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37844B11" w14:textId="77777777" w:rsidTr="007719CB">
        <w:tc>
          <w:tcPr>
            <w:tcW w:w="1045" w:type="dxa"/>
          </w:tcPr>
          <w:p w14:paraId="7DE4DB15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FB5B248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DCDAB3D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62EFBBA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08856587" w14:textId="037C1419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9498B4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FB2EEC1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4A1BAA92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226B7251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0F0D47A6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0B8263F4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24414768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6E7E593F" w14:textId="7E9546F7" w:rsidR="003B79AC" w:rsidRPr="003B79AC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0032CA37" w14:textId="77777777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2769EB40" w14:textId="77777777" w:rsidTr="007719CB">
        <w:tc>
          <w:tcPr>
            <w:tcW w:w="1045" w:type="dxa"/>
          </w:tcPr>
          <w:p w14:paraId="469305CE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1527AB1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CB7895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81D6052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24399D63" w14:textId="5A04F1B8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157A493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A516B6D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0ABA0813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1DD4676B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78903548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F58FAF3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23A0166B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10930E24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49230E0" w14:textId="77777777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37ED8933" w14:textId="77777777" w:rsidTr="007719CB">
        <w:tc>
          <w:tcPr>
            <w:tcW w:w="1045" w:type="dxa"/>
          </w:tcPr>
          <w:p w14:paraId="106ACFAD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CADDA11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0CB8268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A5691C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64939D2F" w14:textId="3623F38F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E01FA34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CE86678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1C43947C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67A42339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1EE83B2B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E32A4F5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07EF17A9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7AAFF1AA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AD71280" w14:textId="77777777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38DFD2B5" w14:textId="77777777" w:rsidTr="007719CB">
        <w:tc>
          <w:tcPr>
            <w:tcW w:w="1045" w:type="dxa"/>
          </w:tcPr>
          <w:p w14:paraId="6828608A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00C84F7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F981B54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95D565B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2B55FB15" w14:textId="3CC6D00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C8E1824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240E9CF" w14:textId="77777777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322776C2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2F03BEA1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3DB4EB46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60B2AC87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191978D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5F565DAC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F548786" w14:textId="77777777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B79AC" w14:paraId="0E52F0D8" w14:textId="77777777" w:rsidTr="007719CB">
        <w:tc>
          <w:tcPr>
            <w:tcW w:w="1045" w:type="dxa"/>
          </w:tcPr>
          <w:p w14:paraId="6679213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CF69662" w14:textId="77777777" w:rsidR="003B79AC" w:rsidRPr="00EF3428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AE90FC8" w14:textId="77777777" w:rsidR="003B79AC" w:rsidRPr="007F70DB" w:rsidRDefault="003B79AC" w:rsidP="003B79A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2A27FA0" w14:textId="33333592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179A3E19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F06DE4F" w14:textId="134D1183" w:rsidR="003B79AC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58B7DF3" w14:textId="73588811" w:rsidR="003B79AC" w:rsidRDefault="003B79AC" w:rsidP="003B79AC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36BB9DB" w14:textId="4BB4A477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6C5D396" w14:textId="34BC24D2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3B79AC" w:rsidRPr="00A6600C" w14:paraId="57B3C88F" w14:textId="77777777" w:rsidTr="00AA3211">
        <w:tc>
          <w:tcPr>
            <w:tcW w:w="9362" w:type="dxa"/>
            <w:gridSpan w:val="7"/>
          </w:tcPr>
          <w:p w14:paraId="521701FB" w14:textId="511E9B20" w:rsidR="003B79AC" w:rsidRPr="0010085F" w:rsidRDefault="003B79AC" w:rsidP="003B79AC">
            <w:pPr>
              <w:pStyle w:val="a5"/>
              <w:rPr>
                <w:rFonts w:ascii="MS Mincho" w:eastAsiaTheme="minorEastAsia" w:hAnsi="MS Mincho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>
              <w:rPr>
                <w:rFonts w:hint="eastAsia"/>
                <w:spacing w:val="0"/>
                <w:lang w:eastAsia="zh-CN"/>
              </w:rPr>
              <w:t>：江東区役所</w:t>
            </w:r>
          </w:p>
        </w:tc>
      </w:tr>
      <w:tr w:rsidR="003B79AC" w14:paraId="40E9BD8E" w14:textId="77777777" w:rsidTr="007719CB">
        <w:tc>
          <w:tcPr>
            <w:tcW w:w="1045" w:type="dxa"/>
          </w:tcPr>
          <w:p w14:paraId="26665F26" w14:textId="5F1E34E6" w:rsidR="003B79AC" w:rsidRPr="00EF3428" w:rsidRDefault="00724A6B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405D0A60" w14:textId="3DF196F1" w:rsidR="003B79AC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差押通知</w:t>
            </w:r>
          </w:p>
        </w:tc>
        <w:tc>
          <w:tcPr>
            <w:tcW w:w="674" w:type="dxa"/>
          </w:tcPr>
          <w:p w14:paraId="783871A4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C63C8FC" w14:textId="286C9578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B2249A9" w14:textId="68AEDDDB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2021/11/12</w:t>
            </w:r>
          </w:p>
        </w:tc>
        <w:tc>
          <w:tcPr>
            <w:tcW w:w="1340" w:type="dxa"/>
          </w:tcPr>
          <w:p w14:paraId="5D709143" w14:textId="1781FC6B" w:rsidR="003B79AC" w:rsidRDefault="003B79AC" w:rsidP="003B79AC">
            <w:pPr>
              <w:pStyle w:val="a5"/>
              <w:rPr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江東区区民部納税課徴収第</w:t>
            </w:r>
            <w:r>
              <w:rPr>
                <w:rFonts w:hint="eastAsia"/>
                <w:spacing w:val="0"/>
                <w:lang w:eastAsia="zh-CN"/>
              </w:rPr>
              <w:t>2</w:t>
            </w:r>
            <w:r>
              <w:rPr>
                <w:rFonts w:hint="eastAsia"/>
                <w:spacing w:val="0"/>
                <w:lang w:eastAsia="zh-CN"/>
              </w:rPr>
              <w:t>係秋山　貞仁</w:t>
            </w:r>
          </w:p>
        </w:tc>
        <w:tc>
          <w:tcPr>
            <w:tcW w:w="2773" w:type="dxa"/>
          </w:tcPr>
          <w:p w14:paraId="08341DAB" w14:textId="77777777" w:rsidR="003B79AC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国税徴収法、</w:t>
            </w:r>
            <w:r w:rsidRPr="00BC1B37">
              <w:rPr>
                <w:rFonts w:hint="eastAsia"/>
                <w:spacing w:val="0"/>
              </w:rPr>
              <w:t>個人情報の保護に関する法律</w:t>
            </w:r>
            <w:r>
              <w:rPr>
                <w:rFonts w:hint="eastAsia"/>
                <w:spacing w:val="0"/>
              </w:rPr>
              <w:t>を違反する。</w:t>
            </w:r>
          </w:p>
          <w:p w14:paraId="340F1E44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4281B25F" w14:textId="5262D195" w:rsidR="003B79AC" w:rsidRPr="007F70DB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4A4CA18" w14:textId="577380AE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A723D9">
              <w:rPr>
                <w:rFonts w:ascii="MS Mincho" w:hAnsi="MS Mincho" w:hint="eastAsia"/>
                <w:spacing w:val="0"/>
              </w:rPr>
              <w:t>2</w:t>
            </w:r>
            <w:r w:rsidRPr="00A723D9">
              <w:rPr>
                <w:rFonts w:ascii="MS Mincho" w:hAnsi="MS Mincho"/>
                <w:spacing w:val="0"/>
              </w:rPr>
              <w:t>022/1/4</w:t>
            </w:r>
          </w:p>
        </w:tc>
      </w:tr>
      <w:tr w:rsidR="003B79AC" w14:paraId="490C7A13" w14:textId="77777777" w:rsidTr="007719CB">
        <w:tc>
          <w:tcPr>
            <w:tcW w:w="1045" w:type="dxa"/>
          </w:tcPr>
          <w:p w14:paraId="557D6AFE" w14:textId="0AC1DFAD" w:rsidR="003B79AC" w:rsidRPr="00EF3428" w:rsidRDefault="00DE68C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477E7554" w14:textId="7DB1B39C" w:rsidR="003B79AC" w:rsidRDefault="003B79AC" w:rsidP="003B79AC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国税庁の</w:t>
            </w:r>
            <w:r w:rsidR="00C90FD2" w:rsidRPr="00C90FD2">
              <w:rPr>
                <w:rFonts w:hint="eastAsia"/>
                <w:spacing w:val="0"/>
              </w:rPr>
              <w:t>国税徴収法基本通達</w:t>
            </w:r>
            <w:r>
              <w:rPr>
                <w:rFonts w:hint="eastAsia"/>
                <w:spacing w:val="0"/>
              </w:rPr>
              <w:t>（抜粋）</w:t>
            </w:r>
          </w:p>
        </w:tc>
        <w:tc>
          <w:tcPr>
            <w:tcW w:w="674" w:type="dxa"/>
          </w:tcPr>
          <w:p w14:paraId="0C621276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5967F64C" w14:textId="296AFA22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460B933" w14:textId="1F1472C2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DAD891C" w14:textId="569EA45D" w:rsidR="003B79AC" w:rsidRDefault="00C90FD2" w:rsidP="003B79AC">
            <w:pPr>
              <w:pStyle w:val="a5"/>
            </w:pPr>
            <w:r w:rsidRPr="00C90FD2">
              <w:rPr>
                <w:rFonts w:hint="eastAsia"/>
              </w:rPr>
              <w:t>国税庁</w:t>
            </w:r>
          </w:p>
        </w:tc>
        <w:tc>
          <w:tcPr>
            <w:tcW w:w="2773" w:type="dxa"/>
          </w:tcPr>
          <w:p w14:paraId="1B8931DA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794A3EA0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0517670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5571B7C2" w14:textId="36A444DB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6A37D59" w14:textId="051C712D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A723D9">
              <w:rPr>
                <w:rFonts w:ascii="MS Mincho" w:hAnsi="MS Mincho" w:hint="eastAsia"/>
                <w:spacing w:val="0"/>
              </w:rPr>
              <w:t>2</w:t>
            </w:r>
            <w:r w:rsidRPr="00A723D9">
              <w:rPr>
                <w:rFonts w:ascii="MS Mincho" w:hAnsi="MS Mincho"/>
                <w:spacing w:val="0"/>
              </w:rPr>
              <w:t>022/1/4</w:t>
            </w:r>
          </w:p>
        </w:tc>
      </w:tr>
      <w:tr w:rsidR="003B79AC" w14:paraId="6372CB6A" w14:textId="77777777" w:rsidTr="007719CB">
        <w:tc>
          <w:tcPr>
            <w:tcW w:w="1045" w:type="dxa"/>
          </w:tcPr>
          <w:p w14:paraId="14FAA2B4" w14:textId="1709D077" w:rsidR="003B79AC" w:rsidRPr="00EF3428" w:rsidRDefault="00DE68C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6E409660" w14:textId="77F09921" w:rsidR="003B79AC" w:rsidRDefault="003B79AC" w:rsidP="003B79AC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江東区の納税猶予制度</w:t>
            </w:r>
          </w:p>
        </w:tc>
        <w:tc>
          <w:tcPr>
            <w:tcW w:w="674" w:type="dxa"/>
          </w:tcPr>
          <w:p w14:paraId="642F6C5D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ED5C98D" w14:textId="0A5D22DA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A1F69F" w14:textId="77777777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27F07C8" w14:textId="77777777" w:rsidR="003B79AC" w:rsidRDefault="003B79AC" w:rsidP="003B79AC">
            <w:pPr>
              <w:pStyle w:val="a5"/>
            </w:pPr>
          </w:p>
        </w:tc>
        <w:tc>
          <w:tcPr>
            <w:tcW w:w="2773" w:type="dxa"/>
          </w:tcPr>
          <w:p w14:paraId="320EAA5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5F8586CD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1886D378" w14:textId="77777777" w:rsidR="003B79AC" w:rsidRDefault="003B79AC" w:rsidP="003B79AC">
            <w:pPr>
              <w:pStyle w:val="a5"/>
              <w:rPr>
                <w:spacing w:val="0"/>
              </w:rPr>
            </w:pPr>
          </w:p>
          <w:p w14:paraId="7E5A4B36" w14:textId="28D89989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904425D" w14:textId="2F2E7648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A723D9">
              <w:rPr>
                <w:rFonts w:ascii="MS Mincho" w:hAnsi="MS Mincho" w:hint="eastAsia"/>
                <w:spacing w:val="0"/>
              </w:rPr>
              <w:t>2</w:t>
            </w:r>
            <w:r w:rsidRPr="00A723D9">
              <w:rPr>
                <w:rFonts w:ascii="MS Mincho" w:hAnsi="MS Mincho"/>
                <w:spacing w:val="0"/>
              </w:rPr>
              <w:t>022/1/4</w:t>
            </w:r>
          </w:p>
        </w:tc>
      </w:tr>
      <w:tr w:rsidR="003B79AC" w14:paraId="773DE525" w14:textId="77777777" w:rsidTr="007719CB">
        <w:tc>
          <w:tcPr>
            <w:tcW w:w="1045" w:type="dxa"/>
          </w:tcPr>
          <w:p w14:paraId="7330FACD" w14:textId="4E787364" w:rsidR="003B79AC" w:rsidRPr="00EF3428" w:rsidRDefault="00DE68C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39128BA6" w14:textId="042B5763" w:rsidR="003B79AC" w:rsidRDefault="003B79AC" w:rsidP="003B79AC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hint="eastAsia"/>
                <w:spacing w:val="0"/>
              </w:rPr>
              <w:t>江東区区民部納税課相談の記録</w:t>
            </w:r>
          </w:p>
        </w:tc>
        <w:tc>
          <w:tcPr>
            <w:tcW w:w="674" w:type="dxa"/>
          </w:tcPr>
          <w:p w14:paraId="0DC424E5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17843ED7" w14:textId="38C813F3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76B8849" w14:textId="6EB211F0" w:rsidR="003B79AC" w:rsidRPr="00C64D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2021/12/16</w:t>
            </w:r>
          </w:p>
        </w:tc>
        <w:tc>
          <w:tcPr>
            <w:tcW w:w="1340" w:type="dxa"/>
          </w:tcPr>
          <w:p w14:paraId="03582B9E" w14:textId="77777777" w:rsidR="003B79AC" w:rsidRDefault="003B79AC" w:rsidP="003B79AC">
            <w:pPr>
              <w:pStyle w:val="a5"/>
            </w:pPr>
          </w:p>
        </w:tc>
        <w:tc>
          <w:tcPr>
            <w:tcW w:w="2773" w:type="dxa"/>
          </w:tcPr>
          <w:p w14:paraId="40671B06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相談の録音あり</w:t>
            </w:r>
          </w:p>
          <w:p w14:paraId="4E849251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4EEDFECC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688E10BB" w14:textId="77777777" w:rsidR="003B79AC" w:rsidRDefault="003B79AC" w:rsidP="003B79A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D24C8F3" w14:textId="247C8512" w:rsidR="003B79AC" w:rsidRPr="00A723D9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A723D9">
              <w:rPr>
                <w:rFonts w:ascii="MS Mincho" w:hAnsi="MS Mincho" w:hint="eastAsia"/>
                <w:spacing w:val="0"/>
              </w:rPr>
              <w:t>2</w:t>
            </w:r>
            <w:r w:rsidRPr="00A723D9">
              <w:rPr>
                <w:rFonts w:ascii="MS Mincho" w:hAnsi="MS Mincho"/>
                <w:spacing w:val="0"/>
              </w:rPr>
              <w:t>022/1/4</w:t>
            </w:r>
          </w:p>
        </w:tc>
      </w:tr>
      <w:tr w:rsidR="003B79AC" w14:paraId="17651449" w14:textId="77777777" w:rsidTr="007719CB">
        <w:tc>
          <w:tcPr>
            <w:tcW w:w="1045" w:type="dxa"/>
          </w:tcPr>
          <w:p w14:paraId="2CFC648D" w14:textId="49FA9475" w:rsidR="003B79AC" w:rsidRPr="00A7765B" w:rsidRDefault="00DE68C6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69AA4EE9" w14:textId="402F0EA1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  <w:r w:rsidRPr="00A7765B">
              <w:rPr>
                <w:rFonts w:hint="eastAsia"/>
                <w:spacing w:val="0"/>
                <w:lang w:eastAsia="zh-CN"/>
              </w:rPr>
              <w:t>江東区役所納税課差押換価</w:t>
            </w:r>
          </w:p>
        </w:tc>
        <w:tc>
          <w:tcPr>
            <w:tcW w:w="674" w:type="dxa"/>
          </w:tcPr>
          <w:p w14:paraId="45A22ABE" w14:textId="5C6383AB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94E9CA7" w14:textId="22CB13BD" w:rsidR="003B79AC" w:rsidRPr="00F2139A" w:rsidRDefault="003B79AC" w:rsidP="003B79AC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  <w:r w:rsidRPr="00F2139A">
              <w:rPr>
                <w:rFonts w:ascii="MS Mincho" w:hAnsi="MS Mincho" w:hint="eastAsia"/>
                <w:spacing w:val="0"/>
              </w:rPr>
              <w:t>202</w:t>
            </w:r>
            <w:r w:rsidRPr="00F2139A">
              <w:rPr>
                <w:rFonts w:ascii="MS Mincho" w:hAnsi="MS Mincho"/>
                <w:spacing w:val="0"/>
              </w:rPr>
              <w:t>2/01/06</w:t>
            </w:r>
          </w:p>
        </w:tc>
        <w:tc>
          <w:tcPr>
            <w:tcW w:w="1340" w:type="dxa"/>
          </w:tcPr>
          <w:p w14:paraId="57DCA682" w14:textId="586E6730" w:rsidR="003B79AC" w:rsidRPr="00AD37A7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AD37A7">
              <w:rPr>
                <w:rFonts w:eastAsiaTheme="minorEastAsia" w:hint="eastAsia"/>
                <w:spacing w:val="0"/>
                <w:lang w:eastAsia="zh-CN"/>
              </w:rPr>
              <w:t>江東区区民部納税課</w:t>
            </w:r>
            <w:r>
              <w:rPr>
                <w:rFonts w:hint="eastAsia"/>
                <w:spacing w:val="0"/>
                <w:lang w:eastAsia="zh-CN"/>
              </w:rPr>
              <w:t>徴収第</w:t>
            </w:r>
            <w:r>
              <w:rPr>
                <w:spacing w:val="0"/>
                <w:lang w:eastAsia="zh-CN"/>
              </w:rPr>
              <w:t>1</w:t>
            </w:r>
            <w:r>
              <w:rPr>
                <w:rFonts w:hint="eastAsia"/>
                <w:spacing w:val="0"/>
                <w:lang w:eastAsia="zh-CN"/>
              </w:rPr>
              <w:t>係野川</w:t>
            </w:r>
          </w:p>
        </w:tc>
        <w:tc>
          <w:tcPr>
            <w:tcW w:w="2773" w:type="dxa"/>
          </w:tcPr>
          <w:p w14:paraId="46EC9C2C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C687B9C" w14:textId="4A79F470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7E3020BE" w14:textId="403E9860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3B79AC" w14:paraId="3EC17865" w14:textId="77777777" w:rsidTr="007719CB">
        <w:tc>
          <w:tcPr>
            <w:tcW w:w="1045" w:type="dxa"/>
          </w:tcPr>
          <w:p w14:paraId="14CADE55" w14:textId="7B74C255" w:rsidR="003B79AC" w:rsidRPr="00EF3428" w:rsidRDefault="00476896" w:rsidP="003B79AC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45C02198" w14:textId="665BFB31" w:rsidR="003B79AC" w:rsidRPr="00A7765B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</w:t>
            </w:r>
            <w:r w:rsidRPr="00A312A0">
              <w:rPr>
                <w:rFonts w:hint="eastAsia"/>
                <w:spacing w:val="0"/>
              </w:rPr>
              <w:t>区長への手紙（区へのご意見）</w:t>
            </w:r>
            <w:r>
              <w:rPr>
                <w:rFonts w:hint="eastAsia"/>
                <w:spacing w:val="0"/>
              </w:rPr>
              <w:t>（第一回）</w:t>
            </w:r>
          </w:p>
        </w:tc>
        <w:tc>
          <w:tcPr>
            <w:tcW w:w="674" w:type="dxa"/>
          </w:tcPr>
          <w:p w14:paraId="3CBD93F7" w14:textId="6C538C49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76D59F54" w14:textId="4FE23C8D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C4E54EB" w14:textId="630186AB" w:rsidR="003B79AC" w:rsidRPr="00F2139A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2022/01/13</w:t>
            </w:r>
          </w:p>
        </w:tc>
        <w:tc>
          <w:tcPr>
            <w:tcW w:w="1340" w:type="dxa"/>
          </w:tcPr>
          <w:p w14:paraId="641CC1DE" w14:textId="013ADB5C" w:rsidR="003B79AC" w:rsidRPr="00AD37A7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76F4BDC" w14:textId="24EB1D16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069BEB36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269B1CC2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E463D49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6401E5CA" w14:textId="1CD7030F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27A9F8FB" w14:textId="77777777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  <w:lang w:eastAsia="zh-CN"/>
              </w:rPr>
            </w:pPr>
          </w:p>
        </w:tc>
      </w:tr>
      <w:tr w:rsidR="003B79AC" w14:paraId="51EE51FE" w14:textId="77777777" w:rsidTr="007719CB">
        <w:tc>
          <w:tcPr>
            <w:tcW w:w="1045" w:type="dxa"/>
          </w:tcPr>
          <w:p w14:paraId="6BF49032" w14:textId="5CE46AC8" w:rsidR="003B79AC" w:rsidRPr="00EF3428" w:rsidRDefault="0047689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204CCCCC" w14:textId="14569779" w:rsidR="003B79AC" w:rsidRPr="00A7765B" w:rsidRDefault="003B79AC" w:rsidP="003B79AC">
            <w:pPr>
              <w:pStyle w:val="a5"/>
              <w:rPr>
                <w:spacing w:val="0"/>
              </w:rPr>
            </w:pPr>
            <w:r w:rsidRPr="000443A8">
              <w:rPr>
                <w:rFonts w:hint="eastAsia"/>
                <w:spacing w:val="0"/>
              </w:rPr>
              <w:t>江東区役所納税課</w:t>
            </w:r>
            <w:r>
              <w:rPr>
                <w:rFonts w:hint="eastAsia"/>
                <w:spacing w:val="0"/>
              </w:rPr>
              <w:t>の</w:t>
            </w:r>
            <w:r w:rsidRPr="000443A8">
              <w:rPr>
                <w:rFonts w:hint="eastAsia"/>
                <w:spacing w:val="0"/>
              </w:rPr>
              <w:t>返信</w:t>
            </w:r>
            <w:r>
              <w:rPr>
                <w:rFonts w:hint="eastAsia"/>
                <w:spacing w:val="0"/>
              </w:rPr>
              <w:t>（第一回）</w:t>
            </w:r>
          </w:p>
        </w:tc>
        <w:tc>
          <w:tcPr>
            <w:tcW w:w="674" w:type="dxa"/>
          </w:tcPr>
          <w:p w14:paraId="6D380918" w14:textId="079384AB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3D5960B0" w14:textId="19C1CD24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8DF0AB8" w14:textId="7C7F729B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2022/01/25</w:t>
            </w:r>
          </w:p>
        </w:tc>
        <w:tc>
          <w:tcPr>
            <w:tcW w:w="1340" w:type="dxa"/>
          </w:tcPr>
          <w:p w14:paraId="0FAAF2F6" w14:textId="4050148F" w:rsidR="003B79AC" w:rsidRPr="00AD37A7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0443A8">
              <w:rPr>
                <w:rFonts w:hint="eastAsia"/>
                <w:spacing w:val="0"/>
                <w:lang w:eastAsia="zh-CN"/>
              </w:rPr>
              <w:t>江東区役所納税課</w:t>
            </w:r>
            <w:r>
              <w:rPr>
                <w:rFonts w:hint="eastAsia"/>
                <w:spacing w:val="0"/>
                <w:lang w:eastAsia="zh-CN"/>
              </w:rPr>
              <w:t>山内</w:t>
            </w:r>
          </w:p>
        </w:tc>
        <w:tc>
          <w:tcPr>
            <w:tcW w:w="2773" w:type="dxa"/>
          </w:tcPr>
          <w:p w14:paraId="3AE79573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  <w:p w14:paraId="615D3F88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  <w:p w14:paraId="515B2DAE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  <w:p w14:paraId="2C379119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8A9266E" w14:textId="77777777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6AC63BBB" w14:textId="77777777" w:rsidR="003B79AC" w:rsidRPr="003B027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3B79AC" w14:paraId="63B6DF76" w14:textId="77777777" w:rsidTr="007719CB">
        <w:tc>
          <w:tcPr>
            <w:tcW w:w="1045" w:type="dxa"/>
          </w:tcPr>
          <w:p w14:paraId="41D38C63" w14:textId="0BA229EC" w:rsidR="003B79AC" w:rsidRPr="00EF3428" w:rsidRDefault="0047689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="003B79A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6BBD9BFC" w14:textId="4780F7A7" w:rsidR="003B79AC" w:rsidRPr="00A7765B" w:rsidRDefault="003B79AC" w:rsidP="003B79A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</w:t>
            </w:r>
            <w:r w:rsidRPr="00A312A0">
              <w:rPr>
                <w:rFonts w:hint="eastAsia"/>
                <w:spacing w:val="0"/>
              </w:rPr>
              <w:t>区長への手紙（区へのご意見）</w:t>
            </w:r>
            <w:r>
              <w:rPr>
                <w:rFonts w:hint="eastAsia"/>
                <w:spacing w:val="0"/>
              </w:rPr>
              <w:t>（第二回）</w:t>
            </w:r>
          </w:p>
        </w:tc>
        <w:tc>
          <w:tcPr>
            <w:tcW w:w="674" w:type="dxa"/>
          </w:tcPr>
          <w:p w14:paraId="347251CE" w14:textId="289109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64161392" w14:textId="20B929F3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DF9C026" w14:textId="7348AD4F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14</w:t>
            </w:r>
          </w:p>
        </w:tc>
        <w:tc>
          <w:tcPr>
            <w:tcW w:w="1340" w:type="dxa"/>
          </w:tcPr>
          <w:p w14:paraId="314D522A" w14:textId="31DCC99E" w:rsidR="003B79AC" w:rsidRPr="00AD37A7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7A8B0825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42C46E79" w14:textId="3A5CE571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04CEFBB1" w14:textId="77777777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7E55DF5C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7B92D30A" w14:textId="77777777" w:rsidR="003B79AC" w:rsidRPr="003B027C" w:rsidRDefault="003B79AC" w:rsidP="003B79A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3F66BEEA" w14:textId="77777777" w:rsidR="003B79AC" w:rsidRPr="003B027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3B79AC" w14:paraId="525666EB" w14:textId="77777777" w:rsidTr="007719CB">
        <w:tc>
          <w:tcPr>
            <w:tcW w:w="1045" w:type="dxa"/>
          </w:tcPr>
          <w:p w14:paraId="4A797AAF" w14:textId="45D5F423" w:rsidR="003B79AC" w:rsidRPr="00EF3428" w:rsidRDefault="00476896" w:rsidP="003B79A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４の９</w:t>
            </w:r>
          </w:p>
        </w:tc>
        <w:tc>
          <w:tcPr>
            <w:tcW w:w="1719" w:type="dxa"/>
          </w:tcPr>
          <w:p w14:paraId="316470BB" w14:textId="15BFF34E" w:rsidR="003B79AC" w:rsidRPr="00A7765B" w:rsidRDefault="003B79AC" w:rsidP="003B79AC">
            <w:pPr>
              <w:pStyle w:val="a5"/>
              <w:rPr>
                <w:spacing w:val="0"/>
              </w:rPr>
            </w:pPr>
            <w:r w:rsidRPr="000443A8">
              <w:rPr>
                <w:rFonts w:hint="eastAsia"/>
                <w:spacing w:val="0"/>
              </w:rPr>
              <w:t>江東区役所納税課</w:t>
            </w:r>
            <w:r>
              <w:rPr>
                <w:rFonts w:hint="eastAsia"/>
                <w:spacing w:val="0"/>
              </w:rPr>
              <w:t>の</w:t>
            </w:r>
            <w:r w:rsidRPr="000443A8">
              <w:rPr>
                <w:rFonts w:hint="eastAsia"/>
                <w:spacing w:val="0"/>
              </w:rPr>
              <w:t>返信</w:t>
            </w:r>
            <w:r>
              <w:rPr>
                <w:rFonts w:hint="eastAsia"/>
                <w:spacing w:val="0"/>
              </w:rPr>
              <w:t>（第二回）</w:t>
            </w:r>
          </w:p>
        </w:tc>
        <w:tc>
          <w:tcPr>
            <w:tcW w:w="674" w:type="dxa"/>
          </w:tcPr>
          <w:p w14:paraId="4A33AE15" w14:textId="30F85C4A" w:rsidR="003B79AC" w:rsidRPr="007F70DB" w:rsidRDefault="003B79AC" w:rsidP="003B79AC">
            <w:pPr>
              <w:pStyle w:val="a5"/>
              <w:rPr>
                <w:spacing w:val="0"/>
              </w:rPr>
            </w:pPr>
          </w:p>
          <w:p w14:paraId="754571A6" w14:textId="3BAA47AD" w:rsidR="003B79AC" w:rsidRPr="007F70DB" w:rsidRDefault="003B79AC" w:rsidP="003B79A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425E498" w14:textId="34808D61" w:rsidR="003B79AC" w:rsidRDefault="003B79AC" w:rsidP="003B79AC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3CBF554A" w14:textId="71B740AA" w:rsidR="003B79AC" w:rsidRPr="00AD37A7" w:rsidRDefault="003B79AC" w:rsidP="003B79A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0443A8">
              <w:rPr>
                <w:rFonts w:hint="eastAsia"/>
                <w:spacing w:val="0"/>
                <w:lang w:eastAsia="zh-CN"/>
              </w:rPr>
              <w:t>江東区役所納税課</w:t>
            </w:r>
            <w:r>
              <w:rPr>
                <w:rFonts w:hint="eastAsia"/>
                <w:spacing w:val="0"/>
                <w:lang w:eastAsia="zh-CN"/>
              </w:rPr>
              <w:t>山内</w:t>
            </w:r>
          </w:p>
        </w:tc>
        <w:tc>
          <w:tcPr>
            <w:tcW w:w="2773" w:type="dxa"/>
          </w:tcPr>
          <w:p w14:paraId="0E8C8ED8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  <w:p w14:paraId="21757483" w14:textId="7F80A4D6" w:rsidR="003B79AC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  <w:p w14:paraId="09CB3D86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  <w:p w14:paraId="1337C8F5" w14:textId="77777777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5E252702" w14:textId="692D6ED1" w:rsidR="003B79AC" w:rsidRPr="007F70DB" w:rsidRDefault="003B79AC" w:rsidP="003B79AC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提出待ち</w:t>
            </w:r>
          </w:p>
        </w:tc>
      </w:tr>
      <w:tr w:rsidR="0017010B" w14:paraId="74156B3A" w14:textId="77777777" w:rsidTr="00681278">
        <w:tc>
          <w:tcPr>
            <w:tcW w:w="1045" w:type="dxa"/>
          </w:tcPr>
          <w:p w14:paraId="6E0B4165" w14:textId="77777777" w:rsidR="0017010B" w:rsidRPr="007F70D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77106A7C" w14:textId="77777777" w:rsidR="0017010B" w:rsidRPr="00EF3428" w:rsidRDefault="0017010B" w:rsidP="0017010B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0D8AD29" w14:textId="77777777" w:rsidR="0017010B" w:rsidRPr="007F70DB" w:rsidRDefault="0017010B" w:rsidP="0017010B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70EF5C5" w14:textId="5377E645" w:rsidR="0017010B" w:rsidRPr="007F70D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9C9BFE1" w14:textId="77777777" w:rsidR="0017010B" w:rsidRPr="007F70D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3F76DF7" w14:textId="0BD2FA46" w:rsidR="0017010B" w:rsidRPr="003B027C" w:rsidRDefault="0017010B" w:rsidP="0017010B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642900B" w14:textId="37D8199C" w:rsidR="0017010B" w:rsidRPr="000443A8" w:rsidRDefault="0017010B" w:rsidP="0017010B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29CE4D0" w14:textId="785B48C4" w:rsidR="0017010B" w:rsidRPr="007F70DB" w:rsidRDefault="0017010B" w:rsidP="0017010B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0802F248" w14:textId="610371E6" w:rsidR="0017010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17010B" w14:paraId="465B3B13" w14:textId="77777777" w:rsidTr="007719CB">
        <w:tc>
          <w:tcPr>
            <w:tcW w:w="1045" w:type="dxa"/>
          </w:tcPr>
          <w:p w14:paraId="09524CFD" w14:textId="75D03486" w:rsidR="0017010B" w:rsidRPr="00EF3428" w:rsidRDefault="00476896" w:rsidP="0017010B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４の１０</w:t>
            </w:r>
          </w:p>
        </w:tc>
        <w:tc>
          <w:tcPr>
            <w:tcW w:w="1719" w:type="dxa"/>
          </w:tcPr>
          <w:p w14:paraId="35604CDE" w14:textId="5C51C2FE" w:rsidR="0017010B" w:rsidRPr="000443A8" w:rsidRDefault="00476896" w:rsidP="0017010B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江東</w:t>
            </w:r>
            <w:r w:rsidRPr="00A312A0">
              <w:rPr>
                <w:rFonts w:hint="eastAsia"/>
                <w:spacing w:val="0"/>
              </w:rPr>
              <w:t>区長への手紙（区へのご意見）</w:t>
            </w:r>
            <w:r>
              <w:rPr>
                <w:rFonts w:hint="eastAsia"/>
                <w:spacing w:val="0"/>
              </w:rPr>
              <w:t>（第三回）</w:t>
            </w:r>
          </w:p>
        </w:tc>
        <w:tc>
          <w:tcPr>
            <w:tcW w:w="674" w:type="dxa"/>
          </w:tcPr>
          <w:p w14:paraId="0A8435E1" w14:textId="332047F2" w:rsidR="0017010B" w:rsidRPr="007F70DB" w:rsidRDefault="0017010B" w:rsidP="0017010B">
            <w:pPr>
              <w:pStyle w:val="a5"/>
              <w:rPr>
                <w:spacing w:val="0"/>
              </w:rPr>
            </w:pPr>
          </w:p>
          <w:p w14:paraId="4A71BB03" w14:textId="0D13AD6B" w:rsidR="0017010B" w:rsidRPr="007F70D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203E2E" w14:textId="77777777" w:rsidR="0017010B" w:rsidRPr="003B027C" w:rsidRDefault="0017010B" w:rsidP="0017010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7FE2740" w14:textId="65C363AF" w:rsidR="0017010B" w:rsidRPr="000443A8" w:rsidRDefault="00476896" w:rsidP="0017010B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6F08995" w14:textId="77777777" w:rsidR="0017010B" w:rsidRPr="007F70DB" w:rsidRDefault="0017010B" w:rsidP="0017010B">
            <w:pPr>
              <w:pStyle w:val="a5"/>
              <w:rPr>
                <w:spacing w:val="0"/>
              </w:rPr>
            </w:pPr>
          </w:p>
          <w:p w14:paraId="14DAFD50" w14:textId="77777777" w:rsidR="0017010B" w:rsidRDefault="0017010B" w:rsidP="0017010B">
            <w:pPr>
              <w:pStyle w:val="a5"/>
              <w:rPr>
                <w:spacing w:val="0"/>
              </w:rPr>
            </w:pPr>
          </w:p>
          <w:p w14:paraId="303493EB" w14:textId="760D58B3" w:rsidR="0017010B" w:rsidRDefault="0017010B" w:rsidP="0017010B">
            <w:pPr>
              <w:pStyle w:val="a5"/>
              <w:rPr>
                <w:spacing w:val="0"/>
              </w:rPr>
            </w:pPr>
          </w:p>
          <w:p w14:paraId="7910B007" w14:textId="103DF70E" w:rsidR="00FF21EE" w:rsidRDefault="00FF21EE" w:rsidP="0017010B">
            <w:pPr>
              <w:pStyle w:val="a5"/>
              <w:rPr>
                <w:spacing w:val="0"/>
              </w:rPr>
            </w:pPr>
          </w:p>
          <w:p w14:paraId="343B86F7" w14:textId="77777777" w:rsidR="00FF21EE" w:rsidRPr="007F70DB" w:rsidRDefault="00FF21EE" w:rsidP="0017010B">
            <w:pPr>
              <w:pStyle w:val="a5"/>
              <w:rPr>
                <w:spacing w:val="0"/>
              </w:rPr>
            </w:pPr>
          </w:p>
          <w:p w14:paraId="4C34B976" w14:textId="77777777" w:rsidR="0017010B" w:rsidRPr="007F70D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1DBBBD56" w14:textId="77777777" w:rsidR="0017010B" w:rsidRDefault="0017010B" w:rsidP="0017010B">
            <w:pPr>
              <w:pStyle w:val="a5"/>
              <w:rPr>
                <w:spacing w:val="0"/>
              </w:rPr>
            </w:pPr>
          </w:p>
        </w:tc>
      </w:tr>
      <w:tr w:rsidR="0017010B" w14:paraId="1903C035" w14:textId="77777777" w:rsidTr="007719CB">
        <w:tc>
          <w:tcPr>
            <w:tcW w:w="1045" w:type="dxa"/>
          </w:tcPr>
          <w:p w14:paraId="33A97B2E" w14:textId="2EF7225D" w:rsidR="0017010B" w:rsidRPr="00EF3428" w:rsidRDefault="00476896" w:rsidP="0017010B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４の１１</w:t>
            </w:r>
          </w:p>
        </w:tc>
        <w:tc>
          <w:tcPr>
            <w:tcW w:w="1719" w:type="dxa"/>
          </w:tcPr>
          <w:p w14:paraId="07E7684F" w14:textId="0291D648" w:rsidR="0017010B" w:rsidRPr="000443A8" w:rsidRDefault="00476896" w:rsidP="0017010B">
            <w:pPr>
              <w:pStyle w:val="a5"/>
              <w:rPr>
                <w:spacing w:val="0"/>
              </w:rPr>
            </w:pPr>
            <w:r w:rsidRPr="000443A8">
              <w:rPr>
                <w:rFonts w:hint="eastAsia"/>
                <w:spacing w:val="0"/>
              </w:rPr>
              <w:t>江東区役所納税課</w:t>
            </w:r>
            <w:r>
              <w:rPr>
                <w:rFonts w:hint="eastAsia"/>
                <w:spacing w:val="0"/>
              </w:rPr>
              <w:t>の</w:t>
            </w:r>
            <w:r w:rsidRPr="000443A8">
              <w:rPr>
                <w:rFonts w:hint="eastAsia"/>
                <w:spacing w:val="0"/>
              </w:rPr>
              <w:t>返信</w:t>
            </w:r>
            <w:r>
              <w:rPr>
                <w:rFonts w:hint="eastAsia"/>
                <w:spacing w:val="0"/>
              </w:rPr>
              <w:t>（第三回）</w:t>
            </w:r>
          </w:p>
        </w:tc>
        <w:tc>
          <w:tcPr>
            <w:tcW w:w="674" w:type="dxa"/>
          </w:tcPr>
          <w:p w14:paraId="4035C54E" w14:textId="3C597F1E" w:rsidR="0017010B" w:rsidRPr="007F70DB" w:rsidRDefault="0017010B" w:rsidP="0017010B">
            <w:pPr>
              <w:pStyle w:val="a5"/>
              <w:rPr>
                <w:spacing w:val="0"/>
              </w:rPr>
            </w:pPr>
          </w:p>
          <w:p w14:paraId="539954F2" w14:textId="69DF1B53" w:rsidR="0017010B" w:rsidRPr="007F70DB" w:rsidRDefault="0017010B" w:rsidP="0017010B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C5CB53C" w14:textId="77777777" w:rsidR="0017010B" w:rsidRPr="003B027C" w:rsidRDefault="0017010B" w:rsidP="0017010B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4BA19929" w14:textId="47372F2E" w:rsidR="0017010B" w:rsidRPr="000443A8" w:rsidRDefault="00476896" w:rsidP="0017010B">
            <w:pPr>
              <w:pStyle w:val="a5"/>
              <w:rPr>
                <w:spacing w:val="0"/>
                <w:lang w:eastAsia="zh-CN"/>
              </w:rPr>
            </w:pPr>
            <w:r w:rsidRPr="000443A8">
              <w:rPr>
                <w:rFonts w:hint="eastAsia"/>
                <w:spacing w:val="0"/>
                <w:lang w:eastAsia="zh-CN"/>
              </w:rPr>
              <w:t>江東区役所納税課</w:t>
            </w:r>
            <w:r>
              <w:rPr>
                <w:rFonts w:hint="eastAsia"/>
                <w:spacing w:val="0"/>
                <w:lang w:eastAsia="zh-CN"/>
              </w:rPr>
              <w:t>山内</w:t>
            </w:r>
          </w:p>
        </w:tc>
        <w:tc>
          <w:tcPr>
            <w:tcW w:w="2773" w:type="dxa"/>
          </w:tcPr>
          <w:p w14:paraId="2F281EC3" w14:textId="77777777" w:rsidR="0017010B" w:rsidRPr="007F70D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  <w:p w14:paraId="3130EFFD" w14:textId="77777777" w:rsidR="0017010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  <w:p w14:paraId="3D738BE3" w14:textId="1DACA476" w:rsidR="0017010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  <w:p w14:paraId="032E1644" w14:textId="1A18E88D" w:rsidR="00FF21EE" w:rsidRDefault="00FF21EE" w:rsidP="0017010B">
            <w:pPr>
              <w:pStyle w:val="a5"/>
              <w:rPr>
                <w:spacing w:val="0"/>
                <w:lang w:eastAsia="zh-CN"/>
              </w:rPr>
            </w:pPr>
          </w:p>
          <w:p w14:paraId="489E2564" w14:textId="77777777" w:rsidR="00FF21EE" w:rsidRPr="007F70DB" w:rsidRDefault="00FF21EE" w:rsidP="0017010B">
            <w:pPr>
              <w:pStyle w:val="a5"/>
              <w:rPr>
                <w:spacing w:val="0"/>
                <w:lang w:eastAsia="zh-CN"/>
              </w:rPr>
            </w:pPr>
          </w:p>
          <w:p w14:paraId="117D95FC" w14:textId="77777777" w:rsidR="0017010B" w:rsidRPr="007F70D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19EFA117" w14:textId="77777777" w:rsidR="0017010B" w:rsidRDefault="0017010B" w:rsidP="0017010B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852E7" w14:paraId="384D56C4" w14:textId="77777777" w:rsidTr="007719CB">
        <w:tc>
          <w:tcPr>
            <w:tcW w:w="1045" w:type="dxa"/>
          </w:tcPr>
          <w:p w14:paraId="54B50C39" w14:textId="77777777" w:rsidR="00F852E7" w:rsidRPr="00EF3428" w:rsidRDefault="00F852E7" w:rsidP="00F852E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40A2C0EC" w14:textId="77777777" w:rsidR="00F852E7" w:rsidRPr="000443A8" w:rsidRDefault="00F852E7" w:rsidP="00F852E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35110C90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A1BCB20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3ECFEBE3" w14:textId="474C6A29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9992840" w14:textId="77777777" w:rsidR="00F852E7" w:rsidRPr="003B027C" w:rsidRDefault="00F852E7" w:rsidP="00F852E7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3A9EF5A" w14:textId="77777777" w:rsidR="00F852E7" w:rsidRPr="000443A8" w:rsidRDefault="00F852E7" w:rsidP="00F852E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59917113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3BABB900" w14:textId="77777777" w:rsidR="00F852E7" w:rsidRDefault="00F852E7" w:rsidP="00F852E7">
            <w:pPr>
              <w:pStyle w:val="a5"/>
              <w:rPr>
                <w:spacing w:val="0"/>
              </w:rPr>
            </w:pPr>
          </w:p>
          <w:p w14:paraId="45E4F956" w14:textId="2B064186" w:rsidR="00F852E7" w:rsidRDefault="00F852E7" w:rsidP="00F852E7">
            <w:pPr>
              <w:pStyle w:val="a5"/>
              <w:rPr>
                <w:spacing w:val="0"/>
              </w:rPr>
            </w:pPr>
          </w:p>
          <w:p w14:paraId="2A0C8261" w14:textId="3CF28EC4" w:rsidR="00FF21EE" w:rsidRDefault="00FF21EE" w:rsidP="00F852E7">
            <w:pPr>
              <w:pStyle w:val="a5"/>
              <w:rPr>
                <w:spacing w:val="0"/>
              </w:rPr>
            </w:pPr>
          </w:p>
          <w:p w14:paraId="405BD2A4" w14:textId="77777777" w:rsidR="00FF21EE" w:rsidRPr="007F70DB" w:rsidRDefault="00FF21EE" w:rsidP="00F852E7">
            <w:pPr>
              <w:pStyle w:val="a5"/>
              <w:rPr>
                <w:spacing w:val="0"/>
              </w:rPr>
            </w:pPr>
          </w:p>
          <w:p w14:paraId="795009D6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E965526" w14:textId="77777777" w:rsidR="00F852E7" w:rsidRDefault="00F852E7" w:rsidP="00F852E7">
            <w:pPr>
              <w:pStyle w:val="a5"/>
              <w:rPr>
                <w:spacing w:val="0"/>
              </w:rPr>
            </w:pPr>
          </w:p>
        </w:tc>
      </w:tr>
      <w:tr w:rsidR="00F852E7" w14:paraId="6CAC5A92" w14:textId="77777777" w:rsidTr="007719CB">
        <w:tc>
          <w:tcPr>
            <w:tcW w:w="1045" w:type="dxa"/>
          </w:tcPr>
          <w:p w14:paraId="241A8EEF" w14:textId="77777777" w:rsidR="00F852E7" w:rsidRPr="00EF3428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9EA31FB" w14:textId="77777777" w:rsidR="00F852E7" w:rsidRPr="000443A8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85D478E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D8EC936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188C24C8" w14:textId="09C9E00E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36BC1C8" w14:textId="77777777" w:rsidR="00F852E7" w:rsidRPr="003B027C" w:rsidRDefault="00F852E7" w:rsidP="00F852E7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7F5E72D" w14:textId="77777777" w:rsidR="00F852E7" w:rsidRPr="000443A8" w:rsidRDefault="00F852E7" w:rsidP="00F852E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20A53ED9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7E68C26D" w14:textId="77777777" w:rsidR="00F852E7" w:rsidRDefault="00F852E7" w:rsidP="00F852E7">
            <w:pPr>
              <w:pStyle w:val="a5"/>
              <w:rPr>
                <w:spacing w:val="0"/>
              </w:rPr>
            </w:pPr>
          </w:p>
          <w:p w14:paraId="13F7C743" w14:textId="08827C6A" w:rsidR="00F852E7" w:rsidRDefault="00F852E7" w:rsidP="00F852E7">
            <w:pPr>
              <w:pStyle w:val="a5"/>
              <w:rPr>
                <w:spacing w:val="0"/>
              </w:rPr>
            </w:pPr>
          </w:p>
          <w:p w14:paraId="10EB9699" w14:textId="38FD25E1" w:rsidR="00FF21EE" w:rsidRDefault="00FF21EE" w:rsidP="00F852E7">
            <w:pPr>
              <w:pStyle w:val="a5"/>
              <w:rPr>
                <w:spacing w:val="0"/>
              </w:rPr>
            </w:pPr>
          </w:p>
          <w:p w14:paraId="62A2E85A" w14:textId="77777777" w:rsidR="00FF21EE" w:rsidRPr="007F70DB" w:rsidRDefault="00FF21EE" w:rsidP="00F852E7">
            <w:pPr>
              <w:pStyle w:val="a5"/>
              <w:rPr>
                <w:spacing w:val="0"/>
              </w:rPr>
            </w:pPr>
          </w:p>
          <w:p w14:paraId="5FB29B2A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F770B9" w14:textId="77777777" w:rsidR="00F852E7" w:rsidRDefault="00F852E7" w:rsidP="00F852E7">
            <w:pPr>
              <w:pStyle w:val="a5"/>
              <w:rPr>
                <w:spacing w:val="0"/>
              </w:rPr>
            </w:pPr>
          </w:p>
        </w:tc>
      </w:tr>
      <w:tr w:rsidR="00F852E7" w14:paraId="0A6A3287" w14:textId="77777777" w:rsidTr="007719CB">
        <w:tc>
          <w:tcPr>
            <w:tcW w:w="1045" w:type="dxa"/>
          </w:tcPr>
          <w:p w14:paraId="4410EB7D" w14:textId="77777777" w:rsidR="00F852E7" w:rsidRPr="00EF3428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826FEE3" w14:textId="77777777" w:rsidR="00F852E7" w:rsidRPr="000443A8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9CEEDD3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2869490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6B0D3A8E" w14:textId="3FFE3B25" w:rsidR="00F852E7" w:rsidRPr="007F70DB" w:rsidRDefault="00F852E7" w:rsidP="00F852E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58C4F98" w14:textId="77777777" w:rsidR="00F852E7" w:rsidRPr="003B027C" w:rsidRDefault="00F852E7" w:rsidP="00F852E7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2D67DB8" w14:textId="77777777" w:rsidR="00F852E7" w:rsidRPr="000443A8" w:rsidRDefault="00F852E7" w:rsidP="00F852E7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172FC453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  <w:p w14:paraId="1E8B5B60" w14:textId="77777777" w:rsidR="00F852E7" w:rsidRDefault="00F852E7" w:rsidP="00F852E7">
            <w:pPr>
              <w:pStyle w:val="a5"/>
              <w:rPr>
                <w:spacing w:val="0"/>
              </w:rPr>
            </w:pPr>
          </w:p>
          <w:p w14:paraId="633D46B1" w14:textId="1EB8A6B4" w:rsidR="00F852E7" w:rsidRDefault="00F852E7" w:rsidP="00F852E7">
            <w:pPr>
              <w:pStyle w:val="a5"/>
              <w:rPr>
                <w:spacing w:val="0"/>
              </w:rPr>
            </w:pPr>
          </w:p>
          <w:p w14:paraId="2CE01159" w14:textId="77777777" w:rsidR="00FF21EE" w:rsidRDefault="00FF21EE" w:rsidP="00F852E7">
            <w:pPr>
              <w:pStyle w:val="a5"/>
              <w:rPr>
                <w:spacing w:val="0"/>
              </w:rPr>
            </w:pPr>
          </w:p>
          <w:p w14:paraId="1F332797" w14:textId="77777777" w:rsidR="00FF21EE" w:rsidRPr="007F70DB" w:rsidRDefault="00FF21EE" w:rsidP="00F852E7">
            <w:pPr>
              <w:pStyle w:val="a5"/>
              <w:rPr>
                <w:spacing w:val="0"/>
              </w:rPr>
            </w:pPr>
          </w:p>
          <w:p w14:paraId="19A1CD4B" w14:textId="77777777" w:rsidR="00F852E7" w:rsidRPr="007F70DB" w:rsidRDefault="00F852E7" w:rsidP="00F852E7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F4D7ABA" w14:textId="77777777" w:rsidR="00F852E7" w:rsidRDefault="00F852E7" w:rsidP="00F852E7">
            <w:pPr>
              <w:pStyle w:val="a5"/>
              <w:rPr>
                <w:spacing w:val="0"/>
              </w:rPr>
            </w:pPr>
          </w:p>
        </w:tc>
      </w:tr>
      <w:tr w:rsidR="00FF21EE" w14:paraId="2FAE6DB3" w14:textId="77777777" w:rsidTr="007719CB">
        <w:tc>
          <w:tcPr>
            <w:tcW w:w="1045" w:type="dxa"/>
          </w:tcPr>
          <w:p w14:paraId="5005579A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7FEA22F" w14:textId="77777777" w:rsidR="00FF21EE" w:rsidRPr="000443A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A4B8BB6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F3B8110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EA0D84F" w14:textId="18D31948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B975CFC" w14:textId="77777777" w:rsidR="00FF21EE" w:rsidRPr="003B027C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8D72D59" w14:textId="77777777" w:rsidR="00FF21EE" w:rsidRPr="000443A8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757DAA28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0F5B9EA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1DEA29BD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3B500882" w14:textId="4E1C5E44" w:rsidR="00FF21EE" w:rsidRDefault="00FF21EE" w:rsidP="00FF21EE">
            <w:pPr>
              <w:pStyle w:val="a5"/>
              <w:rPr>
                <w:spacing w:val="0"/>
              </w:rPr>
            </w:pPr>
          </w:p>
          <w:p w14:paraId="31592305" w14:textId="43A13D8C" w:rsidR="0086161B" w:rsidRDefault="0086161B" w:rsidP="00FF21EE">
            <w:pPr>
              <w:pStyle w:val="a5"/>
              <w:rPr>
                <w:spacing w:val="0"/>
              </w:rPr>
            </w:pPr>
          </w:p>
          <w:p w14:paraId="1BC30FAF" w14:textId="77777777" w:rsidR="0086161B" w:rsidRDefault="0086161B" w:rsidP="00FF21EE">
            <w:pPr>
              <w:pStyle w:val="a5"/>
              <w:rPr>
                <w:spacing w:val="0"/>
              </w:rPr>
            </w:pPr>
          </w:p>
          <w:p w14:paraId="08633CB2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1F3AEA2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7F6E12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</w:tr>
      <w:tr w:rsidR="00FF21EE" w14:paraId="12F6D5F7" w14:textId="77777777" w:rsidTr="00DC2D47">
        <w:tc>
          <w:tcPr>
            <w:tcW w:w="1045" w:type="dxa"/>
          </w:tcPr>
          <w:p w14:paraId="5D76B324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740C082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FB111C2" w14:textId="77777777" w:rsidR="00FF21EE" w:rsidRPr="007F70DB" w:rsidRDefault="00FF21EE" w:rsidP="00FF21EE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F14C09B" w14:textId="77032680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2AF1BFE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A2DAED5" w14:textId="02D1BA64" w:rsidR="00FF21EE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459907E1" w14:textId="27D417AF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AD02F2A" w14:textId="5D6EA22E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FAE0B5D" w14:textId="43526F6A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FF21EE" w14:paraId="317912BD" w14:textId="77777777" w:rsidTr="004E18F9">
        <w:tc>
          <w:tcPr>
            <w:tcW w:w="9362" w:type="dxa"/>
            <w:gridSpan w:val="7"/>
          </w:tcPr>
          <w:p w14:paraId="226901DC" w14:textId="1193F75F" w:rsidR="00FF21EE" w:rsidRPr="001D0F98" w:rsidRDefault="00FF21EE" w:rsidP="00FF21EE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 w:rsidR="008927E7">
              <w:rPr>
                <w:rFonts w:hint="eastAsia"/>
                <w:spacing w:val="0"/>
              </w:rPr>
              <w:t>５</w:t>
            </w:r>
            <w:r>
              <w:rPr>
                <w:rFonts w:hint="eastAsia"/>
                <w:spacing w:val="0"/>
                <w:lang w:eastAsia="zh-CN"/>
              </w:rPr>
              <w:t>：警察署</w:t>
            </w:r>
          </w:p>
        </w:tc>
      </w:tr>
      <w:tr w:rsidR="00FF21EE" w14:paraId="3115A4CA" w14:textId="77777777" w:rsidTr="007719CB">
        <w:tc>
          <w:tcPr>
            <w:tcW w:w="1045" w:type="dxa"/>
          </w:tcPr>
          <w:p w14:paraId="31B9364F" w14:textId="43244650" w:rsidR="00FF21EE" w:rsidRPr="00EF3428" w:rsidRDefault="00211AF0" w:rsidP="00FF21E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</w:t>
            </w:r>
            <w:r w:rsidR="00FF21EE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29653B82" w14:textId="48D4B761" w:rsidR="00FF21EE" w:rsidRDefault="00FF21EE" w:rsidP="00FF21E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告訴状（江東区区民部納税課徴収第</w:t>
            </w:r>
            <w:r>
              <w:rPr>
                <w:rFonts w:hint="eastAsia"/>
                <w:spacing w:val="0"/>
              </w:rPr>
              <w:t>2</w:t>
            </w:r>
            <w:r>
              <w:rPr>
                <w:rFonts w:hint="eastAsia"/>
                <w:spacing w:val="0"/>
              </w:rPr>
              <w:t>係秋山　貞仁の違法）</w:t>
            </w:r>
          </w:p>
        </w:tc>
        <w:tc>
          <w:tcPr>
            <w:tcW w:w="674" w:type="dxa"/>
          </w:tcPr>
          <w:p w14:paraId="2BA8B6A8" w14:textId="238BD84F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2740900" w14:textId="46F620E5" w:rsidR="00FF21EE" w:rsidRPr="00F2139A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  <w:r w:rsidRPr="00D96680">
              <w:rPr>
                <w:rFonts w:ascii="MS Mincho" w:hAnsi="MS Mincho"/>
                <w:spacing w:val="0"/>
              </w:rPr>
              <w:t>2021/1</w:t>
            </w:r>
            <w:r>
              <w:rPr>
                <w:rFonts w:ascii="MS Mincho" w:hAnsi="MS Mincho" w:hint="eastAsia"/>
                <w:spacing w:val="0"/>
              </w:rPr>
              <w:t>2</w:t>
            </w:r>
            <w:r w:rsidRPr="00D96680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1</w:t>
            </w:r>
            <w:r>
              <w:rPr>
                <w:rFonts w:ascii="MS Mincho" w:hAnsi="MS Mincho"/>
                <w:spacing w:val="0"/>
              </w:rPr>
              <w:t>8</w:t>
            </w:r>
          </w:p>
        </w:tc>
        <w:tc>
          <w:tcPr>
            <w:tcW w:w="1340" w:type="dxa"/>
          </w:tcPr>
          <w:p w14:paraId="388A00CB" w14:textId="6B58D4FE" w:rsidR="00FF21EE" w:rsidRDefault="00FF21EE" w:rsidP="00FF21E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9F01261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19FDE1B1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3BC7FD98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02589633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214D43A4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28B788" w14:textId="1B86DE2C" w:rsidR="00FF21EE" w:rsidRPr="003B027C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  <w:r w:rsidRPr="00A723D9">
              <w:rPr>
                <w:rFonts w:ascii="MS Mincho" w:hAnsi="MS Mincho" w:hint="eastAsia"/>
                <w:spacing w:val="0"/>
              </w:rPr>
              <w:t>2</w:t>
            </w:r>
            <w:r w:rsidRPr="00A723D9">
              <w:rPr>
                <w:rFonts w:ascii="MS Mincho" w:hAnsi="MS Mincho"/>
                <w:spacing w:val="0"/>
              </w:rPr>
              <w:t>022/1/4</w:t>
            </w:r>
          </w:p>
        </w:tc>
      </w:tr>
      <w:tr w:rsidR="00FF21EE" w14:paraId="74352102" w14:textId="77777777" w:rsidTr="007719CB">
        <w:tc>
          <w:tcPr>
            <w:tcW w:w="1045" w:type="dxa"/>
          </w:tcPr>
          <w:p w14:paraId="0BCB9465" w14:textId="0FFC8C77" w:rsidR="00FF21EE" w:rsidRPr="00EF3428" w:rsidRDefault="00037011" w:rsidP="00FF21E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５の２</w:t>
            </w:r>
          </w:p>
        </w:tc>
        <w:tc>
          <w:tcPr>
            <w:tcW w:w="1719" w:type="dxa"/>
          </w:tcPr>
          <w:p w14:paraId="1C08A70F" w14:textId="33C90BA4" w:rsidR="00FF21EE" w:rsidRDefault="00FF21EE" w:rsidP="00FF21EE">
            <w:pPr>
              <w:pStyle w:val="a5"/>
              <w:rPr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国選弁護人候補指名通知依頼書</w:t>
            </w:r>
          </w:p>
        </w:tc>
        <w:tc>
          <w:tcPr>
            <w:tcW w:w="674" w:type="dxa"/>
          </w:tcPr>
          <w:p w14:paraId="42D05CE8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  <w:p w14:paraId="12FD9F0D" w14:textId="4E891150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CB7CD5" w14:textId="7B6A0C84" w:rsidR="00FF21EE" w:rsidRPr="00F2139A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</w:t>
            </w:r>
            <w:r w:rsidRPr="00C64D7C">
              <w:rPr>
                <w:rFonts w:ascii="MS Mincho" w:hAnsi="MS Mincho"/>
                <w:spacing w:val="0"/>
              </w:rPr>
              <w:t>/12/23</w:t>
            </w:r>
          </w:p>
        </w:tc>
        <w:tc>
          <w:tcPr>
            <w:tcW w:w="1340" w:type="dxa"/>
          </w:tcPr>
          <w:p w14:paraId="6780B950" w14:textId="2E6F17B8" w:rsidR="00FF21EE" w:rsidRDefault="00FF21EE" w:rsidP="00FF21E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東京地方裁判所</w:t>
            </w:r>
          </w:p>
        </w:tc>
        <w:tc>
          <w:tcPr>
            <w:tcW w:w="2773" w:type="dxa"/>
          </w:tcPr>
          <w:p w14:paraId="76EDB9BE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18FBAE4E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0A5A989E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50522C45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7936B8" w14:textId="509D944E" w:rsidR="00FF21EE" w:rsidRPr="003B027C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  <w:r w:rsidRPr="00A723D9">
              <w:rPr>
                <w:rFonts w:ascii="MS Mincho" w:hAnsi="MS Mincho" w:hint="eastAsia"/>
                <w:spacing w:val="0"/>
              </w:rPr>
              <w:t>2</w:t>
            </w:r>
            <w:r w:rsidRPr="00A723D9">
              <w:rPr>
                <w:rFonts w:ascii="MS Mincho" w:hAnsi="MS Mincho"/>
                <w:spacing w:val="0"/>
              </w:rPr>
              <w:t>022/1/4</w:t>
            </w:r>
          </w:p>
        </w:tc>
      </w:tr>
      <w:tr w:rsidR="00FF21EE" w14:paraId="394123FC" w14:textId="77777777" w:rsidTr="007719CB">
        <w:tc>
          <w:tcPr>
            <w:tcW w:w="1045" w:type="dxa"/>
          </w:tcPr>
          <w:p w14:paraId="33941DA0" w14:textId="26084AE3" w:rsidR="00FF21EE" w:rsidRPr="00EF3428" w:rsidRDefault="00FF21EE" w:rsidP="00FF21EE">
            <w:pPr>
              <w:pStyle w:val="a5"/>
              <w:rPr>
                <w:spacing w:val="0"/>
              </w:rPr>
            </w:pPr>
            <w:r w:rsidRPr="00EF3428">
              <w:rPr>
                <w:rFonts w:hint="eastAsia"/>
                <w:spacing w:val="0"/>
              </w:rPr>
              <w:t>乙</w:t>
            </w:r>
            <w:r>
              <w:rPr>
                <w:rFonts w:hint="eastAsia"/>
                <w:spacing w:val="0"/>
              </w:rPr>
              <w:t>６の１０</w:t>
            </w:r>
          </w:p>
        </w:tc>
        <w:tc>
          <w:tcPr>
            <w:tcW w:w="1719" w:type="dxa"/>
          </w:tcPr>
          <w:p w14:paraId="5441608F" w14:textId="272DBDD5" w:rsidR="00FF21EE" w:rsidRPr="00A7765B" w:rsidRDefault="00FF21EE" w:rsidP="00FF21E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告訴状（江東区区役所納税課の</w:t>
            </w:r>
            <w:r w:rsidRPr="008C0072">
              <w:rPr>
                <w:rFonts w:hint="eastAsia"/>
              </w:rPr>
              <w:t>虚偽告訴</w:t>
            </w:r>
            <w:r>
              <w:rPr>
                <w:rFonts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28D879BA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6B223B31" w14:textId="13C2966F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B45C090" w14:textId="2B11ED34" w:rsidR="00FF21EE" w:rsidRDefault="00FF21EE" w:rsidP="00FF21EE">
            <w:pPr>
              <w:pStyle w:val="a5"/>
              <w:rPr>
                <w:spacing w:val="0"/>
              </w:rPr>
            </w:pPr>
            <w:r w:rsidRPr="00F2139A">
              <w:rPr>
                <w:rFonts w:ascii="MS Mincho" w:hAnsi="MS Mincho" w:hint="eastAsia"/>
                <w:spacing w:val="0"/>
              </w:rPr>
              <w:t>202</w:t>
            </w:r>
            <w:r w:rsidRPr="00F2139A">
              <w:rPr>
                <w:rFonts w:ascii="MS Mincho" w:hAnsi="MS Mincho"/>
                <w:spacing w:val="0"/>
              </w:rPr>
              <w:t>2/01/04</w:t>
            </w:r>
          </w:p>
        </w:tc>
        <w:tc>
          <w:tcPr>
            <w:tcW w:w="1340" w:type="dxa"/>
          </w:tcPr>
          <w:p w14:paraId="5DF90E3B" w14:textId="69C5A54D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E636AC4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深川警察署</w:t>
            </w:r>
          </w:p>
          <w:p w14:paraId="2703BB58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5536E626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36A3D6EF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795F13" w14:textId="36282F13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022/1/4</w:t>
            </w:r>
          </w:p>
        </w:tc>
      </w:tr>
      <w:tr w:rsidR="00FF21EE" w14:paraId="3DB19107" w14:textId="77777777" w:rsidTr="007719CB">
        <w:tc>
          <w:tcPr>
            <w:tcW w:w="1045" w:type="dxa"/>
          </w:tcPr>
          <w:p w14:paraId="18732E56" w14:textId="3883514D" w:rsidR="00FF21EE" w:rsidRPr="00EF3428" w:rsidRDefault="00FF21EE" w:rsidP="00FF21EE">
            <w:pPr>
              <w:pStyle w:val="a5"/>
              <w:rPr>
                <w:spacing w:val="0"/>
              </w:rPr>
            </w:pPr>
            <w:r w:rsidRPr="00EF3428">
              <w:rPr>
                <w:rFonts w:hint="eastAsia"/>
                <w:spacing w:val="0"/>
              </w:rPr>
              <w:t>乙</w:t>
            </w:r>
            <w:r>
              <w:rPr>
                <w:rFonts w:hint="eastAsia"/>
                <w:spacing w:val="0"/>
              </w:rPr>
              <w:t>６の１７</w:t>
            </w:r>
          </w:p>
        </w:tc>
        <w:tc>
          <w:tcPr>
            <w:tcW w:w="1719" w:type="dxa"/>
          </w:tcPr>
          <w:p w14:paraId="15C551F7" w14:textId="03A63485" w:rsidR="00FF21EE" w:rsidRPr="00A7765B" w:rsidRDefault="00FF21EE" w:rsidP="00FF21EE">
            <w:pPr>
              <w:pStyle w:val="a5"/>
              <w:rPr>
                <w:spacing w:val="0"/>
              </w:rPr>
            </w:pPr>
            <w:r w:rsidRPr="007601CA">
              <w:rPr>
                <w:rFonts w:hint="eastAsia"/>
                <w:spacing w:val="0"/>
              </w:rPr>
              <w:t>警察庁</w:t>
            </w:r>
            <w:r w:rsidR="00F601EF">
              <w:rPr>
                <w:rFonts w:hint="eastAsia"/>
                <w:spacing w:val="0"/>
              </w:rPr>
              <w:t>に</w:t>
            </w:r>
            <w:r w:rsidRPr="007601CA">
              <w:rPr>
                <w:rFonts w:hint="eastAsia"/>
                <w:spacing w:val="0"/>
              </w:rPr>
              <w:t>告訴状</w:t>
            </w:r>
            <w:r>
              <w:rPr>
                <w:rFonts w:hint="eastAsia"/>
                <w:spacing w:val="0"/>
              </w:rPr>
              <w:t>（</w:t>
            </w:r>
            <w:r w:rsidRPr="007601CA">
              <w:rPr>
                <w:rFonts w:hint="eastAsia"/>
                <w:spacing w:val="0"/>
              </w:rPr>
              <w:t>深川警察署</w:t>
            </w:r>
            <w:r>
              <w:rPr>
                <w:rFonts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017E06EF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4DE63776" w14:textId="5ADCA57C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EA95B1" w14:textId="5DC57BC2" w:rsidR="00FF21EE" w:rsidRDefault="00FF21EE" w:rsidP="00FF21EE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297D6964" w14:textId="7C29B47D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6FE18A4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3D0447E2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6846900D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4B40DCBF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6113296" w14:textId="77777777" w:rsidR="00FF21EE" w:rsidRPr="003B027C" w:rsidRDefault="00FF21EE" w:rsidP="00FF21EE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126166CD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F21EE" w14:paraId="7F2E0201" w14:textId="77777777" w:rsidTr="007719CB">
        <w:tc>
          <w:tcPr>
            <w:tcW w:w="1045" w:type="dxa"/>
          </w:tcPr>
          <w:p w14:paraId="1BCD0385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30CD6D7" w14:textId="77777777" w:rsidR="00FF21EE" w:rsidRPr="00A7765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139B4CEB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7E280B4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3E9AC18F" w14:textId="57704F1C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200616A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3A610DF" w14:textId="77777777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0A97B739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95CB535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74A0B899" w14:textId="0059518C" w:rsidR="00FF21EE" w:rsidRDefault="00FF21EE" w:rsidP="00FF21EE">
            <w:pPr>
              <w:pStyle w:val="a5"/>
              <w:rPr>
                <w:spacing w:val="0"/>
              </w:rPr>
            </w:pPr>
          </w:p>
          <w:p w14:paraId="2442F197" w14:textId="77777777" w:rsidR="008971BF" w:rsidRPr="007F70DB" w:rsidRDefault="008971BF" w:rsidP="00FF21EE">
            <w:pPr>
              <w:pStyle w:val="a5"/>
              <w:rPr>
                <w:spacing w:val="0"/>
              </w:rPr>
            </w:pPr>
          </w:p>
          <w:p w14:paraId="44E23465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500EA6C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F21EE" w14:paraId="24A7584F" w14:textId="77777777" w:rsidTr="007719CB">
        <w:tc>
          <w:tcPr>
            <w:tcW w:w="1045" w:type="dxa"/>
          </w:tcPr>
          <w:p w14:paraId="78182BF4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25B1731" w14:textId="6956E904" w:rsidR="00FF21EE" w:rsidRPr="00A7765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341C7CF6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3F2A7C8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0B959B7B" w14:textId="4F1B8942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57A67A6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3E6F3FE" w14:textId="77777777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6E6D8E80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C00C96B" w14:textId="373AEB99" w:rsidR="00FF21EE" w:rsidRDefault="00FF21EE" w:rsidP="00FF21EE">
            <w:pPr>
              <w:pStyle w:val="a5"/>
              <w:rPr>
                <w:spacing w:val="0"/>
              </w:rPr>
            </w:pPr>
          </w:p>
          <w:p w14:paraId="6343F60A" w14:textId="77777777" w:rsidR="008971BF" w:rsidRDefault="008971BF" w:rsidP="00FF21EE">
            <w:pPr>
              <w:pStyle w:val="a5"/>
              <w:rPr>
                <w:spacing w:val="0"/>
              </w:rPr>
            </w:pPr>
          </w:p>
          <w:p w14:paraId="453C1711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0E2B22F4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7E8AFA7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F21EE" w14:paraId="5D4D5799" w14:textId="77777777" w:rsidTr="007719CB">
        <w:tc>
          <w:tcPr>
            <w:tcW w:w="1045" w:type="dxa"/>
          </w:tcPr>
          <w:p w14:paraId="1F484093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1E1FA94" w14:textId="77777777" w:rsidR="00FF21EE" w:rsidRPr="00A7765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6AC524BC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81F2D8C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4556DBED" w14:textId="4F2317F8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03FFCF9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1D8A930" w14:textId="77777777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105B6335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1CF9A120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37DBAAC0" w14:textId="0132589A" w:rsidR="008971BF" w:rsidRDefault="008971BF" w:rsidP="00FF21EE">
            <w:pPr>
              <w:pStyle w:val="a5"/>
              <w:rPr>
                <w:spacing w:val="0"/>
              </w:rPr>
            </w:pPr>
          </w:p>
          <w:p w14:paraId="037DBF0D" w14:textId="77777777" w:rsidR="008971BF" w:rsidRPr="007F70DB" w:rsidRDefault="008971BF" w:rsidP="00FF21EE">
            <w:pPr>
              <w:pStyle w:val="a5"/>
              <w:rPr>
                <w:spacing w:val="0"/>
              </w:rPr>
            </w:pPr>
          </w:p>
          <w:p w14:paraId="0FDF49EB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42367AF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F21EE" w14:paraId="723EEE1E" w14:textId="77777777" w:rsidTr="007719CB">
        <w:tc>
          <w:tcPr>
            <w:tcW w:w="1045" w:type="dxa"/>
          </w:tcPr>
          <w:p w14:paraId="0C39254F" w14:textId="77777777" w:rsidR="00FF21EE" w:rsidRPr="00EF3428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7590512" w14:textId="77777777" w:rsidR="00FF21EE" w:rsidRPr="00A7765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1109BEEE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DEE6C7B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7D242DF2" w14:textId="7EC4711D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00395C5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495A651" w14:textId="77777777" w:rsidR="00FF21EE" w:rsidRPr="00AD37A7" w:rsidRDefault="00FF21EE" w:rsidP="00FF21EE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2773" w:type="dxa"/>
          </w:tcPr>
          <w:p w14:paraId="51345BD9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60B4667A" w14:textId="538AB404" w:rsidR="00FF21EE" w:rsidRDefault="00FF21EE" w:rsidP="00FF21EE">
            <w:pPr>
              <w:pStyle w:val="a5"/>
              <w:rPr>
                <w:spacing w:val="0"/>
              </w:rPr>
            </w:pPr>
          </w:p>
          <w:p w14:paraId="0B28EEC0" w14:textId="77777777" w:rsidR="00FF21EE" w:rsidRDefault="00FF21EE" w:rsidP="00FF21EE">
            <w:pPr>
              <w:pStyle w:val="a5"/>
              <w:rPr>
                <w:spacing w:val="0"/>
              </w:rPr>
            </w:pPr>
          </w:p>
          <w:p w14:paraId="03CC3D93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  <w:p w14:paraId="0C1A6618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BCB5313" w14:textId="77777777" w:rsidR="00FF21EE" w:rsidRPr="007F70DB" w:rsidRDefault="00FF21EE" w:rsidP="00FF21EE">
            <w:pPr>
              <w:pStyle w:val="a5"/>
              <w:rPr>
                <w:spacing w:val="0"/>
                <w:lang w:eastAsia="zh-CN"/>
              </w:rPr>
            </w:pPr>
          </w:p>
        </w:tc>
      </w:tr>
      <w:tr w:rsidR="00FF21EE" w14:paraId="39C93F1E" w14:textId="77777777" w:rsidTr="007719CB">
        <w:tc>
          <w:tcPr>
            <w:tcW w:w="1045" w:type="dxa"/>
          </w:tcPr>
          <w:p w14:paraId="1360CE3A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6578E447" w14:textId="77777777" w:rsidR="00FF21EE" w:rsidRDefault="00FF21EE" w:rsidP="00FF21EE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03D4408B" w14:textId="77777777" w:rsidR="00FF21EE" w:rsidRPr="007F70DB" w:rsidRDefault="00FF21EE" w:rsidP="00FF21EE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D234457" w14:textId="00BCD430" w:rsidR="00FF21EE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724F80C" w14:textId="77777777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4D01B7F7" w14:textId="104CD08F" w:rsidR="00FF21EE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55FB4A08" w14:textId="6DE9C7FA" w:rsidR="00FF21EE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45403CD" w14:textId="3CA9AD58" w:rsidR="00FF21EE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622A2B8" w14:textId="546BD59F" w:rsidR="00FF21EE" w:rsidRPr="007F70DB" w:rsidRDefault="00FF21EE" w:rsidP="00FF21E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FF21EE" w14:paraId="292AE2C5" w14:textId="77777777" w:rsidTr="000B651D">
        <w:tc>
          <w:tcPr>
            <w:tcW w:w="9362" w:type="dxa"/>
            <w:gridSpan w:val="7"/>
          </w:tcPr>
          <w:p w14:paraId="1119E31F" w14:textId="64E4BFF9" w:rsidR="00FF21EE" w:rsidRPr="001F50BC" w:rsidRDefault="001F50BC" w:rsidP="00FF21E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</w:t>
            </w:r>
            <w:r w:rsidR="00FF21EE">
              <w:rPr>
                <w:rFonts w:ascii="MS Mincho" w:hAnsi="MS Mincho" w:hint="eastAsia"/>
                <w:spacing w:val="0"/>
              </w:rPr>
              <w:t>：</w:t>
            </w:r>
            <w:r w:rsidR="00F945F4">
              <w:rPr>
                <w:rFonts w:hint="eastAsia"/>
                <w:spacing w:val="0"/>
              </w:rPr>
              <w:t>東京法務局人権擁護部</w:t>
            </w:r>
          </w:p>
        </w:tc>
      </w:tr>
      <w:tr w:rsidR="00960402" w14:paraId="0E0F6245" w14:textId="77777777" w:rsidTr="007719CB">
        <w:tc>
          <w:tcPr>
            <w:tcW w:w="1045" w:type="dxa"/>
          </w:tcPr>
          <w:p w14:paraId="5543A848" w14:textId="7421A52B" w:rsidR="00960402" w:rsidRPr="007F70DB" w:rsidRDefault="001F50BC" w:rsidP="0096040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</w:t>
            </w:r>
            <w:r w:rsidR="00960402"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1F9BBA9C" w14:textId="1EAB2A29" w:rsidR="00960402" w:rsidRPr="007F70DB" w:rsidRDefault="00960402" w:rsidP="00960402">
            <w:pPr>
              <w:pStyle w:val="a5"/>
              <w:rPr>
                <w:spacing w:val="0"/>
                <w:lang w:eastAsia="zh-CN"/>
              </w:rPr>
            </w:pPr>
            <w:r w:rsidRPr="00CB7ECF">
              <w:rPr>
                <w:rFonts w:hint="eastAsia"/>
                <w:spacing w:val="0"/>
                <w:lang w:eastAsia="zh-CN"/>
              </w:rPr>
              <w:t>人権侵犯被害申告</w:t>
            </w:r>
            <w:r w:rsidRPr="00CB7ECF">
              <w:rPr>
                <w:rFonts w:hint="eastAsia"/>
                <w:spacing w:val="0"/>
                <w:lang w:eastAsia="zh-CN"/>
              </w:rPr>
              <w:t>-</w:t>
            </w:r>
            <w:r w:rsidRPr="00CB7ECF">
              <w:rPr>
                <w:rFonts w:hint="eastAsia"/>
                <w:spacing w:val="0"/>
                <w:lang w:eastAsia="zh-CN"/>
              </w:rPr>
              <w:t>江東区役所納税課虚偽告訴</w:t>
            </w:r>
          </w:p>
        </w:tc>
        <w:tc>
          <w:tcPr>
            <w:tcW w:w="674" w:type="dxa"/>
          </w:tcPr>
          <w:p w14:paraId="277D2CE1" w14:textId="77777777" w:rsidR="00960402" w:rsidRPr="007F70DB" w:rsidRDefault="00960402" w:rsidP="00960402">
            <w:pPr>
              <w:pStyle w:val="a5"/>
              <w:rPr>
                <w:spacing w:val="0"/>
                <w:lang w:eastAsia="zh-CN"/>
              </w:rPr>
            </w:pPr>
          </w:p>
          <w:p w14:paraId="3452AE17" w14:textId="082F803E" w:rsidR="00960402" w:rsidRPr="007F70DB" w:rsidRDefault="00960402" w:rsidP="0096040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ED83C4" w14:textId="21578F76" w:rsidR="00960402" w:rsidRPr="007F70DB" w:rsidRDefault="00960402" w:rsidP="00960402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15</w:t>
            </w:r>
          </w:p>
        </w:tc>
        <w:tc>
          <w:tcPr>
            <w:tcW w:w="1340" w:type="dxa"/>
          </w:tcPr>
          <w:p w14:paraId="4CE4E71F" w14:textId="3727598A" w:rsidR="00960402" w:rsidRPr="007F70DB" w:rsidRDefault="00960402" w:rsidP="0096040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7BA2DB65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31C7B0D9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54D831BF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04F96014" w14:textId="77777777" w:rsidR="00960402" w:rsidRDefault="00960402" w:rsidP="00960402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04835FD7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DE7A41F" w14:textId="77777777" w:rsidR="00960402" w:rsidRPr="003B027C" w:rsidRDefault="00960402" w:rsidP="00960402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3F006AD6" w14:textId="29C18C82" w:rsidR="00960402" w:rsidRPr="0044341B" w:rsidRDefault="00960402" w:rsidP="00960402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960402" w14:paraId="639BF12C" w14:textId="77777777" w:rsidTr="007719CB">
        <w:tc>
          <w:tcPr>
            <w:tcW w:w="1045" w:type="dxa"/>
          </w:tcPr>
          <w:p w14:paraId="0B035D0A" w14:textId="77777777" w:rsidR="00960402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B15010E" w14:textId="77777777" w:rsidR="00960402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C4DF24C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55532B1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0FD64750" w14:textId="0086650E" w:rsidR="00960402" w:rsidRDefault="00960402" w:rsidP="0096040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7A77A5" w14:textId="77777777" w:rsidR="00960402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74CB588" w14:textId="77777777" w:rsidR="00960402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EDF78C4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1E28D744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1FD70566" w14:textId="77777777" w:rsidR="00960402" w:rsidRPr="007F70DB" w:rsidRDefault="00960402" w:rsidP="00960402">
            <w:pPr>
              <w:pStyle w:val="a5"/>
              <w:rPr>
                <w:spacing w:val="0"/>
              </w:rPr>
            </w:pPr>
          </w:p>
          <w:p w14:paraId="14DCEBEA" w14:textId="77777777" w:rsidR="00960402" w:rsidRDefault="00960402" w:rsidP="0096040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532AC0" w14:textId="77777777" w:rsidR="00960402" w:rsidRPr="0044341B" w:rsidRDefault="00960402" w:rsidP="00960402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49EA20AF" w14:textId="77777777" w:rsidTr="007719CB">
        <w:tc>
          <w:tcPr>
            <w:tcW w:w="1045" w:type="dxa"/>
          </w:tcPr>
          <w:p w14:paraId="7DE4AC4F" w14:textId="6FC584DC" w:rsidR="00D36D1C" w:rsidRDefault="00D36D1C" w:rsidP="00D36D1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６の３</w:t>
            </w:r>
          </w:p>
        </w:tc>
        <w:tc>
          <w:tcPr>
            <w:tcW w:w="1719" w:type="dxa"/>
          </w:tcPr>
          <w:p w14:paraId="48B35932" w14:textId="36EAD2CC" w:rsidR="00D36D1C" w:rsidRDefault="00D36D1C" w:rsidP="00D36D1C">
            <w:pPr>
              <w:pStyle w:val="a5"/>
              <w:rPr>
                <w:spacing w:val="0"/>
                <w:lang w:eastAsia="zh-CN"/>
              </w:rPr>
            </w:pPr>
            <w:r w:rsidRPr="00CB7ECF">
              <w:rPr>
                <w:rFonts w:hint="eastAsia"/>
                <w:spacing w:val="0"/>
                <w:lang w:eastAsia="zh-CN"/>
              </w:rPr>
              <w:t>人権侵犯被害申告</w:t>
            </w:r>
            <w:r w:rsidRPr="00CB7ECF">
              <w:rPr>
                <w:rFonts w:hint="eastAsia"/>
                <w:spacing w:val="0"/>
                <w:lang w:eastAsia="zh-CN"/>
              </w:rPr>
              <w:t>-</w:t>
            </w:r>
            <w:r w:rsidRPr="00CB7ECF">
              <w:rPr>
                <w:rFonts w:hint="eastAsia"/>
                <w:spacing w:val="0"/>
                <w:lang w:eastAsia="zh-CN"/>
              </w:rPr>
              <w:t>江東区役所納税課虚偽告訴</w:t>
            </w:r>
          </w:p>
        </w:tc>
        <w:tc>
          <w:tcPr>
            <w:tcW w:w="674" w:type="dxa"/>
          </w:tcPr>
          <w:p w14:paraId="11794889" w14:textId="77777777" w:rsidR="00D36D1C" w:rsidRPr="007F70DB" w:rsidRDefault="00D36D1C" w:rsidP="00D36D1C">
            <w:pPr>
              <w:pStyle w:val="a5"/>
              <w:rPr>
                <w:spacing w:val="0"/>
                <w:lang w:eastAsia="zh-CN"/>
              </w:rPr>
            </w:pPr>
          </w:p>
          <w:p w14:paraId="2371AECE" w14:textId="74E06A83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4BCDEE" w14:textId="60630D03" w:rsidR="00D36D1C" w:rsidRDefault="00D36D1C" w:rsidP="00D36D1C">
            <w:pPr>
              <w:pStyle w:val="a5"/>
              <w:rPr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2022/0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 w:rsidRPr="003B027C">
              <w:rPr>
                <w:rFonts w:ascii="MS Mincho" w:hAnsi="MS Mincho" w:hint="eastAsia"/>
                <w:spacing w:val="0"/>
              </w:rPr>
              <w:t>15</w:t>
            </w:r>
          </w:p>
        </w:tc>
        <w:tc>
          <w:tcPr>
            <w:tcW w:w="1340" w:type="dxa"/>
          </w:tcPr>
          <w:p w14:paraId="06280D0A" w14:textId="52F71BCF" w:rsidR="00D36D1C" w:rsidRDefault="00D36D1C" w:rsidP="00D36D1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CF2A75E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340BB2D1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3FD7C48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539B6F9E" w14:textId="77777777" w:rsidR="00D36D1C" w:rsidRDefault="00D36D1C" w:rsidP="00D36D1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4988E97C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15F4EA" w14:textId="77777777" w:rsidR="00D36D1C" w:rsidRPr="003B027C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022/2/</w:t>
            </w:r>
            <w:r w:rsidRPr="003B027C">
              <w:rPr>
                <w:rFonts w:ascii="MS Mincho" w:hAnsi="MS Mincho" w:hint="eastAsia"/>
                <w:spacing w:val="0"/>
              </w:rPr>
              <w:t>21</w:t>
            </w:r>
          </w:p>
          <w:p w14:paraId="2472245F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7B1D00FE" w14:textId="77777777" w:rsidTr="007719CB">
        <w:tc>
          <w:tcPr>
            <w:tcW w:w="1045" w:type="dxa"/>
          </w:tcPr>
          <w:p w14:paraId="507C8735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45BC9BB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613BD7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E588C4B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6056DDBA" w14:textId="360B0212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F851DC1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0D3789D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F5B4ACC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4C51614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690DD395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3BC6F07C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A048988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11DDC337" w14:textId="77777777" w:rsidTr="007719CB">
        <w:tc>
          <w:tcPr>
            <w:tcW w:w="1045" w:type="dxa"/>
          </w:tcPr>
          <w:p w14:paraId="7E050E05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2F7D832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078754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8383D47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192DABBE" w14:textId="70937268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2246A2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5FC6794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398E0A9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7AEFAE59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58008F4E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5F1E717B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DF457EC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446DC576" w14:textId="77777777" w:rsidTr="007719CB">
        <w:tc>
          <w:tcPr>
            <w:tcW w:w="1045" w:type="dxa"/>
          </w:tcPr>
          <w:p w14:paraId="5B79F8EF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14FC43C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786AC10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48399C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1C2822B7" w14:textId="77AF81CB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C89621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C344D0D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3133791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33478207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595423E7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4D7CB620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463D1A0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0127B3CB" w14:textId="77777777" w:rsidTr="007719CB">
        <w:tc>
          <w:tcPr>
            <w:tcW w:w="1045" w:type="dxa"/>
          </w:tcPr>
          <w:p w14:paraId="635D8262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55FE529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A244113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BE13956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1AE71D87" w14:textId="1A61845E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F649065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004500D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A1FC1BF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1F588DB0" w14:textId="55A8C904" w:rsidR="00D36D1C" w:rsidRDefault="00D36D1C" w:rsidP="00D36D1C">
            <w:pPr>
              <w:pStyle w:val="a5"/>
              <w:rPr>
                <w:spacing w:val="0"/>
              </w:rPr>
            </w:pPr>
          </w:p>
          <w:p w14:paraId="47349331" w14:textId="46FF987D" w:rsidR="00204AEE" w:rsidRDefault="00204AEE" w:rsidP="00D36D1C">
            <w:pPr>
              <w:pStyle w:val="a5"/>
              <w:rPr>
                <w:spacing w:val="0"/>
              </w:rPr>
            </w:pPr>
          </w:p>
          <w:p w14:paraId="5689DD82" w14:textId="77777777" w:rsidR="00204AEE" w:rsidRDefault="00204AEE" w:rsidP="00D36D1C">
            <w:pPr>
              <w:pStyle w:val="a5"/>
              <w:rPr>
                <w:rFonts w:hint="eastAsia"/>
                <w:spacing w:val="0"/>
              </w:rPr>
            </w:pPr>
          </w:p>
          <w:p w14:paraId="23404F7D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007FE901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1A7C84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1EF7CF2C" w14:textId="77777777" w:rsidTr="007719CB">
        <w:tc>
          <w:tcPr>
            <w:tcW w:w="1045" w:type="dxa"/>
          </w:tcPr>
          <w:p w14:paraId="69CE1823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280F3FF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7E9CFAE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FD12393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481D4C16" w14:textId="354E7E51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FCC8A7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AAA6E48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F50C0F2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7806BD62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359C3EA8" w14:textId="3BD80B7E" w:rsidR="00D36D1C" w:rsidRDefault="00D36D1C" w:rsidP="00D36D1C">
            <w:pPr>
              <w:pStyle w:val="a5"/>
              <w:rPr>
                <w:spacing w:val="0"/>
              </w:rPr>
            </w:pPr>
          </w:p>
          <w:p w14:paraId="6A3DB8D0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  <w:p w14:paraId="0755A22B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3AEF35" w14:textId="77777777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D36D1C" w14:paraId="7E9FEF30" w14:textId="77777777" w:rsidTr="007719CB">
        <w:tc>
          <w:tcPr>
            <w:tcW w:w="1045" w:type="dxa"/>
          </w:tcPr>
          <w:p w14:paraId="73F8C69D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3EF3651" w14:textId="77777777" w:rsidR="00D36D1C" w:rsidRDefault="00D36D1C" w:rsidP="00D36D1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9FB25F7" w14:textId="77777777" w:rsidR="00D36D1C" w:rsidRPr="007F70DB" w:rsidRDefault="00D36D1C" w:rsidP="00D36D1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7AFAB9C" w14:textId="6599E6F1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8ACD928" w14:textId="77777777" w:rsidR="00D36D1C" w:rsidRPr="007F70DB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9577157" w14:textId="5A13A2E1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1AA3DF37" w14:textId="229BE184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BB6F4D5" w14:textId="0F0FC37E" w:rsidR="00D36D1C" w:rsidRDefault="00D36D1C" w:rsidP="00D36D1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54DB5D87" w14:textId="3927407A" w:rsidR="00D36D1C" w:rsidRPr="0044341B" w:rsidRDefault="00D36D1C" w:rsidP="00D36D1C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36D1C" w14:paraId="30566693" w14:textId="77777777" w:rsidTr="00594CA2">
        <w:tc>
          <w:tcPr>
            <w:tcW w:w="9362" w:type="dxa"/>
            <w:gridSpan w:val="7"/>
          </w:tcPr>
          <w:p w14:paraId="20C4935F" w14:textId="166C7819" w:rsidR="00204AEE" w:rsidRPr="0044341B" w:rsidRDefault="00D36D1C" w:rsidP="00D36D1C">
            <w:pPr>
              <w:pStyle w:val="a5"/>
              <w:rPr>
                <w:rFonts w:ascii="MS Mincho" w:hAnsi="MS Mincho" w:hint="eastAsia"/>
                <w:spacing w:val="0"/>
              </w:rPr>
            </w:pPr>
            <w:r>
              <w:rPr>
                <w:rFonts w:hint="eastAsia"/>
                <w:spacing w:val="0"/>
              </w:rPr>
              <w:t>乙８：</w:t>
            </w:r>
            <w:r w:rsidRPr="0044341B">
              <w:rPr>
                <w:rFonts w:ascii="MS Mincho" w:hAnsi="MS Mincho"/>
                <w:spacing w:val="0"/>
              </w:rPr>
              <w:t xml:space="preserve"> </w:t>
            </w:r>
            <w:r w:rsidR="00204AEE">
              <w:rPr>
                <w:rFonts w:ascii="MS Mincho" w:hAnsi="MS Mincho" w:hint="eastAsia"/>
                <w:spacing w:val="0"/>
              </w:rPr>
              <w:t>法務省</w:t>
            </w:r>
          </w:p>
        </w:tc>
      </w:tr>
      <w:tr w:rsidR="003D5BAF" w14:paraId="6A8C38E2" w14:textId="77777777" w:rsidTr="007719CB">
        <w:tc>
          <w:tcPr>
            <w:tcW w:w="1045" w:type="dxa"/>
          </w:tcPr>
          <w:p w14:paraId="61B1666B" w14:textId="016CC1B5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DB3004B" w14:textId="7F949032" w:rsidR="003D5BAF" w:rsidRPr="007F70DB" w:rsidRDefault="003D5BAF" w:rsidP="003D5BAF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51B60DD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03D1B6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71F2CE5" w14:textId="53508698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209F32E" w14:textId="7E7A77E5" w:rsidR="003D5BAF" w:rsidRPr="00843DE7" w:rsidRDefault="003D5BAF" w:rsidP="003D5BA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62C30912" w14:textId="63423865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348690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BF3373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C9B3AB6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4A283541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38FCFF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F3FDDD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02D7272" w14:textId="71539A53" w:rsidR="003D5BAF" w:rsidRPr="0044341B" w:rsidRDefault="003D5BAF" w:rsidP="003D5BAF">
            <w:pPr>
              <w:pStyle w:val="a5"/>
              <w:rPr>
                <w:rFonts w:ascii="MS Mincho" w:hAnsi="MS Mincho"/>
                <w:spacing w:val="0"/>
              </w:rPr>
            </w:pPr>
          </w:p>
        </w:tc>
      </w:tr>
      <w:tr w:rsidR="003D5BAF" w14:paraId="382F8288" w14:textId="77777777" w:rsidTr="007719CB">
        <w:tc>
          <w:tcPr>
            <w:tcW w:w="1045" w:type="dxa"/>
          </w:tcPr>
          <w:p w14:paraId="518FE714" w14:textId="50E777F2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8A0C5AE" w14:textId="37EB173E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A30FFF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4D89A1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ACC6EC3" w14:textId="349D669D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FC224C7" w14:textId="1989004C" w:rsidR="003D5BAF" w:rsidRPr="00843DE7" w:rsidRDefault="003D5BAF" w:rsidP="003D5BA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609BC8A" w14:textId="1D9FE10A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576564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7D9837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E954E9C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70F5A38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1A8FE27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E92B03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C7FA6D2" w14:textId="35208654" w:rsidR="003D5BAF" w:rsidRPr="003B027C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FBA2C1C" w14:textId="77777777" w:rsidTr="007719CB">
        <w:tc>
          <w:tcPr>
            <w:tcW w:w="1045" w:type="dxa"/>
          </w:tcPr>
          <w:p w14:paraId="063CBF1D" w14:textId="73E22A3C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37C7CDF" w14:textId="137E6B2C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EE5568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F360AA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9CF5FD6" w14:textId="37449C8A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9C7300" w14:textId="76C742B7" w:rsidR="003D5BAF" w:rsidRPr="00843DE7" w:rsidRDefault="003D5BAF" w:rsidP="003D5BA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3F4B42D" w14:textId="5AF15142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E36201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D7AEB6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FA5935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1E12C1BC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509EFB3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DB0C86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2054879" w14:textId="77777777" w:rsidR="003D5BAF" w:rsidRPr="003B027C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2B3FFB0A" w14:textId="77777777" w:rsidTr="007719CB">
        <w:tc>
          <w:tcPr>
            <w:tcW w:w="1045" w:type="dxa"/>
          </w:tcPr>
          <w:p w14:paraId="0197CB70" w14:textId="393F3379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76444FB" w14:textId="2F3256F8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660C33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92E1E1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CB71AFE" w14:textId="69458E5B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7933DFE" w14:textId="7CF7C3EC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6BE0A33" w14:textId="467B22ED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C731AC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6D6A5A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E999C37" w14:textId="77777777" w:rsidR="003D5BAF" w:rsidRPr="007F70DB" w:rsidRDefault="003D5BAF" w:rsidP="003D5BAF">
            <w:pPr>
              <w:pStyle w:val="a5"/>
              <w:rPr>
                <w:rFonts w:hint="eastAsia"/>
                <w:spacing w:val="0"/>
              </w:rPr>
            </w:pPr>
          </w:p>
          <w:p w14:paraId="639A009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615BEA8" w14:textId="77777777" w:rsidR="003D5BAF" w:rsidRPr="003B027C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5218920E" w14:textId="77777777" w:rsidTr="007719CB">
        <w:tc>
          <w:tcPr>
            <w:tcW w:w="1045" w:type="dxa"/>
          </w:tcPr>
          <w:p w14:paraId="00586C41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B3DB8A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99CD0A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FFE7F3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9E0C91C" w14:textId="316389A5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F90307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9A0BB7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2A453E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533EAB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66292FF" w14:textId="77777777" w:rsidR="003D5BAF" w:rsidRPr="007F70DB" w:rsidRDefault="003D5BAF" w:rsidP="003D5BAF">
            <w:pPr>
              <w:pStyle w:val="a5"/>
              <w:rPr>
                <w:rFonts w:hint="eastAsia"/>
                <w:spacing w:val="0"/>
              </w:rPr>
            </w:pPr>
          </w:p>
          <w:p w14:paraId="7643D97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3FA3D9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91DCFBF" w14:textId="77777777" w:rsidTr="007719CB">
        <w:tc>
          <w:tcPr>
            <w:tcW w:w="1045" w:type="dxa"/>
          </w:tcPr>
          <w:p w14:paraId="1BECB1B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269FA6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214EDF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7F9083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6B7AA6B" w14:textId="07BD4C1A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F11876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E84BE5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41D295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765C89A" w14:textId="77777777" w:rsidR="003D5BAF" w:rsidRDefault="003D5BAF" w:rsidP="003D5BAF">
            <w:pPr>
              <w:pStyle w:val="a5"/>
              <w:rPr>
                <w:rFonts w:hint="eastAsia"/>
                <w:spacing w:val="0"/>
              </w:rPr>
            </w:pPr>
          </w:p>
          <w:p w14:paraId="3A08F9E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587828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A7240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48993D58" w14:textId="77777777" w:rsidTr="007719CB">
        <w:tc>
          <w:tcPr>
            <w:tcW w:w="1045" w:type="dxa"/>
          </w:tcPr>
          <w:p w14:paraId="39F3431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461C48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203EE6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BDD217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5BDAD48" w14:textId="1D596903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ADAA7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971E5F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A1E6B0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D1FAD81" w14:textId="77777777" w:rsidR="003D5BAF" w:rsidRPr="007F70DB" w:rsidRDefault="003D5BAF" w:rsidP="003D5BAF">
            <w:pPr>
              <w:pStyle w:val="a5"/>
              <w:rPr>
                <w:rFonts w:hint="eastAsia"/>
                <w:spacing w:val="0"/>
              </w:rPr>
            </w:pPr>
          </w:p>
          <w:p w14:paraId="718FC77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3E3E371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699F9E8B" w14:textId="77777777" w:rsidTr="007719CB">
        <w:tc>
          <w:tcPr>
            <w:tcW w:w="1045" w:type="dxa"/>
          </w:tcPr>
          <w:p w14:paraId="35D8AE4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4A3B1A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4EDCC17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5F6927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6E2A91C" w14:textId="5F5D23A9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07E6A6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6CC55D2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32DFB1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0AD7150" w14:textId="77777777" w:rsidR="003D5BAF" w:rsidRPr="007F70DB" w:rsidRDefault="003D5BAF" w:rsidP="003D5BAF">
            <w:pPr>
              <w:pStyle w:val="a5"/>
              <w:rPr>
                <w:rFonts w:hint="eastAsia"/>
                <w:spacing w:val="0"/>
              </w:rPr>
            </w:pPr>
          </w:p>
          <w:p w14:paraId="1D0534A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A9318D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82D36E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46C8EC48" w14:textId="77777777" w:rsidTr="007719CB">
        <w:tc>
          <w:tcPr>
            <w:tcW w:w="1045" w:type="dxa"/>
          </w:tcPr>
          <w:p w14:paraId="1B10937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5717E9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651E498" w14:textId="77777777" w:rsidR="003D5BAF" w:rsidRPr="007F70DB" w:rsidRDefault="003D5BAF" w:rsidP="003D5BA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B9CC106" w14:textId="5A68DB3C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32D470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7A5FD62" w14:textId="5B0B9430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5F6A2B2" w14:textId="28A2B23F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1CC5783" w14:textId="788A8FF9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6160E" w14:textId="0D7904E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3D5BAF" w14:paraId="31938A80" w14:textId="77777777" w:rsidTr="00EB3010">
        <w:tc>
          <w:tcPr>
            <w:tcW w:w="9362" w:type="dxa"/>
            <w:gridSpan w:val="7"/>
          </w:tcPr>
          <w:p w14:paraId="3D8850E1" w14:textId="13E84039" w:rsidR="003D5BAF" w:rsidRPr="007F70DB" w:rsidRDefault="003D5BAF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乙９：</w:t>
            </w:r>
            <w:r w:rsidRPr="007F70DB">
              <w:rPr>
                <w:spacing w:val="0"/>
              </w:rPr>
              <w:t xml:space="preserve"> </w:t>
            </w:r>
            <w:r>
              <w:rPr>
                <w:rFonts w:hint="eastAsia"/>
                <w:spacing w:val="0"/>
              </w:rPr>
              <w:t>人事院</w:t>
            </w:r>
          </w:p>
        </w:tc>
      </w:tr>
      <w:tr w:rsidR="003D5BAF" w14:paraId="123DDD26" w14:textId="77777777" w:rsidTr="007719CB">
        <w:tc>
          <w:tcPr>
            <w:tcW w:w="1045" w:type="dxa"/>
          </w:tcPr>
          <w:p w14:paraId="76661CAD" w14:textId="675284BB" w:rsidR="003D5BAF" w:rsidRPr="007F70DB" w:rsidRDefault="003D5BAF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乙９の１</w:t>
            </w:r>
          </w:p>
        </w:tc>
        <w:tc>
          <w:tcPr>
            <w:tcW w:w="1719" w:type="dxa"/>
          </w:tcPr>
          <w:p w14:paraId="466710F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A40FA9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9DB871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B02676F" w14:textId="25DA7BB0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4704C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D8E750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49C7CBD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0E45DE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BE45138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710CADBA" w14:textId="0E6F7C67" w:rsidR="003D5BAF" w:rsidRDefault="003D5BAF" w:rsidP="003D5BAF">
            <w:pPr>
              <w:pStyle w:val="a5"/>
              <w:rPr>
                <w:spacing w:val="0"/>
              </w:rPr>
            </w:pPr>
          </w:p>
          <w:p w14:paraId="660440E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D2B316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D13234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501AC344" w14:textId="77777777" w:rsidTr="007719CB">
        <w:tc>
          <w:tcPr>
            <w:tcW w:w="1045" w:type="dxa"/>
          </w:tcPr>
          <w:p w14:paraId="6BA8C78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4FAE141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3BCC1A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B5F078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7A04D68" w14:textId="07AFAACC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BC683F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9C19E3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937F9C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376EEF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4BA23EB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6400AC09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8D4C1E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3E00EC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5A4D8B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02C4529B" w14:textId="77777777" w:rsidTr="007719CB">
        <w:tc>
          <w:tcPr>
            <w:tcW w:w="1045" w:type="dxa"/>
          </w:tcPr>
          <w:p w14:paraId="5AAA591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429677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3EB148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6C7F33C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372B6A4" w14:textId="66F2C7CA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D581D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3E26A1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AE7708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BD4538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B94C771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25B427D3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B68811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00D110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053327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0335E8E4" w14:textId="77777777" w:rsidTr="007719CB">
        <w:tc>
          <w:tcPr>
            <w:tcW w:w="1045" w:type="dxa"/>
          </w:tcPr>
          <w:p w14:paraId="3ED9B12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406EDCF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6B57AD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35624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781F0255" w14:textId="3A07A95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A96F9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72ABF4E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52F831E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169ED60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685174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1ADB68CC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6073085D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6E5017B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DFA102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4B0CC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BF5D361" w14:textId="77777777" w:rsidTr="007719CB">
        <w:tc>
          <w:tcPr>
            <w:tcW w:w="1045" w:type="dxa"/>
          </w:tcPr>
          <w:p w14:paraId="1F075C4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86B447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EDC326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086239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62F5A8F" w14:textId="2510E620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1B1F03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2589C9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145913E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85E045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9D9AC58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7EB54F8E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CBA058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C7CDC7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22D29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5FA7E082" w14:textId="77777777" w:rsidTr="007719CB">
        <w:tc>
          <w:tcPr>
            <w:tcW w:w="1045" w:type="dxa"/>
          </w:tcPr>
          <w:p w14:paraId="4EBFF8E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5BD608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B3943D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EEBCB2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D2C2ED9" w14:textId="16DD2E06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0E099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C926F4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E3B5F0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6B8F73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0EFEB5F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F254374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2399658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8C48C1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73FA4F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933C396" w14:textId="77777777" w:rsidTr="007719CB">
        <w:tc>
          <w:tcPr>
            <w:tcW w:w="1045" w:type="dxa"/>
          </w:tcPr>
          <w:p w14:paraId="10D30E7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35989BA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04F814D" w14:textId="77777777" w:rsidR="003D5BAF" w:rsidRPr="007F70DB" w:rsidRDefault="003D5BAF" w:rsidP="003D5BA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8BD2622" w14:textId="025C1E5C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5B286B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B6CA3F1" w14:textId="5CE7B808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1DA3A3A" w14:textId="569FAFFC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BF8AF91" w14:textId="4C5A4D88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6E74281D" w14:textId="670D95A0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3D5BAF" w14:paraId="2CE6E68D" w14:textId="77777777" w:rsidTr="00456696">
        <w:tc>
          <w:tcPr>
            <w:tcW w:w="9362" w:type="dxa"/>
            <w:gridSpan w:val="7"/>
          </w:tcPr>
          <w:p w14:paraId="1E152987" w14:textId="030771B0" w:rsidR="003D5BAF" w:rsidRPr="007F70DB" w:rsidRDefault="003D5BAF" w:rsidP="003D5BA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乙９：</w:t>
            </w:r>
            <w:r w:rsidRPr="007F70DB">
              <w:rPr>
                <w:spacing w:val="0"/>
              </w:rPr>
              <w:t xml:space="preserve"> </w:t>
            </w:r>
            <w:r>
              <w:rPr>
                <w:rFonts w:hint="eastAsia"/>
                <w:spacing w:val="0"/>
              </w:rPr>
              <w:t>国税庁</w:t>
            </w:r>
          </w:p>
        </w:tc>
      </w:tr>
      <w:tr w:rsidR="003D5BAF" w14:paraId="480EEDE1" w14:textId="77777777" w:rsidTr="007719CB">
        <w:tc>
          <w:tcPr>
            <w:tcW w:w="1045" w:type="dxa"/>
          </w:tcPr>
          <w:p w14:paraId="7E0D5DC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1D4766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186AD16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4F0204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ED06EFF" w14:textId="1B14198B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D3EEAF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1C9577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6D24AEB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3500F7B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16EA98B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2D6AF464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7B2E715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42CE6C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99EB192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1B375129" w14:textId="77777777" w:rsidTr="007719CB">
        <w:tc>
          <w:tcPr>
            <w:tcW w:w="1045" w:type="dxa"/>
          </w:tcPr>
          <w:p w14:paraId="753E9AE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DC92861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52E574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DD7A01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91F0A19" w14:textId="3425E6B4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D33A7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1077022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2D10586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671BB55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2D09A41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409B90D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0FE0F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111F005" w14:textId="77777777" w:rsidTr="007719CB">
        <w:tc>
          <w:tcPr>
            <w:tcW w:w="1045" w:type="dxa"/>
          </w:tcPr>
          <w:p w14:paraId="400B015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13E2FA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45D5161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B07B62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9B61DF6" w14:textId="61E3CDAF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AA8447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5457E70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7B56926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33B85D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D8A2580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4B46777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962097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7A1D0154" w14:textId="77777777" w:rsidTr="007719CB">
        <w:tc>
          <w:tcPr>
            <w:tcW w:w="1045" w:type="dxa"/>
          </w:tcPr>
          <w:p w14:paraId="14F0DA9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6FF598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210F7C3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FFDD36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3D1B6FFB" w14:textId="07A2D40F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0A3D077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7814EBC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CADF02F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07E3FF6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0CA2BCC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06B62C3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5C9CF2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  <w:tr w:rsidR="003D5BAF" w14:paraId="10B7FDD4" w14:textId="77777777" w:rsidTr="007719CB">
        <w:tc>
          <w:tcPr>
            <w:tcW w:w="1045" w:type="dxa"/>
          </w:tcPr>
          <w:p w14:paraId="20F65568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5374409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9AC30AA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DD38DE0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439CB29" w14:textId="27F692FB" w:rsidR="003D5BAF" w:rsidRPr="007F70DB" w:rsidRDefault="003D5BAF" w:rsidP="003D5BA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833BF1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043664A5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39718166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527DF43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  <w:p w14:paraId="450E5A0A" w14:textId="77777777" w:rsidR="003D5BAF" w:rsidRDefault="003D5BAF" w:rsidP="003D5BAF">
            <w:pPr>
              <w:pStyle w:val="a5"/>
              <w:rPr>
                <w:spacing w:val="0"/>
              </w:rPr>
            </w:pPr>
          </w:p>
          <w:p w14:paraId="35BFC384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8BC73ED" w14:textId="77777777" w:rsidR="003D5BAF" w:rsidRPr="007F70DB" w:rsidRDefault="003D5BAF" w:rsidP="003D5BAF">
            <w:pPr>
              <w:pStyle w:val="a5"/>
              <w:rPr>
                <w:spacing w:val="0"/>
              </w:rPr>
            </w:pPr>
          </w:p>
        </w:tc>
      </w:tr>
    </w:tbl>
    <w:p w14:paraId="7208A019" w14:textId="77777777" w:rsidR="0000276C" w:rsidRDefault="0000276C" w:rsidP="00612C5A">
      <w:pPr>
        <w:pStyle w:val="a5"/>
      </w:pPr>
    </w:p>
    <w:p w14:paraId="5F30E029" w14:textId="77777777" w:rsidR="00796E26" w:rsidRDefault="00796E26" w:rsidP="00612C5A">
      <w:pPr>
        <w:pStyle w:val="a5"/>
      </w:pPr>
    </w:p>
    <w:p w14:paraId="040A186C" w14:textId="77777777" w:rsidR="00D95FF7" w:rsidRDefault="00D95FF7">
      <w:pPr>
        <w:widowControl/>
        <w:jc w:val="left"/>
        <w:rPr>
          <w:rFonts w:ascii="Times New Roman" w:hAnsi="Times New Roman" w:cs="MS Mincho"/>
          <w:spacing w:val="3"/>
          <w:kern w:val="0"/>
          <w:sz w:val="22"/>
          <w:szCs w:val="22"/>
        </w:rPr>
      </w:pPr>
      <w:r>
        <w:br w:type="page"/>
      </w:r>
    </w:p>
    <w:p w14:paraId="45E30270" w14:textId="77777777" w:rsidR="00142647" w:rsidRDefault="00142647" w:rsidP="00352C92">
      <w:pPr>
        <w:pStyle w:val="a5"/>
        <w:jc w:val="center"/>
        <w:sectPr w:rsidR="00142647" w:rsidSect="001035A9">
          <w:headerReference w:type="default" r:id="rId7"/>
          <w:footerReference w:type="default" r:id="rId8"/>
          <w:pgSz w:w="11906" w:h="16838" w:code="9"/>
          <w:pgMar w:top="1985" w:right="1701" w:bottom="1701" w:left="1701" w:header="851" w:footer="992" w:gutter="0"/>
          <w:cols w:space="425"/>
          <w:docGrid w:type="lines" w:linePitch="526" w:charSpace="4062"/>
        </w:sectPr>
      </w:pPr>
    </w:p>
    <w:p w14:paraId="3A544C7D" w14:textId="69873BB2" w:rsidR="00796E26" w:rsidRDefault="0070310D" w:rsidP="00352C92">
      <w:pPr>
        <w:pStyle w:val="a5"/>
        <w:jc w:val="center"/>
      </w:pPr>
      <w:r>
        <w:rPr>
          <w:rFonts w:hint="eastAsia"/>
        </w:rPr>
        <w:lastRenderedPageBreak/>
        <w:t>提出済み</w:t>
      </w:r>
      <w:r w:rsidR="00DE25B8">
        <w:rPr>
          <w:rFonts w:hint="eastAsia"/>
        </w:rPr>
        <w:t>文書</w:t>
      </w:r>
      <w:r>
        <w:rPr>
          <w:rFonts w:hint="eastAsia"/>
        </w:rPr>
        <w:t>の</w:t>
      </w:r>
      <w:r w:rsidR="00352C92">
        <w:rPr>
          <w:rFonts w:hint="eastAsia"/>
        </w:rPr>
        <w:t>ミス</w:t>
      </w:r>
      <w:r w:rsidR="00BF30B3">
        <w:rPr>
          <w:rFonts w:hint="eastAsia"/>
        </w:rPr>
        <w:t>訂正</w:t>
      </w:r>
    </w:p>
    <w:tbl>
      <w:tblPr>
        <w:tblW w:w="893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6598"/>
        <w:gridCol w:w="1288"/>
      </w:tblGrid>
      <w:tr w:rsidR="00DA37B0" w:rsidRPr="007F70DB" w14:paraId="4298E994" w14:textId="77777777" w:rsidTr="00EC6156">
        <w:tc>
          <w:tcPr>
            <w:tcW w:w="1045" w:type="dxa"/>
          </w:tcPr>
          <w:p w14:paraId="719AB39E" w14:textId="1B9AFAE9" w:rsidR="00DA37B0" w:rsidRPr="007F70DB" w:rsidRDefault="00DA37B0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文書名</w:t>
            </w:r>
          </w:p>
        </w:tc>
        <w:tc>
          <w:tcPr>
            <w:tcW w:w="6598" w:type="dxa"/>
          </w:tcPr>
          <w:p w14:paraId="08FF025E" w14:textId="208DDF6E" w:rsidR="00DA37B0" w:rsidRPr="007F70DB" w:rsidRDefault="00DA37B0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修正ポイント</w:t>
            </w:r>
          </w:p>
        </w:tc>
        <w:tc>
          <w:tcPr>
            <w:tcW w:w="1288" w:type="dxa"/>
          </w:tcPr>
          <w:p w14:paraId="3A0A923C" w14:textId="77777777" w:rsidR="00DA37B0" w:rsidRPr="007F70DB" w:rsidRDefault="00DA37B0" w:rsidP="009A666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A37B0" w:rsidRPr="007F70DB" w14:paraId="7FA0A6B7" w14:textId="77777777" w:rsidTr="00EC6156">
        <w:tc>
          <w:tcPr>
            <w:tcW w:w="1045" w:type="dxa"/>
          </w:tcPr>
          <w:p w14:paraId="7F45AE2D" w14:textId="5EC85E41" w:rsidR="00DA37B0" w:rsidRPr="007F70DB" w:rsidRDefault="00DA37B0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乙</w:t>
            </w:r>
            <w:r w:rsidR="005D4D44">
              <w:rPr>
                <w:rFonts w:hint="eastAsia"/>
                <w:spacing w:val="0"/>
              </w:rPr>
              <w:t>６</w:t>
            </w:r>
            <w:r>
              <w:rPr>
                <w:rFonts w:hint="eastAsia"/>
                <w:spacing w:val="0"/>
              </w:rPr>
              <w:t>の</w:t>
            </w:r>
            <w:r w:rsidR="005D4D44">
              <w:rPr>
                <w:rFonts w:hint="eastAsia"/>
                <w:spacing w:val="0"/>
              </w:rPr>
              <w:t>２</w:t>
            </w:r>
          </w:p>
        </w:tc>
        <w:tc>
          <w:tcPr>
            <w:tcW w:w="6598" w:type="dxa"/>
          </w:tcPr>
          <w:p w14:paraId="4EF5BA8A" w14:textId="374212A4" w:rsidR="00DA37B0" w:rsidRDefault="00C7123E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誤：</w:t>
            </w:r>
            <w:r w:rsidRPr="00F224BC">
              <w:rPr>
                <w:rFonts w:hint="eastAsia"/>
              </w:rPr>
              <w:t>被告訴人</w:t>
            </w:r>
            <w:r>
              <w:rPr>
                <w:rFonts w:hint="eastAsia"/>
              </w:rPr>
              <w:t>の差押調査は</w:t>
            </w:r>
            <w:r w:rsidRPr="00331380">
              <w:rPr>
                <w:rFonts w:hint="eastAsia"/>
                <w:strike/>
                <w:color w:val="FF0000"/>
                <w:highlight w:val="lightGray"/>
              </w:rPr>
              <w:t>被</w:t>
            </w:r>
            <w:r w:rsidRPr="00F224BC">
              <w:rPr>
                <w:rFonts w:hint="eastAsia"/>
              </w:rPr>
              <w:t>告訴人</w:t>
            </w:r>
            <w:r>
              <w:rPr>
                <w:rFonts w:hint="eastAsia"/>
              </w:rPr>
              <w:t>の個人情報を不正な取得した。</w:t>
            </w:r>
          </w:p>
          <w:p w14:paraId="2182A1EC" w14:textId="00BCD471" w:rsidR="00DA37B0" w:rsidRPr="007F70DB" w:rsidRDefault="00C7123E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正：</w:t>
            </w:r>
            <w:r w:rsidRPr="00F224BC">
              <w:rPr>
                <w:rFonts w:hint="eastAsia"/>
              </w:rPr>
              <w:t>被告訴人</w:t>
            </w:r>
            <w:r>
              <w:rPr>
                <w:rFonts w:hint="eastAsia"/>
              </w:rPr>
              <w:t>の差押調査は</w:t>
            </w:r>
            <w:r w:rsidRPr="00F224BC">
              <w:rPr>
                <w:rFonts w:hint="eastAsia"/>
              </w:rPr>
              <w:t>告訴人</w:t>
            </w:r>
            <w:r>
              <w:rPr>
                <w:rFonts w:hint="eastAsia"/>
              </w:rPr>
              <w:t>の個人情報を不正な取得した。</w:t>
            </w:r>
          </w:p>
        </w:tc>
        <w:tc>
          <w:tcPr>
            <w:tcW w:w="1288" w:type="dxa"/>
          </w:tcPr>
          <w:p w14:paraId="40EFE439" w14:textId="77777777" w:rsidR="00DA37B0" w:rsidRDefault="00EC6156" w:rsidP="009A666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提出日：</w:t>
            </w:r>
          </w:p>
          <w:p w14:paraId="2B8A9C73" w14:textId="4E13446A" w:rsidR="00BC6F88" w:rsidRPr="007F70DB" w:rsidRDefault="00BC6F88" w:rsidP="009A6667">
            <w:pPr>
              <w:pStyle w:val="a5"/>
              <w:rPr>
                <w:spacing w:val="0"/>
              </w:rPr>
            </w:pPr>
            <w:r w:rsidRPr="00A723D9">
              <w:rPr>
                <w:rFonts w:ascii="MS Mincho" w:hAnsi="MS Mincho" w:hint="eastAsia"/>
                <w:spacing w:val="0"/>
              </w:rPr>
              <w:t>2</w:t>
            </w:r>
            <w:r w:rsidRPr="00A723D9">
              <w:rPr>
                <w:rFonts w:ascii="MS Mincho" w:hAnsi="MS Mincho"/>
                <w:spacing w:val="0"/>
              </w:rPr>
              <w:t>022/1/4</w:t>
            </w:r>
          </w:p>
        </w:tc>
      </w:tr>
      <w:tr w:rsidR="005D4D44" w:rsidRPr="007F70DB" w14:paraId="269F036A" w14:textId="77777777" w:rsidTr="00EC6156">
        <w:tc>
          <w:tcPr>
            <w:tcW w:w="1045" w:type="dxa"/>
          </w:tcPr>
          <w:p w14:paraId="44124625" w14:textId="3894E4D5" w:rsidR="005D4D44" w:rsidRDefault="00695445" w:rsidP="009A6667">
            <w:pPr>
              <w:pStyle w:val="a5"/>
              <w:rPr>
                <w:spacing w:val="0"/>
              </w:rPr>
            </w:pPr>
            <w:r w:rsidRPr="00EF3428">
              <w:rPr>
                <w:rFonts w:hint="eastAsia"/>
                <w:spacing w:val="0"/>
              </w:rPr>
              <w:t>乙</w:t>
            </w:r>
            <w:r>
              <w:rPr>
                <w:rFonts w:hint="eastAsia"/>
                <w:spacing w:val="0"/>
              </w:rPr>
              <w:t>６の１０</w:t>
            </w:r>
          </w:p>
        </w:tc>
        <w:tc>
          <w:tcPr>
            <w:tcW w:w="6598" w:type="dxa"/>
          </w:tcPr>
          <w:p w14:paraId="1DC34A60" w14:textId="0E53637A" w:rsidR="00B52735" w:rsidRDefault="00B52735" w:rsidP="009A6667">
            <w:pPr>
              <w:pStyle w:val="a5"/>
            </w:pPr>
            <w:r>
              <w:rPr>
                <w:rFonts w:hint="eastAsia"/>
              </w:rPr>
              <w:t>誤：</w:t>
            </w:r>
            <w:r w:rsidRPr="00B52735">
              <w:rPr>
                <w:rFonts w:hint="eastAsia"/>
              </w:rPr>
              <w:t>江東区区役所</w:t>
            </w:r>
            <w:r w:rsidRPr="00331380">
              <w:rPr>
                <w:rFonts w:hint="eastAsia"/>
                <w:color w:val="FF0000"/>
                <w:highlight w:val="lightGray"/>
              </w:rPr>
              <w:t>４</w:t>
            </w:r>
            <w:r w:rsidRPr="00B52735">
              <w:rPr>
                <w:rFonts w:hint="eastAsia"/>
              </w:rPr>
              <w:t>階ビデオ監視カメラ録画（</w:t>
            </w:r>
            <w:r w:rsidRPr="00B52735">
              <w:rPr>
                <w:rFonts w:hint="eastAsia"/>
              </w:rPr>
              <w:t>2021</w:t>
            </w:r>
            <w:r w:rsidRPr="00B52735">
              <w:rPr>
                <w:rFonts w:hint="eastAsia"/>
              </w:rPr>
              <w:t>日</w:t>
            </w:r>
            <w:r w:rsidRPr="00B52735">
              <w:rPr>
                <w:rFonts w:hint="eastAsia"/>
              </w:rPr>
              <w:t>12</w:t>
            </w:r>
            <w:r w:rsidRPr="00B52735">
              <w:rPr>
                <w:rFonts w:hint="eastAsia"/>
              </w:rPr>
              <w:t>月</w:t>
            </w:r>
            <w:r w:rsidRPr="00B52735">
              <w:rPr>
                <w:rFonts w:hint="eastAsia"/>
              </w:rPr>
              <w:t>17</w:t>
            </w:r>
            <w:r w:rsidRPr="00B52735">
              <w:rPr>
                <w:rFonts w:hint="eastAsia"/>
              </w:rPr>
              <w:t>日午後</w:t>
            </w:r>
            <w:r w:rsidRPr="00B52735">
              <w:rPr>
                <w:rFonts w:hint="eastAsia"/>
              </w:rPr>
              <w:t>4</w:t>
            </w:r>
            <w:r w:rsidRPr="00B52735">
              <w:rPr>
                <w:rFonts w:hint="eastAsia"/>
              </w:rPr>
              <w:t>時以後）</w:t>
            </w:r>
          </w:p>
          <w:p w14:paraId="567BC7DB" w14:textId="1E3CCE4E" w:rsidR="005D4D44" w:rsidRDefault="00B52735" w:rsidP="009A6667">
            <w:pPr>
              <w:pStyle w:val="a5"/>
            </w:pPr>
            <w:r>
              <w:rPr>
                <w:rFonts w:hint="eastAsia"/>
                <w:spacing w:val="0"/>
              </w:rPr>
              <w:t>正：</w:t>
            </w:r>
            <w:r w:rsidRPr="00B52735">
              <w:rPr>
                <w:rFonts w:hint="eastAsia"/>
              </w:rPr>
              <w:t>江東区区役所</w:t>
            </w:r>
            <w:r w:rsidRPr="00331380">
              <w:rPr>
                <w:rFonts w:hint="eastAsia"/>
                <w:color w:val="FF0000"/>
                <w:highlight w:val="lightGray"/>
              </w:rPr>
              <w:t>５</w:t>
            </w:r>
            <w:r w:rsidRPr="00B52735">
              <w:rPr>
                <w:rFonts w:hint="eastAsia"/>
              </w:rPr>
              <w:t>階ビデオ監視カメラ録画（</w:t>
            </w:r>
            <w:r w:rsidRPr="00B52735">
              <w:rPr>
                <w:rFonts w:hint="eastAsia"/>
              </w:rPr>
              <w:t>2021</w:t>
            </w:r>
            <w:r w:rsidRPr="00B52735">
              <w:rPr>
                <w:rFonts w:hint="eastAsia"/>
              </w:rPr>
              <w:t>日</w:t>
            </w:r>
            <w:r w:rsidRPr="00B52735">
              <w:rPr>
                <w:rFonts w:hint="eastAsia"/>
              </w:rPr>
              <w:t>12</w:t>
            </w:r>
            <w:r w:rsidRPr="00B52735">
              <w:rPr>
                <w:rFonts w:hint="eastAsia"/>
              </w:rPr>
              <w:t>月</w:t>
            </w:r>
            <w:r w:rsidRPr="00B52735">
              <w:rPr>
                <w:rFonts w:hint="eastAsia"/>
              </w:rPr>
              <w:t>17</w:t>
            </w:r>
            <w:r w:rsidRPr="00B52735">
              <w:rPr>
                <w:rFonts w:hint="eastAsia"/>
              </w:rPr>
              <w:t>日午後</w:t>
            </w:r>
            <w:r w:rsidRPr="00B52735">
              <w:rPr>
                <w:rFonts w:hint="eastAsia"/>
              </w:rPr>
              <w:t>4</w:t>
            </w:r>
            <w:r w:rsidRPr="00B52735">
              <w:rPr>
                <w:rFonts w:hint="eastAsia"/>
              </w:rPr>
              <w:t>時以後）</w:t>
            </w:r>
          </w:p>
          <w:p w14:paraId="0C19E1AC" w14:textId="4BE976B4" w:rsidR="00B52735" w:rsidRDefault="00B52735" w:rsidP="009A6667">
            <w:pPr>
              <w:pStyle w:val="a5"/>
            </w:pPr>
          </w:p>
        </w:tc>
        <w:tc>
          <w:tcPr>
            <w:tcW w:w="1288" w:type="dxa"/>
          </w:tcPr>
          <w:p w14:paraId="41381E24" w14:textId="77777777" w:rsidR="00695445" w:rsidRDefault="00695445" w:rsidP="00695445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提出日：</w:t>
            </w:r>
          </w:p>
          <w:p w14:paraId="57F329FF" w14:textId="20E92CB6" w:rsidR="005D4D44" w:rsidRPr="007F70DB" w:rsidRDefault="00695445" w:rsidP="00695445">
            <w:pPr>
              <w:pStyle w:val="a5"/>
              <w:rPr>
                <w:spacing w:val="0"/>
              </w:rPr>
            </w:pPr>
            <w:r w:rsidRPr="00A723D9">
              <w:rPr>
                <w:rFonts w:ascii="MS Mincho" w:hAnsi="MS Mincho" w:hint="eastAsia"/>
                <w:spacing w:val="0"/>
              </w:rPr>
              <w:t>2</w:t>
            </w:r>
            <w:r w:rsidRPr="00A723D9">
              <w:rPr>
                <w:rFonts w:ascii="MS Mincho" w:hAnsi="MS Mincho"/>
                <w:spacing w:val="0"/>
              </w:rPr>
              <w:t>022/1/4</w:t>
            </w:r>
          </w:p>
        </w:tc>
      </w:tr>
      <w:tr w:rsidR="005D4D44" w:rsidRPr="007F70DB" w14:paraId="631E9A1C" w14:textId="77777777" w:rsidTr="00EC6156">
        <w:tc>
          <w:tcPr>
            <w:tcW w:w="1045" w:type="dxa"/>
          </w:tcPr>
          <w:p w14:paraId="49FB47EF" w14:textId="77777777" w:rsidR="005D4D44" w:rsidRDefault="005D4D44" w:rsidP="009A6667">
            <w:pPr>
              <w:pStyle w:val="a5"/>
              <w:rPr>
                <w:spacing w:val="0"/>
              </w:rPr>
            </w:pPr>
          </w:p>
        </w:tc>
        <w:tc>
          <w:tcPr>
            <w:tcW w:w="6598" w:type="dxa"/>
          </w:tcPr>
          <w:p w14:paraId="48036B8C" w14:textId="77777777" w:rsidR="005D4D44" w:rsidRDefault="005D4D44" w:rsidP="009A6667">
            <w:pPr>
              <w:pStyle w:val="a5"/>
            </w:pPr>
          </w:p>
        </w:tc>
        <w:tc>
          <w:tcPr>
            <w:tcW w:w="1288" w:type="dxa"/>
          </w:tcPr>
          <w:p w14:paraId="4641BDE3" w14:textId="77777777" w:rsidR="005D4D44" w:rsidRPr="007F70DB" w:rsidRDefault="005D4D44" w:rsidP="009A6667">
            <w:pPr>
              <w:pStyle w:val="a5"/>
              <w:rPr>
                <w:spacing w:val="0"/>
              </w:rPr>
            </w:pPr>
          </w:p>
        </w:tc>
      </w:tr>
      <w:tr w:rsidR="005D4D44" w:rsidRPr="007F70DB" w14:paraId="2490E481" w14:textId="77777777" w:rsidTr="00EC6156">
        <w:tc>
          <w:tcPr>
            <w:tcW w:w="1045" w:type="dxa"/>
          </w:tcPr>
          <w:p w14:paraId="352450FF" w14:textId="77777777" w:rsidR="005D4D44" w:rsidRDefault="005D4D44" w:rsidP="009A6667">
            <w:pPr>
              <w:pStyle w:val="a5"/>
              <w:rPr>
                <w:spacing w:val="0"/>
              </w:rPr>
            </w:pPr>
          </w:p>
        </w:tc>
        <w:tc>
          <w:tcPr>
            <w:tcW w:w="6598" w:type="dxa"/>
          </w:tcPr>
          <w:p w14:paraId="4D4419BB" w14:textId="77777777" w:rsidR="005D4D44" w:rsidRDefault="005D4D44" w:rsidP="009A6667">
            <w:pPr>
              <w:pStyle w:val="a5"/>
            </w:pPr>
          </w:p>
        </w:tc>
        <w:tc>
          <w:tcPr>
            <w:tcW w:w="1288" w:type="dxa"/>
          </w:tcPr>
          <w:p w14:paraId="489C05A2" w14:textId="77777777" w:rsidR="005D4D44" w:rsidRPr="007F70DB" w:rsidRDefault="005D4D44" w:rsidP="009A6667">
            <w:pPr>
              <w:pStyle w:val="a5"/>
              <w:rPr>
                <w:spacing w:val="0"/>
              </w:rPr>
            </w:pPr>
          </w:p>
        </w:tc>
      </w:tr>
      <w:tr w:rsidR="005D4D44" w:rsidRPr="007F70DB" w14:paraId="2B22BD76" w14:textId="77777777" w:rsidTr="00EC6156">
        <w:tc>
          <w:tcPr>
            <w:tcW w:w="1045" w:type="dxa"/>
          </w:tcPr>
          <w:p w14:paraId="63F3C642" w14:textId="77777777" w:rsidR="005D4D44" w:rsidRDefault="005D4D44" w:rsidP="009A6667">
            <w:pPr>
              <w:pStyle w:val="a5"/>
              <w:rPr>
                <w:spacing w:val="0"/>
              </w:rPr>
            </w:pPr>
          </w:p>
        </w:tc>
        <w:tc>
          <w:tcPr>
            <w:tcW w:w="6598" w:type="dxa"/>
          </w:tcPr>
          <w:p w14:paraId="1A09B256" w14:textId="77777777" w:rsidR="005D4D44" w:rsidRDefault="005D4D44" w:rsidP="009A6667">
            <w:pPr>
              <w:pStyle w:val="a5"/>
            </w:pPr>
          </w:p>
        </w:tc>
        <w:tc>
          <w:tcPr>
            <w:tcW w:w="1288" w:type="dxa"/>
          </w:tcPr>
          <w:p w14:paraId="010B575A" w14:textId="77777777" w:rsidR="005D4D44" w:rsidRPr="007F70DB" w:rsidRDefault="005D4D44" w:rsidP="009A6667">
            <w:pPr>
              <w:pStyle w:val="a5"/>
              <w:rPr>
                <w:spacing w:val="0"/>
              </w:rPr>
            </w:pPr>
          </w:p>
        </w:tc>
      </w:tr>
      <w:tr w:rsidR="005D4D44" w:rsidRPr="007F70DB" w14:paraId="26244711" w14:textId="77777777" w:rsidTr="00EC6156">
        <w:tc>
          <w:tcPr>
            <w:tcW w:w="1045" w:type="dxa"/>
          </w:tcPr>
          <w:p w14:paraId="553ADB3F" w14:textId="77777777" w:rsidR="005D4D44" w:rsidRDefault="005D4D44" w:rsidP="009A6667">
            <w:pPr>
              <w:pStyle w:val="a5"/>
              <w:rPr>
                <w:spacing w:val="0"/>
              </w:rPr>
            </w:pPr>
          </w:p>
        </w:tc>
        <w:tc>
          <w:tcPr>
            <w:tcW w:w="6598" w:type="dxa"/>
          </w:tcPr>
          <w:p w14:paraId="4DF9E06E" w14:textId="77777777" w:rsidR="005D4D44" w:rsidRDefault="005D4D44" w:rsidP="009A6667">
            <w:pPr>
              <w:pStyle w:val="a5"/>
            </w:pPr>
          </w:p>
        </w:tc>
        <w:tc>
          <w:tcPr>
            <w:tcW w:w="1288" w:type="dxa"/>
          </w:tcPr>
          <w:p w14:paraId="0623CAB5" w14:textId="77777777" w:rsidR="005D4D44" w:rsidRPr="007F70DB" w:rsidRDefault="005D4D44" w:rsidP="009A6667">
            <w:pPr>
              <w:pStyle w:val="a5"/>
              <w:rPr>
                <w:spacing w:val="0"/>
              </w:rPr>
            </w:pPr>
          </w:p>
        </w:tc>
      </w:tr>
      <w:tr w:rsidR="005D4D44" w:rsidRPr="007F70DB" w14:paraId="006883F3" w14:textId="77777777" w:rsidTr="00EC6156">
        <w:tc>
          <w:tcPr>
            <w:tcW w:w="1045" w:type="dxa"/>
          </w:tcPr>
          <w:p w14:paraId="4BB6BAB0" w14:textId="77777777" w:rsidR="005D4D44" w:rsidRDefault="005D4D44" w:rsidP="009A6667">
            <w:pPr>
              <w:pStyle w:val="a5"/>
              <w:rPr>
                <w:spacing w:val="0"/>
              </w:rPr>
            </w:pPr>
          </w:p>
        </w:tc>
        <w:tc>
          <w:tcPr>
            <w:tcW w:w="6598" w:type="dxa"/>
          </w:tcPr>
          <w:p w14:paraId="3C24C45C" w14:textId="77777777" w:rsidR="005D4D44" w:rsidRDefault="005D4D44" w:rsidP="009A6667">
            <w:pPr>
              <w:pStyle w:val="a5"/>
            </w:pPr>
          </w:p>
        </w:tc>
        <w:tc>
          <w:tcPr>
            <w:tcW w:w="1288" w:type="dxa"/>
          </w:tcPr>
          <w:p w14:paraId="698DCFC4" w14:textId="77777777" w:rsidR="005D4D44" w:rsidRPr="007F70DB" w:rsidRDefault="005D4D44" w:rsidP="009A6667">
            <w:pPr>
              <w:pStyle w:val="a5"/>
              <w:rPr>
                <w:spacing w:val="0"/>
              </w:rPr>
            </w:pPr>
          </w:p>
        </w:tc>
      </w:tr>
    </w:tbl>
    <w:p w14:paraId="428CE8A6" w14:textId="77777777" w:rsidR="00352C92" w:rsidRDefault="00352C92" w:rsidP="00352C92">
      <w:pPr>
        <w:pStyle w:val="a5"/>
        <w:jc w:val="center"/>
      </w:pPr>
    </w:p>
    <w:sectPr w:rsidR="00352C92" w:rsidSect="00142647">
      <w:pgSz w:w="16838" w:h="11906" w:orient="landscape" w:code="9"/>
      <w:pgMar w:top="1701" w:right="1985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FB0A" w14:textId="77777777" w:rsidR="00412DF2" w:rsidRDefault="00412DF2">
      <w:r>
        <w:separator/>
      </w:r>
    </w:p>
  </w:endnote>
  <w:endnote w:type="continuationSeparator" w:id="0">
    <w:p w14:paraId="52B24513" w14:textId="77777777" w:rsidR="00412DF2" w:rsidRDefault="00412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87411" w14:textId="77777777" w:rsidR="00412DF2" w:rsidRDefault="00412DF2">
      <w:r>
        <w:separator/>
      </w:r>
    </w:p>
  </w:footnote>
  <w:footnote w:type="continuationSeparator" w:id="0">
    <w:p w14:paraId="7C7B2ECE" w14:textId="77777777" w:rsidR="00412DF2" w:rsidRDefault="00412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276C"/>
    <w:rsid w:val="000114FB"/>
    <w:rsid w:val="000157D8"/>
    <w:rsid w:val="00021175"/>
    <w:rsid w:val="00021B54"/>
    <w:rsid w:val="00021F87"/>
    <w:rsid w:val="00026907"/>
    <w:rsid w:val="00031BFE"/>
    <w:rsid w:val="00037011"/>
    <w:rsid w:val="000443A8"/>
    <w:rsid w:val="00050523"/>
    <w:rsid w:val="00054A8E"/>
    <w:rsid w:val="000612E0"/>
    <w:rsid w:val="0006428B"/>
    <w:rsid w:val="00080225"/>
    <w:rsid w:val="00082F57"/>
    <w:rsid w:val="00086F2A"/>
    <w:rsid w:val="000905CF"/>
    <w:rsid w:val="0009072E"/>
    <w:rsid w:val="00094137"/>
    <w:rsid w:val="000A27AA"/>
    <w:rsid w:val="000B3959"/>
    <w:rsid w:val="000D3291"/>
    <w:rsid w:val="000D49F7"/>
    <w:rsid w:val="000D6E63"/>
    <w:rsid w:val="000D6FEA"/>
    <w:rsid w:val="000E1C45"/>
    <w:rsid w:val="000F0236"/>
    <w:rsid w:val="000F086B"/>
    <w:rsid w:val="000F1605"/>
    <w:rsid w:val="000F2BEE"/>
    <w:rsid w:val="000F5C81"/>
    <w:rsid w:val="000F7276"/>
    <w:rsid w:val="0010085F"/>
    <w:rsid w:val="001035A9"/>
    <w:rsid w:val="00110A6E"/>
    <w:rsid w:val="00111467"/>
    <w:rsid w:val="0011257E"/>
    <w:rsid w:val="00112781"/>
    <w:rsid w:val="00125923"/>
    <w:rsid w:val="00127A4B"/>
    <w:rsid w:val="00130F79"/>
    <w:rsid w:val="001339A3"/>
    <w:rsid w:val="001352F8"/>
    <w:rsid w:val="00142647"/>
    <w:rsid w:val="00144D22"/>
    <w:rsid w:val="00151AFD"/>
    <w:rsid w:val="00152B79"/>
    <w:rsid w:val="0017010B"/>
    <w:rsid w:val="00176B39"/>
    <w:rsid w:val="001819A6"/>
    <w:rsid w:val="00186DB0"/>
    <w:rsid w:val="00191246"/>
    <w:rsid w:val="00192AAF"/>
    <w:rsid w:val="001A2C58"/>
    <w:rsid w:val="001B23ED"/>
    <w:rsid w:val="001B424B"/>
    <w:rsid w:val="001B6F58"/>
    <w:rsid w:val="001C3425"/>
    <w:rsid w:val="001C34F9"/>
    <w:rsid w:val="001C4EB1"/>
    <w:rsid w:val="001D0F98"/>
    <w:rsid w:val="001E0FB6"/>
    <w:rsid w:val="001F15CC"/>
    <w:rsid w:val="001F50BC"/>
    <w:rsid w:val="001F513B"/>
    <w:rsid w:val="00204546"/>
    <w:rsid w:val="00204AEE"/>
    <w:rsid w:val="00205267"/>
    <w:rsid w:val="002119E5"/>
    <w:rsid w:val="00211A5F"/>
    <w:rsid w:val="00211AF0"/>
    <w:rsid w:val="002157AD"/>
    <w:rsid w:val="00221F4D"/>
    <w:rsid w:val="00232C46"/>
    <w:rsid w:val="00236A70"/>
    <w:rsid w:val="002401CC"/>
    <w:rsid w:val="00242358"/>
    <w:rsid w:val="00242CB6"/>
    <w:rsid w:val="00255E38"/>
    <w:rsid w:val="00257C89"/>
    <w:rsid w:val="002611A8"/>
    <w:rsid w:val="00265021"/>
    <w:rsid w:val="002673F9"/>
    <w:rsid w:val="00271D21"/>
    <w:rsid w:val="0027773F"/>
    <w:rsid w:val="00280E07"/>
    <w:rsid w:val="00282533"/>
    <w:rsid w:val="00296850"/>
    <w:rsid w:val="00297BF6"/>
    <w:rsid w:val="002A503F"/>
    <w:rsid w:val="002B0226"/>
    <w:rsid w:val="002B0C75"/>
    <w:rsid w:val="002B0F8D"/>
    <w:rsid w:val="002B1C41"/>
    <w:rsid w:val="002D0259"/>
    <w:rsid w:val="002D4FCF"/>
    <w:rsid w:val="002D5EFD"/>
    <w:rsid w:val="002D64D7"/>
    <w:rsid w:val="002E32F1"/>
    <w:rsid w:val="002E53AA"/>
    <w:rsid w:val="002E6344"/>
    <w:rsid w:val="002E6BDD"/>
    <w:rsid w:val="002F085D"/>
    <w:rsid w:val="002F44C2"/>
    <w:rsid w:val="002F7C52"/>
    <w:rsid w:val="00311DC1"/>
    <w:rsid w:val="003141E0"/>
    <w:rsid w:val="00316D17"/>
    <w:rsid w:val="00317838"/>
    <w:rsid w:val="00325770"/>
    <w:rsid w:val="00331380"/>
    <w:rsid w:val="0033534E"/>
    <w:rsid w:val="00340C4B"/>
    <w:rsid w:val="00352C92"/>
    <w:rsid w:val="0035418E"/>
    <w:rsid w:val="003550E3"/>
    <w:rsid w:val="00365865"/>
    <w:rsid w:val="00376659"/>
    <w:rsid w:val="00376D88"/>
    <w:rsid w:val="00381EAF"/>
    <w:rsid w:val="003831EF"/>
    <w:rsid w:val="003914B7"/>
    <w:rsid w:val="00391571"/>
    <w:rsid w:val="00392B0A"/>
    <w:rsid w:val="00395AF1"/>
    <w:rsid w:val="00397BDE"/>
    <w:rsid w:val="00397EBF"/>
    <w:rsid w:val="003A6AF9"/>
    <w:rsid w:val="003B027C"/>
    <w:rsid w:val="003B46EC"/>
    <w:rsid w:val="003B79AC"/>
    <w:rsid w:val="003D04F9"/>
    <w:rsid w:val="003D0695"/>
    <w:rsid w:val="003D435B"/>
    <w:rsid w:val="003D5BAF"/>
    <w:rsid w:val="00403B2F"/>
    <w:rsid w:val="004055BA"/>
    <w:rsid w:val="00412DF2"/>
    <w:rsid w:val="00414096"/>
    <w:rsid w:val="00415884"/>
    <w:rsid w:val="00436EA0"/>
    <w:rsid w:val="0044341B"/>
    <w:rsid w:val="004516EB"/>
    <w:rsid w:val="00456970"/>
    <w:rsid w:val="00467BFE"/>
    <w:rsid w:val="00476896"/>
    <w:rsid w:val="00482E03"/>
    <w:rsid w:val="004905DD"/>
    <w:rsid w:val="00491FA1"/>
    <w:rsid w:val="00495D8E"/>
    <w:rsid w:val="004A38FD"/>
    <w:rsid w:val="004A3C1A"/>
    <w:rsid w:val="004A7059"/>
    <w:rsid w:val="004D5F85"/>
    <w:rsid w:val="004E309E"/>
    <w:rsid w:val="004E4C16"/>
    <w:rsid w:val="004F0D07"/>
    <w:rsid w:val="004F1319"/>
    <w:rsid w:val="00500F48"/>
    <w:rsid w:val="005168B1"/>
    <w:rsid w:val="005220E7"/>
    <w:rsid w:val="0052470E"/>
    <w:rsid w:val="00531514"/>
    <w:rsid w:val="005439F4"/>
    <w:rsid w:val="00553903"/>
    <w:rsid w:val="00560B0E"/>
    <w:rsid w:val="005703C7"/>
    <w:rsid w:val="0057259A"/>
    <w:rsid w:val="0057316F"/>
    <w:rsid w:val="0057764E"/>
    <w:rsid w:val="00583B1C"/>
    <w:rsid w:val="00586944"/>
    <w:rsid w:val="005926CD"/>
    <w:rsid w:val="0059372C"/>
    <w:rsid w:val="005A04BA"/>
    <w:rsid w:val="005A2931"/>
    <w:rsid w:val="005A2A92"/>
    <w:rsid w:val="005A59C6"/>
    <w:rsid w:val="005C13C4"/>
    <w:rsid w:val="005C603E"/>
    <w:rsid w:val="005C60BE"/>
    <w:rsid w:val="005D2FF2"/>
    <w:rsid w:val="005D4D44"/>
    <w:rsid w:val="005E2021"/>
    <w:rsid w:val="005E276E"/>
    <w:rsid w:val="005E622F"/>
    <w:rsid w:val="005E70D9"/>
    <w:rsid w:val="005F0204"/>
    <w:rsid w:val="005F4F1B"/>
    <w:rsid w:val="005F6866"/>
    <w:rsid w:val="00600323"/>
    <w:rsid w:val="00601541"/>
    <w:rsid w:val="00612C5A"/>
    <w:rsid w:val="006141BC"/>
    <w:rsid w:val="00621ABC"/>
    <w:rsid w:val="00624A0D"/>
    <w:rsid w:val="00626225"/>
    <w:rsid w:val="0062697F"/>
    <w:rsid w:val="0063408C"/>
    <w:rsid w:val="00637BFB"/>
    <w:rsid w:val="006427AB"/>
    <w:rsid w:val="00642B35"/>
    <w:rsid w:val="0064359F"/>
    <w:rsid w:val="006467C7"/>
    <w:rsid w:val="00650851"/>
    <w:rsid w:val="006624FF"/>
    <w:rsid w:val="0066437A"/>
    <w:rsid w:val="006711FA"/>
    <w:rsid w:val="00673EDC"/>
    <w:rsid w:val="006830F4"/>
    <w:rsid w:val="006857E6"/>
    <w:rsid w:val="00695445"/>
    <w:rsid w:val="006A0676"/>
    <w:rsid w:val="006A5F12"/>
    <w:rsid w:val="006A713C"/>
    <w:rsid w:val="006B0C2A"/>
    <w:rsid w:val="006B1260"/>
    <w:rsid w:val="006B2EA1"/>
    <w:rsid w:val="006B7B44"/>
    <w:rsid w:val="006C001A"/>
    <w:rsid w:val="006C202D"/>
    <w:rsid w:val="006C2625"/>
    <w:rsid w:val="006C3C45"/>
    <w:rsid w:val="006C5A98"/>
    <w:rsid w:val="006D0017"/>
    <w:rsid w:val="006D2575"/>
    <w:rsid w:val="006D374B"/>
    <w:rsid w:val="006D7D3C"/>
    <w:rsid w:val="006E2A9B"/>
    <w:rsid w:val="006E2B7D"/>
    <w:rsid w:val="006E3C5E"/>
    <w:rsid w:val="006E4F67"/>
    <w:rsid w:val="006E51B4"/>
    <w:rsid w:val="006F0F68"/>
    <w:rsid w:val="006F126E"/>
    <w:rsid w:val="006F1AC3"/>
    <w:rsid w:val="006F3124"/>
    <w:rsid w:val="006F68EB"/>
    <w:rsid w:val="007011A3"/>
    <w:rsid w:val="0070310D"/>
    <w:rsid w:val="007168AF"/>
    <w:rsid w:val="00722E01"/>
    <w:rsid w:val="00723826"/>
    <w:rsid w:val="00724A6B"/>
    <w:rsid w:val="007458D1"/>
    <w:rsid w:val="00750D23"/>
    <w:rsid w:val="00757766"/>
    <w:rsid w:val="007601CA"/>
    <w:rsid w:val="00760575"/>
    <w:rsid w:val="00770C1E"/>
    <w:rsid w:val="007719CB"/>
    <w:rsid w:val="00772C9B"/>
    <w:rsid w:val="007758CA"/>
    <w:rsid w:val="00791642"/>
    <w:rsid w:val="007950C0"/>
    <w:rsid w:val="00796E26"/>
    <w:rsid w:val="007971F4"/>
    <w:rsid w:val="007A297A"/>
    <w:rsid w:val="007A6864"/>
    <w:rsid w:val="007B2874"/>
    <w:rsid w:val="007B4F66"/>
    <w:rsid w:val="007D29AB"/>
    <w:rsid w:val="007E472C"/>
    <w:rsid w:val="007E72E6"/>
    <w:rsid w:val="007E7A22"/>
    <w:rsid w:val="007F46A5"/>
    <w:rsid w:val="007F70DB"/>
    <w:rsid w:val="00801722"/>
    <w:rsid w:val="008051C5"/>
    <w:rsid w:val="00805540"/>
    <w:rsid w:val="00821678"/>
    <w:rsid w:val="00823629"/>
    <w:rsid w:val="008268FD"/>
    <w:rsid w:val="00831399"/>
    <w:rsid w:val="00843DE7"/>
    <w:rsid w:val="00847A44"/>
    <w:rsid w:val="0086161B"/>
    <w:rsid w:val="00865384"/>
    <w:rsid w:val="00866742"/>
    <w:rsid w:val="008725E5"/>
    <w:rsid w:val="00872C64"/>
    <w:rsid w:val="00877C44"/>
    <w:rsid w:val="00880C2D"/>
    <w:rsid w:val="008927E7"/>
    <w:rsid w:val="00893212"/>
    <w:rsid w:val="008971BF"/>
    <w:rsid w:val="008A2B3F"/>
    <w:rsid w:val="008C1EA1"/>
    <w:rsid w:val="008C2070"/>
    <w:rsid w:val="008C23D5"/>
    <w:rsid w:val="008D66E4"/>
    <w:rsid w:val="008E11BF"/>
    <w:rsid w:val="008E1B38"/>
    <w:rsid w:val="008E1E72"/>
    <w:rsid w:val="008E2D61"/>
    <w:rsid w:val="008E7A42"/>
    <w:rsid w:val="008F3EAA"/>
    <w:rsid w:val="009022A7"/>
    <w:rsid w:val="00903A5E"/>
    <w:rsid w:val="00907A7E"/>
    <w:rsid w:val="009136D4"/>
    <w:rsid w:val="00913769"/>
    <w:rsid w:val="0091753D"/>
    <w:rsid w:val="00917708"/>
    <w:rsid w:val="0092021E"/>
    <w:rsid w:val="00920588"/>
    <w:rsid w:val="009208C3"/>
    <w:rsid w:val="00932C88"/>
    <w:rsid w:val="00937E6D"/>
    <w:rsid w:val="009547EF"/>
    <w:rsid w:val="00960402"/>
    <w:rsid w:val="0097078E"/>
    <w:rsid w:val="00974E7C"/>
    <w:rsid w:val="00977333"/>
    <w:rsid w:val="00977D81"/>
    <w:rsid w:val="00983B4E"/>
    <w:rsid w:val="00992979"/>
    <w:rsid w:val="0099738F"/>
    <w:rsid w:val="009A39D5"/>
    <w:rsid w:val="009B0BC5"/>
    <w:rsid w:val="009B18DD"/>
    <w:rsid w:val="009C2D22"/>
    <w:rsid w:val="009C6263"/>
    <w:rsid w:val="009D0FBD"/>
    <w:rsid w:val="009E3B00"/>
    <w:rsid w:val="009E5A87"/>
    <w:rsid w:val="009E7CAA"/>
    <w:rsid w:val="009F64B3"/>
    <w:rsid w:val="009F6AF6"/>
    <w:rsid w:val="00A07FBA"/>
    <w:rsid w:val="00A23EAF"/>
    <w:rsid w:val="00A312A0"/>
    <w:rsid w:val="00A35DC6"/>
    <w:rsid w:val="00A3634F"/>
    <w:rsid w:val="00A51415"/>
    <w:rsid w:val="00A51B3A"/>
    <w:rsid w:val="00A51C6A"/>
    <w:rsid w:val="00A56C48"/>
    <w:rsid w:val="00A60DC4"/>
    <w:rsid w:val="00A63877"/>
    <w:rsid w:val="00A6600C"/>
    <w:rsid w:val="00A7068F"/>
    <w:rsid w:val="00A723D9"/>
    <w:rsid w:val="00A739BA"/>
    <w:rsid w:val="00A74108"/>
    <w:rsid w:val="00A746D8"/>
    <w:rsid w:val="00A7765B"/>
    <w:rsid w:val="00A825E8"/>
    <w:rsid w:val="00A863F4"/>
    <w:rsid w:val="00A874BD"/>
    <w:rsid w:val="00A87796"/>
    <w:rsid w:val="00A96BE8"/>
    <w:rsid w:val="00A97550"/>
    <w:rsid w:val="00AA241D"/>
    <w:rsid w:val="00AA57E1"/>
    <w:rsid w:val="00AC58C3"/>
    <w:rsid w:val="00AD0FF4"/>
    <w:rsid w:val="00AD37A7"/>
    <w:rsid w:val="00AD6C5A"/>
    <w:rsid w:val="00AD777B"/>
    <w:rsid w:val="00AE1F21"/>
    <w:rsid w:val="00AE2C24"/>
    <w:rsid w:val="00AE531C"/>
    <w:rsid w:val="00AF20B6"/>
    <w:rsid w:val="00AF710B"/>
    <w:rsid w:val="00B01D66"/>
    <w:rsid w:val="00B114A5"/>
    <w:rsid w:val="00B11D0A"/>
    <w:rsid w:val="00B227F4"/>
    <w:rsid w:val="00B26145"/>
    <w:rsid w:val="00B30D28"/>
    <w:rsid w:val="00B441B9"/>
    <w:rsid w:val="00B52735"/>
    <w:rsid w:val="00B61ED0"/>
    <w:rsid w:val="00B64AD2"/>
    <w:rsid w:val="00B67B5D"/>
    <w:rsid w:val="00B707F0"/>
    <w:rsid w:val="00B73817"/>
    <w:rsid w:val="00B73EB8"/>
    <w:rsid w:val="00BB42C3"/>
    <w:rsid w:val="00BC2BC3"/>
    <w:rsid w:val="00BC2F1E"/>
    <w:rsid w:val="00BC6F88"/>
    <w:rsid w:val="00BD21B0"/>
    <w:rsid w:val="00BD2DF1"/>
    <w:rsid w:val="00BE20D0"/>
    <w:rsid w:val="00BE57F8"/>
    <w:rsid w:val="00BE59C6"/>
    <w:rsid w:val="00BE7465"/>
    <w:rsid w:val="00BF04B8"/>
    <w:rsid w:val="00BF30B3"/>
    <w:rsid w:val="00BF356B"/>
    <w:rsid w:val="00C10A2A"/>
    <w:rsid w:val="00C226CD"/>
    <w:rsid w:val="00C23210"/>
    <w:rsid w:val="00C270F1"/>
    <w:rsid w:val="00C30792"/>
    <w:rsid w:val="00C3222E"/>
    <w:rsid w:val="00C434AC"/>
    <w:rsid w:val="00C462D9"/>
    <w:rsid w:val="00C54A69"/>
    <w:rsid w:val="00C573F5"/>
    <w:rsid w:val="00C579B7"/>
    <w:rsid w:val="00C64D7C"/>
    <w:rsid w:val="00C64FA2"/>
    <w:rsid w:val="00C662BC"/>
    <w:rsid w:val="00C7123E"/>
    <w:rsid w:val="00C721F2"/>
    <w:rsid w:val="00C74BB9"/>
    <w:rsid w:val="00C752E0"/>
    <w:rsid w:val="00C7545C"/>
    <w:rsid w:val="00C80BC6"/>
    <w:rsid w:val="00C811BB"/>
    <w:rsid w:val="00C90FD2"/>
    <w:rsid w:val="00C924F3"/>
    <w:rsid w:val="00C92653"/>
    <w:rsid w:val="00C931E1"/>
    <w:rsid w:val="00CA1758"/>
    <w:rsid w:val="00CA4A26"/>
    <w:rsid w:val="00CA6A46"/>
    <w:rsid w:val="00CB22AC"/>
    <w:rsid w:val="00CB4176"/>
    <w:rsid w:val="00CB7ECF"/>
    <w:rsid w:val="00CC2142"/>
    <w:rsid w:val="00CD3182"/>
    <w:rsid w:val="00CD726C"/>
    <w:rsid w:val="00CD7359"/>
    <w:rsid w:val="00CE4037"/>
    <w:rsid w:val="00CE6DFF"/>
    <w:rsid w:val="00CE71BC"/>
    <w:rsid w:val="00CF1683"/>
    <w:rsid w:val="00CF3B06"/>
    <w:rsid w:val="00CF3ED6"/>
    <w:rsid w:val="00CF4C66"/>
    <w:rsid w:val="00CF4DC3"/>
    <w:rsid w:val="00D07352"/>
    <w:rsid w:val="00D143B6"/>
    <w:rsid w:val="00D21085"/>
    <w:rsid w:val="00D22730"/>
    <w:rsid w:val="00D332DA"/>
    <w:rsid w:val="00D36D1C"/>
    <w:rsid w:val="00D40858"/>
    <w:rsid w:val="00D4130D"/>
    <w:rsid w:val="00D42ADD"/>
    <w:rsid w:val="00D502C4"/>
    <w:rsid w:val="00D53409"/>
    <w:rsid w:val="00D60F01"/>
    <w:rsid w:val="00D6168E"/>
    <w:rsid w:val="00D64A66"/>
    <w:rsid w:val="00D64C9A"/>
    <w:rsid w:val="00D654AB"/>
    <w:rsid w:val="00D6696D"/>
    <w:rsid w:val="00D74048"/>
    <w:rsid w:val="00D74428"/>
    <w:rsid w:val="00D750C9"/>
    <w:rsid w:val="00D76945"/>
    <w:rsid w:val="00D82A99"/>
    <w:rsid w:val="00D87152"/>
    <w:rsid w:val="00D93AD9"/>
    <w:rsid w:val="00D95FF7"/>
    <w:rsid w:val="00D96680"/>
    <w:rsid w:val="00DA0E09"/>
    <w:rsid w:val="00DA1CA3"/>
    <w:rsid w:val="00DA37B0"/>
    <w:rsid w:val="00DA6F9D"/>
    <w:rsid w:val="00DB43C6"/>
    <w:rsid w:val="00DD0F88"/>
    <w:rsid w:val="00DD2B50"/>
    <w:rsid w:val="00DD3770"/>
    <w:rsid w:val="00DD54A1"/>
    <w:rsid w:val="00DD5EC8"/>
    <w:rsid w:val="00DE1C98"/>
    <w:rsid w:val="00DE225C"/>
    <w:rsid w:val="00DE25B8"/>
    <w:rsid w:val="00DE2CC0"/>
    <w:rsid w:val="00DE68C6"/>
    <w:rsid w:val="00DF4DEA"/>
    <w:rsid w:val="00E11D1B"/>
    <w:rsid w:val="00E1601E"/>
    <w:rsid w:val="00E25C63"/>
    <w:rsid w:val="00E34DCA"/>
    <w:rsid w:val="00E35BCE"/>
    <w:rsid w:val="00E408FB"/>
    <w:rsid w:val="00E42DCD"/>
    <w:rsid w:val="00E769B3"/>
    <w:rsid w:val="00E771CD"/>
    <w:rsid w:val="00E87DF5"/>
    <w:rsid w:val="00E9344D"/>
    <w:rsid w:val="00E947C3"/>
    <w:rsid w:val="00E94A2E"/>
    <w:rsid w:val="00E94D95"/>
    <w:rsid w:val="00EB3623"/>
    <w:rsid w:val="00EB4B6F"/>
    <w:rsid w:val="00EC6156"/>
    <w:rsid w:val="00EC6396"/>
    <w:rsid w:val="00EC6E31"/>
    <w:rsid w:val="00ED12D0"/>
    <w:rsid w:val="00ED1E5A"/>
    <w:rsid w:val="00ED4A21"/>
    <w:rsid w:val="00ED54DC"/>
    <w:rsid w:val="00EF0133"/>
    <w:rsid w:val="00EF253D"/>
    <w:rsid w:val="00EF3428"/>
    <w:rsid w:val="00EF614B"/>
    <w:rsid w:val="00F1178A"/>
    <w:rsid w:val="00F12D3A"/>
    <w:rsid w:val="00F14FC3"/>
    <w:rsid w:val="00F15C75"/>
    <w:rsid w:val="00F16A71"/>
    <w:rsid w:val="00F2139A"/>
    <w:rsid w:val="00F22FEE"/>
    <w:rsid w:val="00F3040D"/>
    <w:rsid w:val="00F345BB"/>
    <w:rsid w:val="00F36C52"/>
    <w:rsid w:val="00F46C90"/>
    <w:rsid w:val="00F46DEA"/>
    <w:rsid w:val="00F5709A"/>
    <w:rsid w:val="00F601EF"/>
    <w:rsid w:val="00F632ED"/>
    <w:rsid w:val="00F65503"/>
    <w:rsid w:val="00F67100"/>
    <w:rsid w:val="00F70AFA"/>
    <w:rsid w:val="00F743A4"/>
    <w:rsid w:val="00F805AA"/>
    <w:rsid w:val="00F81ABC"/>
    <w:rsid w:val="00F852E7"/>
    <w:rsid w:val="00F85C32"/>
    <w:rsid w:val="00F90DE3"/>
    <w:rsid w:val="00F927D8"/>
    <w:rsid w:val="00F945F4"/>
    <w:rsid w:val="00FB702B"/>
    <w:rsid w:val="00FC0A00"/>
    <w:rsid w:val="00FC57C2"/>
    <w:rsid w:val="00FC624F"/>
    <w:rsid w:val="00FF21EE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3D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151AFD"/>
  </w:style>
  <w:style w:type="character" w:customStyle="1" w:styleId="a8">
    <w:name w:val="日付 (文字)"/>
    <w:basedOn w:val="a0"/>
    <w:link w:val="a7"/>
    <w:rsid w:val="00151AFD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333D8-9B7B-4EAC-BFBD-D662B1AF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11</Pages>
  <Words>480</Words>
  <Characters>2738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Japan Sun Shubin</cp:lastModifiedBy>
  <cp:revision>473</cp:revision>
  <cp:lastPrinted>2022-03-26T05:51:00Z</cp:lastPrinted>
  <dcterms:created xsi:type="dcterms:W3CDTF">2021-11-13T08:23:00Z</dcterms:created>
  <dcterms:modified xsi:type="dcterms:W3CDTF">2022-04-11T02:40:00Z</dcterms:modified>
</cp:coreProperties>
</file>