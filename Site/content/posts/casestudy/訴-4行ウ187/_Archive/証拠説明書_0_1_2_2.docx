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137D" w14:textId="0916BD30" w:rsidR="0000276C" w:rsidRPr="00390399" w:rsidRDefault="00191246" w:rsidP="00390399">
      <w:pPr>
        <w:rPr>
          <w:rFonts w:ascii="MS Mincho" w:eastAsia="等线" w:hAnsi="MS Mincho"/>
        </w:rPr>
      </w:pPr>
      <w:r w:rsidRPr="00191246">
        <w:rPr>
          <w:rFonts w:ascii="MS Mincho" w:hAnsi="MS Mincho" w:hint="eastAsia"/>
        </w:rPr>
        <w:t>事件申立：</w:t>
      </w:r>
      <w:r w:rsidR="00F927D8">
        <w:rPr>
          <w:rFonts w:ascii="MS Mincho" w:hAnsi="MS Mincho" w:hint="eastAsia"/>
        </w:rPr>
        <w:t>令和</w:t>
      </w:r>
      <w:r w:rsidR="000612E0">
        <w:rPr>
          <w:rFonts w:ascii="MS Mincho" w:hAnsi="MS Mincho" w:hint="eastAsia"/>
        </w:rPr>
        <w:t>４</w:t>
      </w:r>
      <w:r w:rsidR="00F12D3A">
        <w:rPr>
          <w:rFonts w:ascii="MS Mincho" w:hAnsi="MS Mincho" w:hint="eastAsia"/>
        </w:rPr>
        <w:t>年</w:t>
      </w:r>
      <w:r w:rsidR="00BC2F1E">
        <w:rPr>
          <w:rFonts w:ascii="MS Mincho" w:hAnsi="MS Mincho" w:hint="eastAsia"/>
        </w:rPr>
        <w:t>（</w:t>
      </w:r>
      <w:r w:rsidR="000612E0">
        <w:rPr>
          <w:rFonts w:ascii="MS Mincho" w:hAnsi="MS Mincho" w:hint="eastAsia"/>
        </w:rPr>
        <w:t xml:space="preserve">　</w:t>
      </w:r>
      <w:r w:rsidR="00BC2F1E">
        <w:rPr>
          <w:rFonts w:ascii="MS Mincho" w:hAnsi="MS Mincho" w:hint="eastAsia"/>
        </w:rPr>
        <w:t>）</w:t>
      </w:r>
      <w:r w:rsidR="00612C5A">
        <w:rPr>
          <w:rFonts w:ascii="MS Mincho" w:hAnsi="MS Mincho" w:hint="eastAsia"/>
        </w:rPr>
        <w:t>第</w:t>
      </w:r>
      <w:r w:rsidR="000612E0">
        <w:rPr>
          <w:rFonts w:ascii="MS Mincho" w:hAnsi="MS Mincho" w:hint="eastAsia"/>
        </w:rPr>
        <w:t xml:space="preserve">　　　　</w:t>
      </w:r>
      <w:r w:rsidR="00612C5A">
        <w:rPr>
          <w:rFonts w:ascii="MS Mincho" w:hAnsi="MS Mincho" w:hint="eastAsia"/>
        </w:rPr>
        <w:t>号</w:t>
      </w:r>
      <w:r w:rsidR="0000276C">
        <w:rPr>
          <w:rFonts w:ascii="MS Mincho" w:hAnsi="MS Mincho" w:hint="eastAsia"/>
        </w:rPr>
        <w:t xml:space="preserve">　</w:t>
      </w:r>
      <w:r w:rsidR="00856096">
        <w:rPr>
          <w:rFonts w:ascii="MS Mincho" w:hAnsi="MS Mincho"/>
        </w:rPr>
        <w:t>公務員職権濫用・人権侵犯</w:t>
      </w:r>
      <w:r w:rsidR="00856096" w:rsidRPr="004A5E59">
        <w:rPr>
          <w:rFonts w:ascii="MS Mincho" w:hAnsi="MS Mincho"/>
        </w:rPr>
        <w:t>事件</w:t>
      </w:r>
    </w:p>
    <w:p w14:paraId="65BEF4A1" w14:textId="77777777" w:rsidR="000F1605" w:rsidRDefault="000F1605" w:rsidP="0000276C">
      <w:pPr>
        <w:pStyle w:val="a5"/>
        <w:spacing w:line="354" w:lineRule="exact"/>
        <w:rPr>
          <w:spacing w:val="0"/>
        </w:rPr>
      </w:pPr>
    </w:p>
    <w:p w14:paraId="464B65B2" w14:textId="721C5145" w:rsidR="0000276C" w:rsidRDefault="00F12D3A" w:rsidP="0000276C">
      <w:pPr>
        <w:pStyle w:val="a5"/>
        <w:rPr>
          <w:spacing w:val="0"/>
          <w:lang w:eastAsia="zh-CN"/>
        </w:rPr>
      </w:pPr>
      <w:r>
        <w:rPr>
          <w:rFonts w:ascii="MS Mincho" w:hAnsi="MS Mincho" w:hint="eastAsia"/>
          <w:lang w:eastAsia="zh-CN"/>
        </w:rPr>
        <w:t>申立人</w:t>
      </w:r>
      <w:r w:rsidR="0000276C">
        <w:rPr>
          <w:rFonts w:ascii="MS Mincho" w:hAnsi="MS Mincho" w:hint="eastAsia"/>
          <w:lang w:eastAsia="zh-CN"/>
        </w:rPr>
        <w:t xml:space="preserve">　　</w:t>
      </w:r>
      <w:r w:rsidR="005E276E">
        <w:rPr>
          <w:rFonts w:ascii="MS Mincho" w:hAnsi="MS Mincho" w:hint="eastAsia"/>
          <w:lang w:eastAsia="zh-CN"/>
        </w:rPr>
        <w:t>孫　樹斌</w:t>
      </w:r>
    </w:p>
    <w:p w14:paraId="5F88E992" w14:textId="77777777" w:rsidR="006C5720" w:rsidRDefault="00F12D3A" w:rsidP="0000276C">
      <w:pPr>
        <w:pStyle w:val="a5"/>
        <w:rPr>
          <w:rFonts w:ascii="MS Mincho" w:eastAsiaTheme="minorEastAsia" w:hAnsi="MS Mincho"/>
          <w:lang w:eastAsia="zh-CN"/>
        </w:rPr>
      </w:pPr>
      <w:r>
        <w:rPr>
          <w:rFonts w:ascii="MS Mincho" w:hAnsi="MS Mincho" w:hint="eastAsia"/>
          <w:lang w:eastAsia="zh-CN"/>
        </w:rPr>
        <w:t>相手方</w:t>
      </w:r>
      <w:r w:rsidR="0000276C">
        <w:rPr>
          <w:rFonts w:ascii="MS Mincho" w:hAnsi="MS Mincho" w:hint="eastAsia"/>
          <w:lang w:eastAsia="zh-CN"/>
        </w:rPr>
        <w:t xml:space="preserve">　　</w:t>
      </w:r>
      <w:r w:rsidR="006C5720">
        <w:rPr>
          <w:rFonts w:ascii="MS Mincho" w:hAnsi="MS Mincho" w:hint="eastAsia"/>
          <w:lang w:eastAsia="zh-CN"/>
        </w:rPr>
        <w:t>日本国</w:t>
      </w:r>
    </w:p>
    <w:p w14:paraId="55893BD9" w14:textId="32A9A84F" w:rsidR="0000276C" w:rsidRDefault="005E276E" w:rsidP="006C5720">
      <w:pPr>
        <w:pStyle w:val="a5"/>
        <w:ind w:firstLineChars="500" w:firstLine="1130"/>
        <w:rPr>
          <w:rFonts w:ascii="MS Mincho" w:hAnsi="MS Mincho"/>
          <w:lang w:eastAsia="zh-CN"/>
        </w:rPr>
      </w:pPr>
      <w:r>
        <w:rPr>
          <w:rFonts w:ascii="MS Mincho" w:hAnsi="MS Mincho" w:hint="eastAsia"/>
          <w:lang w:eastAsia="zh-CN"/>
        </w:rPr>
        <w:t>東京都</w:t>
      </w:r>
    </w:p>
    <w:p w14:paraId="48834867" w14:textId="31AABBB0" w:rsidR="005E276E" w:rsidRDefault="005E276E" w:rsidP="0000276C">
      <w:pPr>
        <w:pStyle w:val="a5"/>
        <w:rPr>
          <w:rFonts w:ascii="MS Mincho" w:hAnsi="MS Mincho"/>
          <w:lang w:eastAsia="zh-CN"/>
        </w:rPr>
      </w:pPr>
      <w:r>
        <w:rPr>
          <w:rFonts w:ascii="MS Mincho" w:hAnsi="MS Mincho" w:hint="eastAsia"/>
          <w:lang w:eastAsia="zh-CN"/>
        </w:rPr>
        <w:t xml:space="preserve">　　　　　東京都</w:t>
      </w:r>
      <w:r w:rsidR="006C5720">
        <w:rPr>
          <w:rFonts w:ascii="MS Mincho" w:hAnsi="MS Mincho" w:hint="eastAsia"/>
          <w:lang w:eastAsia="zh-CN"/>
        </w:rPr>
        <w:t>江東区</w:t>
      </w:r>
    </w:p>
    <w:p w14:paraId="7D1071D7" w14:textId="63D37DD0" w:rsidR="005E276E" w:rsidRDefault="005E276E" w:rsidP="0000276C">
      <w:pPr>
        <w:pStyle w:val="a5"/>
        <w:rPr>
          <w:spacing w:val="0"/>
          <w:lang w:eastAsia="zh-CN"/>
        </w:rPr>
      </w:pPr>
      <w:r>
        <w:rPr>
          <w:rFonts w:ascii="MS Mincho" w:hAnsi="MS Mincho" w:hint="eastAsia"/>
          <w:lang w:eastAsia="zh-CN"/>
        </w:rPr>
        <w:t xml:space="preserve">　　　　　</w:t>
      </w:r>
    </w:p>
    <w:p w14:paraId="0CC9DA0A" w14:textId="77777777" w:rsidR="0000276C" w:rsidRDefault="0000276C" w:rsidP="0000276C">
      <w:pPr>
        <w:pStyle w:val="a5"/>
        <w:rPr>
          <w:spacing w:val="0"/>
          <w:lang w:eastAsia="zh-CN"/>
        </w:rPr>
      </w:pPr>
    </w:p>
    <w:p w14:paraId="36BE5BD1" w14:textId="77777777" w:rsidR="0000276C" w:rsidRDefault="0000276C" w:rsidP="0000276C">
      <w:pPr>
        <w:pStyle w:val="a5"/>
        <w:jc w:val="center"/>
        <w:rPr>
          <w:spacing w:val="0"/>
        </w:rPr>
      </w:pPr>
      <w:r>
        <w:rPr>
          <w:rFonts w:ascii="MS Mincho" w:hAnsi="MS Mincho" w:hint="eastAsia"/>
          <w:spacing w:val="4"/>
          <w:sz w:val="32"/>
          <w:szCs w:val="32"/>
        </w:rPr>
        <w:t>証　拠　説　明　書</w:t>
      </w:r>
    </w:p>
    <w:p w14:paraId="3FD544E1" w14:textId="77777777" w:rsidR="0000276C" w:rsidRDefault="0000276C" w:rsidP="0000276C">
      <w:pPr>
        <w:pStyle w:val="a5"/>
        <w:rPr>
          <w:spacing w:val="0"/>
        </w:rPr>
      </w:pPr>
    </w:p>
    <w:p w14:paraId="34003C01" w14:textId="306A0E3B" w:rsidR="0000276C" w:rsidRDefault="0000276C" w:rsidP="0000276C">
      <w:pPr>
        <w:pStyle w:val="a5"/>
        <w:rPr>
          <w:rFonts w:ascii="MS Mincho" w:hAnsi="MS Mincho"/>
        </w:rPr>
      </w:pPr>
      <w:r>
        <w:rPr>
          <w:rFonts w:ascii="MS Mincho" w:hAnsi="MS Mincho" w:hint="eastAsia"/>
        </w:rPr>
        <w:t xml:space="preserve">　　　　　　　　　　　　　　　　　　　　</w:t>
      </w:r>
      <w:r>
        <w:rPr>
          <w:rFonts w:eastAsia="Times New Roman" w:cs="Times New Roman"/>
          <w:spacing w:val="1"/>
        </w:rPr>
        <w:t xml:space="preserve">  </w:t>
      </w:r>
      <w:r w:rsidR="00F927D8">
        <w:rPr>
          <w:rFonts w:ascii="MS Mincho" w:hAnsi="MS Mincho" w:hint="eastAsia"/>
        </w:rPr>
        <w:t>令和</w:t>
      </w:r>
      <w:r>
        <w:rPr>
          <w:rFonts w:ascii="MS Mincho" w:hAnsi="MS Mincho" w:hint="eastAsia"/>
        </w:rPr>
        <w:t xml:space="preserve">　</w:t>
      </w:r>
      <w:r w:rsidR="005703C7">
        <w:rPr>
          <w:rFonts w:ascii="MS Mincho" w:hAnsi="MS Mincho" w:hint="eastAsia"/>
        </w:rPr>
        <w:t>４</w:t>
      </w:r>
      <w:r>
        <w:rPr>
          <w:rFonts w:ascii="MS Mincho" w:hAnsi="MS Mincho" w:hint="eastAsia"/>
        </w:rPr>
        <w:t xml:space="preserve">　年　</w:t>
      </w:r>
      <w:r w:rsidR="005703C7">
        <w:rPr>
          <w:rFonts w:ascii="MS Mincho" w:hAnsi="MS Mincho" w:hint="eastAsia"/>
        </w:rPr>
        <w:t>０</w:t>
      </w:r>
      <w:r w:rsidR="00E34DCA">
        <w:rPr>
          <w:rFonts w:ascii="MS Mincho" w:eastAsia="Yu Mincho" w:hAnsi="MS Mincho" w:hint="eastAsia"/>
        </w:rPr>
        <w:t>４</w:t>
      </w:r>
      <w:r>
        <w:rPr>
          <w:rFonts w:ascii="MS Mincho" w:hAnsi="MS Mincho" w:hint="eastAsia"/>
        </w:rPr>
        <w:t xml:space="preserve">　月　</w:t>
      </w:r>
      <w:r w:rsidR="00B83BEC">
        <w:rPr>
          <w:rFonts w:ascii="MS Mincho" w:hAnsi="MS Mincho" w:hint="eastAsia"/>
        </w:rPr>
        <w:t xml:space="preserve">　</w:t>
      </w:r>
      <w:r>
        <w:rPr>
          <w:rFonts w:ascii="MS Mincho" w:hAnsi="MS Mincho" w:hint="eastAsia"/>
        </w:rPr>
        <w:t xml:space="preserve">　日</w:t>
      </w:r>
    </w:p>
    <w:p w14:paraId="4F9D9138" w14:textId="77777777" w:rsidR="00151AFD" w:rsidRDefault="00151AFD" w:rsidP="0000276C">
      <w:pPr>
        <w:pStyle w:val="a5"/>
        <w:rPr>
          <w:spacing w:val="0"/>
        </w:rPr>
      </w:pPr>
    </w:p>
    <w:p w14:paraId="080ACCCE" w14:textId="2FEF7100" w:rsidR="0000276C" w:rsidRDefault="0000276C" w:rsidP="0000276C">
      <w:pPr>
        <w:pStyle w:val="a5"/>
        <w:rPr>
          <w:spacing w:val="0"/>
        </w:rPr>
      </w:pPr>
      <w:r>
        <w:rPr>
          <w:rFonts w:ascii="MS Mincho" w:hAnsi="MS Mincho" w:hint="eastAsia"/>
        </w:rPr>
        <w:t xml:space="preserve">東京地方裁判所民事第　　</w:t>
      </w:r>
      <w:r w:rsidR="00C811BB">
        <w:rPr>
          <w:rFonts w:ascii="MS Mincho" w:hAnsi="MS Mincho" w:hint="eastAsia"/>
        </w:rPr>
        <w:t xml:space="preserve">　　</w:t>
      </w:r>
      <w:r>
        <w:rPr>
          <w:rFonts w:ascii="MS Mincho" w:hAnsi="MS Mincho" w:hint="eastAsia"/>
        </w:rPr>
        <w:t>部　係</w:t>
      </w:r>
      <w:r>
        <w:rPr>
          <w:rFonts w:eastAsia="Times New Roman" w:cs="Times New Roman"/>
          <w:spacing w:val="1"/>
        </w:rPr>
        <w:t xml:space="preserve">  </w:t>
      </w:r>
      <w:r>
        <w:rPr>
          <w:rFonts w:ascii="MS Mincho" w:hAnsi="MS Mincho" w:hint="eastAsia"/>
        </w:rPr>
        <w:t>御中</w:t>
      </w:r>
    </w:p>
    <w:p w14:paraId="215FB788" w14:textId="77777777" w:rsidR="0000276C" w:rsidRDefault="0000276C" w:rsidP="0000276C">
      <w:pPr>
        <w:pStyle w:val="a5"/>
        <w:rPr>
          <w:spacing w:val="0"/>
        </w:rPr>
      </w:pPr>
    </w:p>
    <w:p w14:paraId="701094D3" w14:textId="5E2E39D6" w:rsidR="0000276C" w:rsidRPr="00F12D3A" w:rsidRDefault="0000276C" w:rsidP="00F12D3A">
      <w:pPr>
        <w:pStyle w:val="a5"/>
        <w:rPr>
          <w:rFonts w:ascii="MS Mincho" w:hAnsi="MS Mincho"/>
        </w:rPr>
      </w:pPr>
      <w:r>
        <w:rPr>
          <w:rFonts w:eastAsia="Times New Roman" w:cs="Times New Roman"/>
          <w:spacing w:val="1"/>
        </w:rPr>
        <w:t xml:space="preserve">                    </w:t>
      </w:r>
      <w:r w:rsidR="00F12D3A">
        <w:rPr>
          <w:rFonts w:ascii="MS Mincho" w:hAnsi="MS Mincho" w:hint="eastAsia"/>
        </w:rPr>
        <w:t xml:space="preserve">　　　　　　　　　　　　</w:t>
      </w:r>
      <w:r w:rsidR="008D66E4">
        <w:rPr>
          <w:rFonts w:ascii="MS Mincho" w:hAnsi="MS Mincho" w:hint="eastAsia"/>
        </w:rPr>
        <w:t xml:space="preserve">　　　</w:t>
      </w:r>
      <w:r w:rsidR="00C811BB">
        <w:rPr>
          <w:rFonts w:ascii="MS Mincho" w:hAnsi="MS Mincho" w:hint="eastAsia"/>
        </w:rPr>
        <w:t>申立人</w:t>
      </w:r>
      <w:r>
        <w:rPr>
          <w:rFonts w:cs="Times New Roman" w:hint="eastAsia"/>
          <w:spacing w:val="1"/>
        </w:rPr>
        <w:t xml:space="preserve">　</w:t>
      </w:r>
      <w:r w:rsidR="00F12D3A">
        <w:rPr>
          <w:rFonts w:cs="Times New Roman" w:hint="eastAsia"/>
          <w:spacing w:val="1"/>
        </w:rPr>
        <w:t xml:space="preserve">　</w:t>
      </w:r>
      <w:r w:rsidR="008D66E4">
        <w:rPr>
          <w:rFonts w:cs="Times New Roman" w:hint="eastAsia"/>
          <w:spacing w:val="1"/>
        </w:rPr>
        <w:t>孫　樹斌</w:t>
      </w:r>
      <w:r>
        <w:rPr>
          <w:rFonts w:cs="Times New Roman" w:hint="eastAsia"/>
          <w:spacing w:val="1"/>
        </w:rPr>
        <w:t xml:space="preserve">　　　　</w:t>
      </w:r>
      <w:r>
        <w:rPr>
          <w:rFonts w:ascii="MS Mincho" w:hAnsi="MS Mincho" w:hint="eastAsia"/>
        </w:rPr>
        <w:t>印</w:t>
      </w:r>
    </w:p>
    <w:p w14:paraId="472A5A3D" w14:textId="77777777" w:rsidR="0000276C" w:rsidRPr="00F12D3A" w:rsidRDefault="0000276C" w:rsidP="0000276C">
      <w:pPr>
        <w:pStyle w:val="a5"/>
        <w:rPr>
          <w:spacing w:val="0"/>
        </w:rPr>
      </w:pPr>
    </w:p>
    <w:tbl>
      <w:tblPr>
        <w:tblW w:w="936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5"/>
        <w:gridCol w:w="1719"/>
        <w:gridCol w:w="674"/>
        <w:gridCol w:w="955"/>
        <w:gridCol w:w="1340"/>
        <w:gridCol w:w="2773"/>
        <w:gridCol w:w="856"/>
      </w:tblGrid>
      <w:tr w:rsidR="000A27AA" w14:paraId="1938CBB3" w14:textId="77777777" w:rsidTr="00850CE3">
        <w:tc>
          <w:tcPr>
            <w:tcW w:w="1045" w:type="dxa"/>
          </w:tcPr>
          <w:p w14:paraId="5940074C" w14:textId="77777777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71C9D5C0" w14:textId="77777777" w:rsidR="000A27AA" w:rsidRPr="00772C9B" w:rsidRDefault="000A27AA" w:rsidP="000A27AA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236B771" w14:textId="77777777" w:rsidR="000A27AA" w:rsidRPr="007F70DB" w:rsidRDefault="000A27AA" w:rsidP="000A27AA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705DFB82" w14:textId="67A9E7D9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A000751" w14:textId="77777777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608693B9" w14:textId="2E2580EC" w:rsidR="000A27AA" w:rsidRPr="00C64D7C" w:rsidRDefault="000A27AA" w:rsidP="000A27AA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5DE16D2" w14:textId="557E14D7" w:rsidR="000A27AA" w:rsidRDefault="000A27AA" w:rsidP="000A27AA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541E3E5F" w14:textId="2A512101" w:rsidR="000A27AA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74B9250" w14:textId="6928D15D" w:rsidR="000A27AA" w:rsidRDefault="000A27AA" w:rsidP="000A27AA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D74048" w14:paraId="564A9FBD" w14:textId="77777777" w:rsidTr="00A24A16">
        <w:tc>
          <w:tcPr>
            <w:tcW w:w="9362" w:type="dxa"/>
            <w:gridSpan w:val="7"/>
          </w:tcPr>
          <w:p w14:paraId="79FF6820" w14:textId="6E5892FD" w:rsidR="00D74048" w:rsidRDefault="00D6168E" w:rsidP="000A27AA">
            <w:pPr>
              <w:pStyle w:val="a5"/>
              <w:rPr>
                <w:rFonts w:eastAsiaTheme="minorEastAsia"/>
                <w:spacing w:val="0"/>
              </w:rPr>
            </w:pPr>
            <w:r w:rsidRPr="00ED4A21">
              <w:rPr>
                <w:rFonts w:hint="eastAsia"/>
                <w:spacing w:val="0"/>
              </w:rPr>
              <w:t>甲１：</w:t>
            </w:r>
            <w:r w:rsidR="00D74048" w:rsidRPr="00ED4A21">
              <w:rPr>
                <w:rFonts w:hint="eastAsia"/>
                <w:spacing w:val="0"/>
              </w:rPr>
              <w:t>三菱</w:t>
            </w:r>
            <w:r w:rsidR="00D74048" w:rsidRPr="00ED4A21">
              <w:rPr>
                <w:rFonts w:hint="eastAsia"/>
                <w:spacing w:val="0"/>
              </w:rPr>
              <w:t>UFJ</w:t>
            </w:r>
            <w:r w:rsidR="00D74048" w:rsidRPr="00ED4A21">
              <w:rPr>
                <w:rFonts w:hint="eastAsia"/>
                <w:spacing w:val="0"/>
              </w:rPr>
              <w:t>銀行</w:t>
            </w:r>
            <w:r w:rsidR="00DD0F88">
              <w:rPr>
                <w:rFonts w:hint="eastAsia"/>
                <w:spacing w:val="0"/>
              </w:rPr>
              <w:t>関連</w:t>
            </w:r>
            <w:r w:rsidR="006B2EA1" w:rsidRPr="00ED4A21">
              <w:rPr>
                <w:rFonts w:hint="eastAsia"/>
                <w:spacing w:val="0"/>
              </w:rPr>
              <w:t>の文書</w:t>
            </w:r>
          </w:p>
        </w:tc>
      </w:tr>
      <w:tr w:rsidR="003B46EC" w14:paraId="63AB4B4C" w14:textId="77777777" w:rsidTr="007719CB">
        <w:tc>
          <w:tcPr>
            <w:tcW w:w="1045" w:type="dxa"/>
          </w:tcPr>
          <w:p w14:paraId="44A6BBDA" w14:textId="266302E0" w:rsidR="003B46EC" w:rsidRPr="00772C9B" w:rsidRDefault="00257C89" w:rsidP="003B46E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甲１</w:t>
            </w:r>
            <w:r w:rsidR="003B46EC">
              <w:rPr>
                <w:rFonts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4B8163A0" w14:textId="75778757" w:rsidR="003B46EC" w:rsidRPr="00772C9B" w:rsidRDefault="003B46EC" w:rsidP="003B46EC">
            <w:pPr>
              <w:pStyle w:val="a5"/>
              <w:rPr>
                <w:spacing w:val="0"/>
              </w:rPr>
            </w:pPr>
            <w:r>
              <w:rPr>
                <w:rFonts w:ascii="MS Mincho" w:hint="eastAsia"/>
                <w:color w:val="000000"/>
                <w:spacing w:val="4"/>
              </w:rPr>
              <w:t>カードご利用に関するご連絡</w:t>
            </w:r>
          </w:p>
        </w:tc>
        <w:tc>
          <w:tcPr>
            <w:tcW w:w="674" w:type="dxa"/>
          </w:tcPr>
          <w:p w14:paraId="7FB2669A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3DD7CB44" w14:textId="7A1710FC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A9DB6E3" w14:textId="61F39B3E" w:rsidR="003B46EC" w:rsidRPr="00C64D7C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2021/</w:t>
            </w:r>
            <w:r w:rsidRPr="00C64D7C">
              <w:rPr>
                <w:rFonts w:ascii="MS Mincho" w:hAnsi="MS Mincho" w:hint="eastAsia"/>
                <w:spacing w:val="0"/>
              </w:rPr>
              <w:t>11</w:t>
            </w:r>
            <w:r w:rsidRPr="00C64D7C">
              <w:rPr>
                <w:rFonts w:ascii="MS Mincho" w:hAnsi="MS Mincho"/>
                <w:spacing w:val="0"/>
              </w:rPr>
              <w:t>/</w:t>
            </w:r>
            <w:r w:rsidRPr="00C64D7C">
              <w:rPr>
                <w:rFonts w:ascii="MS Mincho" w:hAnsi="MS Mincho" w:hint="eastAsia"/>
                <w:spacing w:val="0"/>
              </w:rPr>
              <w:t>24</w:t>
            </w:r>
          </w:p>
        </w:tc>
        <w:tc>
          <w:tcPr>
            <w:tcW w:w="1340" w:type="dxa"/>
          </w:tcPr>
          <w:p w14:paraId="2F7DEB5F" w14:textId="59977190" w:rsidR="003B46EC" w:rsidRDefault="003B46EC" w:rsidP="003B46EC">
            <w:pPr>
              <w:pStyle w:val="a5"/>
            </w:pPr>
            <w:r>
              <w:rPr>
                <w:rFonts w:hint="eastAsia"/>
              </w:rPr>
              <w:t>三菱</w:t>
            </w:r>
            <w:r>
              <w:rPr>
                <w:rFonts w:hint="eastAsia"/>
              </w:rPr>
              <w:t>UFJ</w:t>
            </w:r>
            <w:r>
              <w:rPr>
                <w:rFonts w:hint="eastAsia"/>
              </w:rPr>
              <w:t>銀行</w:t>
            </w:r>
          </w:p>
        </w:tc>
        <w:tc>
          <w:tcPr>
            <w:tcW w:w="2773" w:type="dxa"/>
          </w:tcPr>
          <w:p w14:paraId="21EC8B90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悪意な訴訟されたら被害した。</w:t>
            </w:r>
          </w:p>
          <w:p w14:paraId="0CBB6B3D" w14:textId="77777777" w:rsidR="003B46EC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D0DC0D4" w14:textId="4BEBB2B6" w:rsidR="003B46EC" w:rsidRDefault="003B46EC" w:rsidP="003B46E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3B46EC" w14:paraId="6B740F14" w14:textId="77777777" w:rsidTr="007719CB">
        <w:tc>
          <w:tcPr>
            <w:tcW w:w="1045" w:type="dxa"/>
          </w:tcPr>
          <w:p w14:paraId="65612F08" w14:textId="6178156B" w:rsidR="003B46EC" w:rsidRPr="00772C9B" w:rsidRDefault="00257C89" w:rsidP="003B46E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甲１</w:t>
            </w:r>
            <w:r w:rsidR="003B46E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２</w:t>
            </w:r>
          </w:p>
        </w:tc>
        <w:tc>
          <w:tcPr>
            <w:tcW w:w="1719" w:type="dxa"/>
          </w:tcPr>
          <w:p w14:paraId="5C56213E" w14:textId="316A5464" w:rsidR="003B46EC" w:rsidRPr="00772C9B" w:rsidRDefault="003B46EC" w:rsidP="003B46EC">
            <w:pPr>
              <w:pStyle w:val="a5"/>
              <w:rPr>
                <w:spacing w:val="0"/>
              </w:rPr>
            </w:pPr>
            <w:r w:rsidRPr="002F7C52">
              <w:rPr>
                <w:rFonts w:hint="eastAsia"/>
                <w:spacing w:val="0"/>
              </w:rPr>
              <w:t>三菱</w:t>
            </w:r>
            <w:r w:rsidRPr="002F7C52">
              <w:rPr>
                <w:rFonts w:hint="eastAsia"/>
                <w:spacing w:val="0"/>
              </w:rPr>
              <w:t>UFJ</w:t>
            </w:r>
            <w:r w:rsidRPr="002F7C52">
              <w:rPr>
                <w:rFonts w:hint="eastAsia"/>
                <w:spacing w:val="0"/>
              </w:rPr>
              <w:t>銀行</w:t>
            </w:r>
            <w:r w:rsidRPr="002F7C52">
              <w:rPr>
                <w:rFonts w:hint="eastAsia"/>
                <w:spacing w:val="0"/>
              </w:rPr>
              <w:t>MUFG</w:t>
            </w:r>
            <w:r w:rsidRPr="002F7C52">
              <w:rPr>
                <w:rFonts w:hint="eastAsia"/>
                <w:spacing w:val="0"/>
              </w:rPr>
              <w:t>クレジットカード利用可能枠変更</w:t>
            </w:r>
          </w:p>
        </w:tc>
        <w:tc>
          <w:tcPr>
            <w:tcW w:w="674" w:type="dxa"/>
          </w:tcPr>
          <w:p w14:paraId="0D93BF62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6F463178" w14:textId="7821D429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2E4C2A6" w14:textId="44D526A0" w:rsidR="003B46EC" w:rsidRPr="00C64D7C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2022/0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 w:rsidRPr="003B027C">
              <w:rPr>
                <w:rFonts w:ascii="MS Mincho" w:hAnsi="MS Mincho" w:hint="eastAsia"/>
                <w:spacing w:val="0"/>
              </w:rPr>
              <w:t>01</w:t>
            </w:r>
          </w:p>
        </w:tc>
        <w:tc>
          <w:tcPr>
            <w:tcW w:w="1340" w:type="dxa"/>
          </w:tcPr>
          <w:p w14:paraId="4D0C5676" w14:textId="40379A2C" w:rsidR="003B46EC" w:rsidRDefault="003B46EC" w:rsidP="003B46EC">
            <w:pPr>
              <w:pStyle w:val="a5"/>
            </w:pPr>
            <w:r w:rsidRPr="00B441B9">
              <w:rPr>
                <w:rFonts w:eastAsiaTheme="minorEastAsia" w:hint="eastAsia"/>
                <w:spacing w:val="0"/>
              </w:rPr>
              <w:t>三菱</w:t>
            </w:r>
            <w:r w:rsidRPr="00B441B9">
              <w:rPr>
                <w:rFonts w:eastAsiaTheme="minorEastAsia" w:hint="eastAsia"/>
                <w:spacing w:val="0"/>
              </w:rPr>
              <w:t>UFJ</w:t>
            </w:r>
            <w:r w:rsidRPr="00B441B9">
              <w:rPr>
                <w:rFonts w:eastAsiaTheme="minorEastAsia" w:hint="eastAsia"/>
                <w:spacing w:val="0"/>
              </w:rPr>
              <w:t>銀行</w:t>
            </w:r>
            <w:r w:rsidRPr="00B441B9">
              <w:rPr>
                <w:rFonts w:eastAsiaTheme="minorEastAsia" w:hint="eastAsia"/>
                <w:spacing w:val="0"/>
              </w:rPr>
              <w:t>MUFG</w:t>
            </w:r>
            <w:r>
              <w:rPr>
                <w:rFonts w:ascii="Yu Mincho" w:eastAsia="Yu Mincho" w:hAnsi="Yu Mincho" w:hint="eastAsia"/>
                <w:spacing w:val="0"/>
              </w:rPr>
              <w:t>カード</w:t>
            </w:r>
          </w:p>
        </w:tc>
        <w:tc>
          <w:tcPr>
            <w:tcW w:w="2773" w:type="dxa"/>
          </w:tcPr>
          <w:p w14:paraId="30225FDA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31C40E2E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6D5DC5F4" w14:textId="77777777" w:rsidR="003B46EC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18020B8" w14:textId="77777777" w:rsidR="003B46EC" w:rsidRDefault="003B46EC" w:rsidP="003B46E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3B46EC" w14:paraId="58B6B520" w14:textId="77777777" w:rsidTr="007719CB">
        <w:tc>
          <w:tcPr>
            <w:tcW w:w="1045" w:type="dxa"/>
          </w:tcPr>
          <w:p w14:paraId="0857A07A" w14:textId="77777777" w:rsidR="003B46EC" w:rsidRPr="00772C9B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4B416ED" w14:textId="77777777" w:rsidR="003B46EC" w:rsidRPr="00772C9B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7F4EDE1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A568F3A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2BE05B30" w14:textId="65C190A4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9171927" w14:textId="77777777" w:rsidR="003B46EC" w:rsidRPr="00C64D7C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662CC967" w14:textId="77777777" w:rsidR="003B46EC" w:rsidRDefault="003B46EC" w:rsidP="003B46EC">
            <w:pPr>
              <w:pStyle w:val="a5"/>
            </w:pPr>
          </w:p>
        </w:tc>
        <w:tc>
          <w:tcPr>
            <w:tcW w:w="2773" w:type="dxa"/>
          </w:tcPr>
          <w:p w14:paraId="4DD6C50F" w14:textId="77777777" w:rsidR="003B46EC" w:rsidRDefault="003B46EC" w:rsidP="003B46EC">
            <w:pPr>
              <w:pStyle w:val="a5"/>
              <w:rPr>
                <w:spacing w:val="0"/>
              </w:rPr>
            </w:pPr>
          </w:p>
          <w:p w14:paraId="4352B65A" w14:textId="77777777" w:rsidR="003B46EC" w:rsidRDefault="003B46EC" w:rsidP="003B46EC">
            <w:pPr>
              <w:pStyle w:val="a5"/>
              <w:rPr>
                <w:spacing w:val="0"/>
              </w:rPr>
            </w:pPr>
          </w:p>
          <w:p w14:paraId="572A75BB" w14:textId="77777777" w:rsidR="003B46EC" w:rsidRDefault="003B46EC" w:rsidP="003B46EC">
            <w:pPr>
              <w:pStyle w:val="a5"/>
              <w:rPr>
                <w:spacing w:val="0"/>
              </w:rPr>
            </w:pPr>
          </w:p>
          <w:p w14:paraId="12F37B60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5F376542" w14:textId="77777777" w:rsidR="003B46EC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B3483F1" w14:textId="77777777" w:rsidR="003B46EC" w:rsidRDefault="003B46EC" w:rsidP="003B46E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3B46EC" w14:paraId="05661B00" w14:textId="77777777" w:rsidTr="007719CB">
        <w:tc>
          <w:tcPr>
            <w:tcW w:w="1045" w:type="dxa"/>
          </w:tcPr>
          <w:p w14:paraId="222B4CAF" w14:textId="77777777" w:rsidR="003B46EC" w:rsidRPr="00772C9B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2298D78" w14:textId="77777777" w:rsidR="003B46EC" w:rsidRPr="00772C9B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E23E55E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223160C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3F2521C4" w14:textId="7711AE76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E8D28B5" w14:textId="77777777" w:rsidR="003B46EC" w:rsidRPr="00C64D7C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85F6CB0" w14:textId="77777777" w:rsidR="003B46EC" w:rsidRDefault="003B46EC" w:rsidP="003B46EC">
            <w:pPr>
              <w:pStyle w:val="a5"/>
            </w:pPr>
          </w:p>
        </w:tc>
        <w:tc>
          <w:tcPr>
            <w:tcW w:w="2773" w:type="dxa"/>
          </w:tcPr>
          <w:p w14:paraId="7C5ED87A" w14:textId="77777777" w:rsidR="003B46EC" w:rsidRDefault="003B46EC" w:rsidP="003B46EC">
            <w:pPr>
              <w:pStyle w:val="a5"/>
              <w:rPr>
                <w:spacing w:val="0"/>
              </w:rPr>
            </w:pPr>
          </w:p>
          <w:p w14:paraId="5DA3CB03" w14:textId="77777777" w:rsidR="003B46EC" w:rsidRDefault="003B46EC" w:rsidP="003B46EC">
            <w:pPr>
              <w:pStyle w:val="a5"/>
              <w:rPr>
                <w:spacing w:val="0"/>
              </w:rPr>
            </w:pPr>
          </w:p>
          <w:p w14:paraId="6FB01451" w14:textId="5A64E6F1" w:rsidR="003B46EC" w:rsidRDefault="003B46EC" w:rsidP="003B46EC">
            <w:pPr>
              <w:pStyle w:val="a5"/>
              <w:rPr>
                <w:spacing w:val="0"/>
              </w:rPr>
            </w:pPr>
          </w:p>
          <w:p w14:paraId="5FD979F9" w14:textId="77777777" w:rsidR="003B46EC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5291DB9" w14:textId="77777777" w:rsidR="003B46EC" w:rsidRDefault="003B46EC" w:rsidP="003B46E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BD2DF1" w14:paraId="5535DBB1" w14:textId="77777777" w:rsidTr="007719CB">
        <w:tc>
          <w:tcPr>
            <w:tcW w:w="1045" w:type="dxa"/>
          </w:tcPr>
          <w:p w14:paraId="18D8BC08" w14:textId="77777777" w:rsidR="00BD2DF1" w:rsidRPr="00772C9B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DB23634" w14:textId="77777777" w:rsidR="00BD2DF1" w:rsidRPr="00772C9B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986D411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4825CC1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48D644AD" w14:textId="082D2405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F158E3E" w14:textId="77777777" w:rsidR="00BD2DF1" w:rsidRPr="00C64D7C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8FEC1DB" w14:textId="77777777" w:rsidR="00BD2DF1" w:rsidRDefault="00BD2DF1" w:rsidP="00BD2DF1">
            <w:pPr>
              <w:pStyle w:val="a5"/>
            </w:pPr>
          </w:p>
        </w:tc>
        <w:tc>
          <w:tcPr>
            <w:tcW w:w="2773" w:type="dxa"/>
          </w:tcPr>
          <w:p w14:paraId="46CB875E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04BF8FA8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43F6C845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405FC686" w14:textId="77777777" w:rsidR="00BD2DF1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54FE5F6" w14:textId="77777777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BD2DF1" w14:paraId="65F13FED" w14:textId="77777777" w:rsidTr="00104CA9">
        <w:tc>
          <w:tcPr>
            <w:tcW w:w="1045" w:type="dxa"/>
          </w:tcPr>
          <w:p w14:paraId="228F2668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69C84F73" w14:textId="77777777" w:rsidR="00BD2DF1" w:rsidRPr="00772C9B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68C116CE" w14:textId="77777777" w:rsidR="00BD2DF1" w:rsidRPr="007F70DB" w:rsidRDefault="00BD2DF1" w:rsidP="00BD2DF1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5274F145" w14:textId="5294D16C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2330E5A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6B58C971" w14:textId="6BBA5EAC" w:rsidR="00BD2DF1" w:rsidRPr="00C64D7C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4834EB09" w14:textId="67CECD5D" w:rsidR="00BD2DF1" w:rsidRDefault="00BD2DF1" w:rsidP="00BD2DF1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3129A332" w14:textId="03A963BF" w:rsidR="00BD2DF1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566705C" w14:textId="14644CA3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BD2DF1" w14:paraId="1A7920BB" w14:textId="77777777" w:rsidTr="002C123C">
        <w:tc>
          <w:tcPr>
            <w:tcW w:w="9362" w:type="dxa"/>
            <w:gridSpan w:val="7"/>
          </w:tcPr>
          <w:p w14:paraId="2ABC7249" w14:textId="6BCF102C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  <w:lang w:eastAsia="zh-CN"/>
              </w:rPr>
              <w:t>：</w:t>
            </w:r>
            <w:r>
              <w:rPr>
                <w:rFonts w:hint="eastAsia"/>
                <w:spacing w:val="0"/>
              </w:rPr>
              <w:t>UR</w:t>
            </w:r>
          </w:p>
        </w:tc>
      </w:tr>
      <w:tr w:rsidR="00BD2DF1" w14:paraId="544FC806" w14:textId="77777777" w:rsidTr="007719CB">
        <w:tc>
          <w:tcPr>
            <w:tcW w:w="1045" w:type="dxa"/>
          </w:tcPr>
          <w:p w14:paraId="732254A0" w14:textId="547C5FA3" w:rsidR="00BD2DF1" w:rsidRPr="00772C9B" w:rsidRDefault="005F4F1B" w:rsidP="00BD2DF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２の１</w:t>
            </w:r>
          </w:p>
        </w:tc>
        <w:tc>
          <w:tcPr>
            <w:tcW w:w="1719" w:type="dxa"/>
          </w:tcPr>
          <w:p w14:paraId="0715720B" w14:textId="0C99EBEB" w:rsidR="00BD2DF1" w:rsidRPr="00772C9B" w:rsidRDefault="005F4F1B" w:rsidP="00BD2DF1">
            <w:pPr>
              <w:pStyle w:val="a5"/>
              <w:rPr>
                <w:spacing w:val="0"/>
              </w:rPr>
            </w:pPr>
            <w:r w:rsidRPr="005F4F1B">
              <w:rPr>
                <w:rFonts w:hint="eastAsia"/>
                <w:spacing w:val="0"/>
              </w:rPr>
              <w:t>飛び未納家賃　支払の確認などについて</w:t>
            </w:r>
          </w:p>
        </w:tc>
        <w:tc>
          <w:tcPr>
            <w:tcW w:w="674" w:type="dxa"/>
          </w:tcPr>
          <w:p w14:paraId="2C704E24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5CC4C378" w14:textId="6B72949D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38BCAA2" w14:textId="60AFC207" w:rsidR="00BD2DF1" w:rsidRPr="00C64D7C" w:rsidRDefault="00DE225C" w:rsidP="00BD2DF1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</w:t>
            </w:r>
            <w:r>
              <w:rPr>
                <w:rFonts w:ascii="MS Mincho" w:hAnsi="MS Mincho"/>
                <w:spacing w:val="0"/>
              </w:rPr>
              <w:t>02</w:t>
            </w:r>
            <w:r>
              <w:rPr>
                <w:rFonts w:ascii="MS Mincho" w:hAnsi="MS Mincho" w:hint="eastAsia"/>
                <w:spacing w:val="0"/>
              </w:rPr>
              <w:t>1</w:t>
            </w:r>
            <w:r>
              <w:rPr>
                <w:rFonts w:ascii="MS Mincho" w:hAnsi="MS Mincho"/>
                <w:spacing w:val="0"/>
              </w:rPr>
              <w:t>/6/16</w:t>
            </w:r>
          </w:p>
        </w:tc>
        <w:tc>
          <w:tcPr>
            <w:tcW w:w="1340" w:type="dxa"/>
          </w:tcPr>
          <w:p w14:paraId="24E95BE1" w14:textId="3125DA63" w:rsidR="00BD2DF1" w:rsidRDefault="00DE225C" w:rsidP="00BD2DF1">
            <w:pPr>
              <w:pStyle w:val="a5"/>
            </w:pPr>
            <w:r>
              <w:rPr>
                <w:rFonts w:hint="eastAsia"/>
              </w:rPr>
              <w:t>株式会社</w:t>
            </w:r>
            <w:r>
              <w:rPr>
                <w:rFonts w:hint="eastAsia"/>
              </w:rPr>
              <w:t>UR</w:t>
            </w:r>
            <w:r>
              <w:rPr>
                <w:rFonts w:hint="eastAsia"/>
              </w:rPr>
              <w:t>コミュニティ</w:t>
            </w:r>
          </w:p>
        </w:tc>
        <w:tc>
          <w:tcPr>
            <w:tcW w:w="2773" w:type="dxa"/>
          </w:tcPr>
          <w:p w14:paraId="0BBE8D10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488980D6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1E5B92D4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731A49B1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142D4E18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277694F7" w14:textId="528A06A2" w:rsidR="00BD2DF1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B3D937D" w14:textId="77777777" w:rsidR="00BD2DF1" w:rsidRDefault="00BD2DF1" w:rsidP="00BD2DF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D2DF1" w14:paraId="1687B1FE" w14:textId="77777777" w:rsidTr="007719CB">
        <w:tc>
          <w:tcPr>
            <w:tcW w:w="1045" w:type="dxa"/>
          </w:tcPr>
          <w:p w14:paraId="0E80BF97" w14:textId="2233F432" w:rsidR="00BD2DF1" w:rsidRPr="00772C9B" w:rsidRDefault="00D93AD9" w:rsidP="00BD2DF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２の２</w:t>
            </w:r>
          </w:p>
        </w:tc>
        <w:tc>
          <w:tcPr>
            <w:tcW w:w="1719" w:type="dxa"/>
          </w:tcPr>
          <w:p w14:paraId="7C42C8B6" w14:textId="01EF943E" w:rsidR="00BD2DF1" w:rsidRPr="00772C9B" w:rsidRDefault="00D93AD9" w:rsidP="00BD2DF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家賃支払の確認等について</w:t>
            </w:r>
          </w:p>
        </w:tc>
        <w:tc>
          <w:tcPr>
            <w:tcW w:w="674" w:type="dxa"/>
          </w:tcPr>
          <w:p w14:paraId="43F850F9" w14:textId="3AF963A8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291AEB8D" w14:textId="28473B1F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8CB3666" w14:textId="4FFCADFC" w:rsidR="00BD2DF1" w:rsidRPr="00C64D7C" w:rsidRDefault="00D93AD9" w:rsidP="00BD2DF1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</w:t>
            </w:r>
            <w:r>
              <w:rPr>
                <w:rFonts w:ascii="MS Mincho" w:hAnsi="MS Mincho"/>
                <w:spacing w:val="0"/>
              </w:rPr>
              <w:t>022/3/16</w:t>
            </w:r>
          </w:p>
        </w:tc>
        <w:tc>
          <w:tcPr>
            <w:tcW w:w="1340" w:type="dxa"/>
          </w:tcPr>
          <w:p w14:paraId="76F2A70A" w14:textId="7D11DBB0" w:rsidR="00BD2DF1" w:rsidRDefault="00DE225C" w:rsidP="00BD2DF1">
            <w:pPr>
              <w:pStyle w:val="a5"/>
            </w:pPr>
            <w:r>
              <w:rPr>
                <w:rFonts w:hint="eastAsia"/>
              </w:rPr>
              <w:t>株式会社</w:t>
            </w:r>
            <w:r>
              <w:rPr>
                <w:rFonts w:hint="eastAsia"/>
              </w:rPr>
              <w:t>UR</w:t>
            </w:r>
            <w:r>
              <w:rPr>
                <w:rFonts w:hint="eastAsia"/>
              </w:rPr>
              <w:t>コミュニティ</w:t>
            </w:r>
          </w:p>
        </w:tc>
        <w:tc>
          <w:tcPr>
            <w:tcW w:w="2773" w:type="dxa"/>
          </w:tcPr>
          <w:p w14:paraId="595BB3B8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6594093F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097E864C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60934B3A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2EB41C97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5FF2F7B" w14:textId="0DB9DF31" w:rsidR="00BD2DF1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9CD5D79" w14:textId="77777777" w:rsidR="00BD2DF1" w:rsidRDefault="00BD2DF1" w:rsidP="00BD2DF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D2DF1" w14:paraId="32471479" w14:textId="77777777" w:rsidTr="007719CB">
        <w:tc>
          <w:tcPr>
            <w:tcW w:w="1045" w:type="dxa"/>
          </w:tcPr>
          <w:p w14:paraId="2BC420B6" w14:textId="7D3017AD" w:rsidR="00BD2DF1" w:rsidRPr="00772C9B" w:rsidRDefault="00CB22AC" w:rsidP="00BD2DF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２の３</w:t>
            </w:r>
          </w:p>
        </w:tc>
        <w:tc>
          <w:tcPr>
            <w:tcW w:w="1719" w:type="dxa"/>
          </w:tcPr>
          <w:p w14:paraId="1E27BAF0" w14:textId="7BCA1B52" w:rsidR="00BD2DF1" w:rsidRPr="00772C9B" w:rsidRDefault="00CB22AC" w:rsidP="00BD2DF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家賃支払済みの明細票</w:t>
            </w:r>
          </w:p>
        </w:tc>
        <w:tc>
          <w:tcPr>
            <w:tcW w:w="674" w:type="dxa"/>
          </w:tcPr>
          <w:p w14:paraId="747F99EE" w14:textId="01BA73E7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753B5456" w14:textId="5E412609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01F6E91" w14:textId="5776864F" w:rsidR="00BD2DF1" w:rsidRPr="00C64D7C" w:rsidRDefault="00CB22AC" w:rsidP="00BD2DF1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</w:t>
            </w:r>
            <w:r>
              <w:rPr>
                <w:rFonts w:ascii="MS Mincho" w:hAnsi="MS Mincho"/>
                <w:spacing w:val="0"/>
              </w:rPr>
              <w:t>02</w:t>
            </w:r>
            <w:r>
              <w:rPr>
                <w:rFonts w:ascii="MS Mincho" w:hAnsi="MS Mincho" w:hint="eastAsia"/>
                <w:spacing w:val="0"/>
              </w:rPr>
              <w:t>1</w:t>
            </w:r>
            <w:r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 w:hint="eastAsia"/>
                <w:spacing w:val="0"/>
              </w:rPr>
              <w:t>6</w:t>
            </w:r>
            <w:r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 w:hint="eastAsia"/>
                <w:spacing w:val="0"/>
              </w:rPr>
              <w:t>25</w:t>
            </w:r>
          </w:p>
        </w:tc>
        <w:tc>
          <w:tcPr>
            <w:tcW w:w="1340" w:type="dxa"/>
          </w:tcPr>
          <w:p w14:paraId="50E165F3" w14:textId="7C98A1B0" w:rsidR="00BD2DF1" w:rsidRDefault="00865384" w:rsidP="00BD2DF1">
            <w:pPr>
              <w:pStyle w:val="a5"/>
            </w:pPr>
            <w:r>
              <w:rPr>
                <w:rFonts w:hint="eastAsia"/>
              </w:rPr>
              <w:t>みずほ銀行</w:t>
            </w:r>
          </w:p>
        </w:tc>
        <w:tc>
          <w:tcPr>
            <w:tcW w:w="2773" w:type="dxa"/>
          </w:tcPr>
          <w:p w14:paraId="40402EBD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39733724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A663A6C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7CEABADD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794E7904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7210FABC" w14:textId="540FB2E2" w:rsidR="00BD2DF1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06FF643" w14:textId="77777777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BD2DF1" w14:paraId="48D76073" w14:textId="77777777" w:rsidTr="007719CB">
        <w:tc>
          <w:tcPr>
            <w:tcW w:w="1045" w:type="dxa"/>
          </w:tcPr>
          <w:p w14:paraId="025BBCF5" w14:textId="77777777" w:rsidR="00BD2DF1" w:rsidRPr="00772C9B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46CBE33" w14:textId="66EC2A80" w:rsidR="00BD2DF1" w:rsidRPr="00772C9B" w:rsidRDefault="007C6592" w:rsidP="00BD2DF1">
            <w:pPr>
              <w:pStyle w:val="a5"/>
              <w:rPr>
                <w:spacing w:val="0"/>
              </w:rPr>
            </w:pPr>
            <w:r w:rsidRPr="007C6592">
              <w:rPr>
                <w:rFonts w:hint="eastAsia"/>
                <w:spacing w:val="0"/>
              </w:rPr>
              <w:t>家賃支払方法</w:t>
            </w:r>
          </w:p>
        </w:tc>
        <w:tc>
          <w:tcPr>
            <w:tcW w:w="674" w:type="dxa"/>
          </w:tcPr>
          <w:p w14:paraId="4D5E663A" w14:textId="02308C83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2AC9710A" w14:textId="3984953D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D025431" w14:textId="77777777" w:rsidR="00BD2DF1" w:rsidRPr="00C64D7C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D64A130" w14:textId="77777777" w:rsidR="00BD2DF1" w:rsidRDefault="00BD2DF1" w:rsidP="00BD2DF1">
            <w:pPr>
              <w:pStyle w:val="a5"/>
            </w:pPr>
          </w:p>
        </w:tc>
        <w:tc>
          <w:tcPr>
            <w:tcW w:w="2773" w:type="dxa"/>
          </w:tcPr>
          <w:p w14:paraId="6734C692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76A2CE2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447F26F6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FFCFF3B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15C05E15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0888698F" w14:textId="07D872FF" w:rsidR="00BD2DF1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446527C" w14:textId="77777777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BD2DF1" w14:paraId="57E17E89" w14:textId="77777777" w:rsidTr="007719CB">
        <w:tc>
          <w:tcPr>
            <w:tcW w:w="1045" w:type="dxa"/>
          </w:tcPr>
          <w:p w14:paraId="23F9C0D4" w14:textId="77777777" w:rsidR="00BD2DF1" w:rsidRPr="00772C9B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F67508B" w14:textId="2E6A9390" w:rsidR="00BD2DF1" w:rsidRPr="00772C9B" w:rsidRDefault="00851D5D" w:rsidP="00BD2DF1">
            <w:pPr>
              <w:pStyle w:val="a5"/>
              <w:rPr>
                <w:spacing w:val="0"/>
              </w:rPr>
            </w:pPr>
            <w:r w:rsidRPr="00851D5D">
              <w:rPr>
                <w:rFonts w:hint="eastAsia"/>
                <w:spacing w:val="0"/>
              </w:rPr>
              <w:t>家賃など支払催告及び条件付契約解除通知</w:t>
            </w:r>
          </w:p>
        </w:tc>
        <w:tc>
          <w:tcPr>
            <w:tcW w:w="674" w:type="dxa"/>
          </w:tcPr>
          <w:p w14:paraId="025DE953" w14:textId="11B5C548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7989C1EE" w14:textId="67CCD67D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4E1B4B5" w14:textId="50516751" w:rsidR="00BD2DF1" w:rsidRPr="00C64D7C" w:rsidRDefault="009D5DEF" w:rsidP="00BD2DF1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</w:t>
            </w:r>
            <w:r>
              <w:rPr>
                <w:rFonts w:ascii="MS Mincho" w:hAnsi="MS Mincho"/>
                <w:spacing w:val="0"/>
              </w:rPr>
              <w:t>022/4/4</w:t>
            </w:r>
          </w:p>
        </w:tc>
        <w:tc>
          <w:tcPr>
            <w:tcW w:w="1340" w:type="dxa"/>
          </w:tcPr>
          <w:p w14:paraId="51DE574C" w14:textId="69677E2C" w:rsidR="00BD2DF1" w:rsidRDefault="00FF2E8B" w:rsidP="00BD2DF1">
            <w:pPr>
              <w:pStyle w:val="a5"/>
            </w:pPr>
            <w:r>
              <w:rPr>
                <w:rFonts w:hint="eastAsia"/>
              </w:rPr>
              <w:t>株式会社</w:t>
            </w:r>
            <w:r>
              <w:rPr>
                <w:rFonts w:hint="eastAsia"/>
              </w:rPr>
              <w:t>UR</w:t>
            </w:r>
            <w:r>
              <w:rPr>
                <w:rFonts w:hint="eastAsia"/>
              </w:rPr>
              <w:t>コミュニティ</w:t>
            </w:r>
          </w:p>
        </w:tc>
        <w:tc>
          <w:tcPr>
            <w:tcW w:w="2773" w:type="dxa"/>
          </w:tcPr>
          <w:p w14:paraId="0528041B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7FE08972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0CBA3B2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3A96EFAA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68E366EA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9C7ECC1" w14:textId="4B752A45" w:rsidR="00BD2DF1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5D28266" w14:textId="77777777" w:rsidR="00BD2DF1" w:rsidRDefault="00BD2DF1" w:rsidP="00BD2DF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D2DF1" w14:paraId="69B65991" w14:textId="77777777" w:rsidTr="007719CB">
        <w:tc>
          <w:tcPr>
            <w:tcW w:w="1045" w:type="dxa"/>
          </w:tcPr>
          <w:p w14:paraId="6DA942F3" w14:textId="77777777" w:rsidR="00BD2DF1" w:rsidRPr="00772C9B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17A66F5" w14:textId="77777777" w:rsidR="00BD2DF1" w:rsidRPr="00772C9B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E05A554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9A457B1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1FCC7017" w14:textId="20C4E26A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0F4E6D8" w14:textId="77777777" w:rsidR="00BD2DF1" w:rsidRPr="00C64D7C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E48A0B1" w14:textId="77777777" w:rsidR="00BD2DF1" w:rsidRDefault="00BD2DF1" w:rsidP="00BD2DF1">
            <w:pPr>
              <w:pStyle w:val="a5"/>
            </w:pPr>
          </w:p>
        </w:tc>
        <w:tc>
          <w:tcPr>
            <w:tcW w:w="2773" w:type="dxa"/>
          </w:tcPr>
          <w:p w14:paraId="3C2ED06E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6AFED038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4C86E064" w14:textId="489DEFB9" w:rsidR="00BD2DF1" w:rsidRDefault="00BD2DF1" w:rsidP="00BD2DF1">
            <w:pPr>
              <w:pStyle w:val="a5"/>
              <w:rPr>
                <w:spacing w:val="0"/>
              </w:rPr>
            </w:pPr>
          </w:p>
          <w:p w14:paraId="6E025AE1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6D5B3378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ED265F2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349974B" w14:textId="77777777" w:rsidR="00BD2DF1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93DFA41" w14:textId="77777777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BD2DF1" w14:paraId="29358A79" w14:textId="77777777" w:rsidTr="00B660F5">
        <w:tc>
          <w:tcPr>
            <w:tcW w:w="1045" w:type="dxa"/>
          </w:tcPr>
          <w:p w14:paraId="7BA150F5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5A85EEF1" w14:textId="77777777" w:rsidR="00BD2DF1" w:rsidRPr="00772C9B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6ABC3E8" w14:textId="77777777" w:rsidR="00BD2DF1" w:rsidRPr="007F70DB" w:rsidRDefault="00BD2DF1" w:rsidP="00BD2DF1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47D796B4" w14:textId="368793B1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0A39C33F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34BD629D" w14:textId="65040879" w:rsidR="00BD2DF1" w:rsidRPr="00C64D7C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607CF81A" w14:textId="66C5F9D3" w:rsidR="00BD2DF1" w:rsidRDefault="00BD2DF1" w:rsidP="00BD2DF1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3546D9D5" w14:textId="540DF4C2" w:rsidR="00BD2DF1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7A1F98CB" w14:textId="36739FE7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BD2DF1" w14:paraId="46562A15" w14:textId="77777777" w:rsidTr="00292081">
        <w:tc>
          <w:tcPr>
            <w:tcW w:w="9362" w:type="dxa"/>
            <w:gridSpan w:val="7"/>
          </w:tcPr>
          <w:p w14:paraId="4564C7EA" w14:textId="0C4E4590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  <w:lang w:eastAsia="zh-CN"/>
              </w:rPr>
              <w:t>３：</w:t>
            </w:r>
            <w:r w:rsidR="00112781">
              <w:rPr>
                <w:rFonts w:hint="eastAsia"/>
                <w:spacing w:val="0"/>
                <w:lang w:eastAsia="zh-CN"/>
              </w:rPr>
              <w:t>中華人民共和国駐日本大使館</w:t>
            </w:r>
          </w:p>
        </w:tc>
      </w:tr>
      <w:tr w:rsidR="00BD2DF1" w14:paraId="650AAD4B" w14:textId="77777777" w:rsidTr="007719CB">
        <w:tc>
          <w:tcPr>
            <w:tcW w:w="1045" w:type="dxa"/>
          </w:tcPr>
          <w:p w14:paraId="7CCAA301" w14:textId="5BEB69BB" w:rsidR="00BD2DF1" w:rsidRPr="00772C9B" w:rsidRDefault="009C6263" w:rsidP="00BD2DF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  <w:lang w:eastAsia="zh-CN"/>
              </w:rPr>
              <w:t>３</w:t>
            </w:r>
            <w:r w:rsidR="00BD2DF1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</w:p>
        </w:tc>
        <w:tc>
          <w:tcPr>
            <w:tcW w:w="1719" w:type="dxa"/>
          </w:tcPr>
          <w:p w14:paraId="04DC53E7" w14:textId="4516F66F" w:rsidR="00BD2DF1" w:rsidRPr="00772C9B" w:rsidRDefault="00BD2DF1" w:rsidP="00BD2DF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手紙（宛先：深川警察署）</w:t>
            </w:r>
          </w:p>
        </w:tc>
        <w:tc>
          <w:tcPr>
            <w:tcW w:w="674" w:type="dxa"/>
          </w:tcPr>
          <w:p w14:paraId="1CF8C915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138B862F" w14:textId="0F46EC6B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AA77491" w14:textId="2EE88AC8" w:rsidR="00BD2DF1" w:rsidRPr="00C64D7C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 w:hint="eastAsia"/>
                <w:spacing w:val="0"/>
              </w:rPr>
              <w:t>2021</w:t>
            </w:r>
            <w:r w:rsidRPr="00C64D7C">
              <w:rPr>
                <w:rFonts w:ascii="MS Mincho" w:hAnsi="MS Mincho"/>
                <w:spacing w:val="0"/>
              </w:rPr>
              <w:t>/12/2</w:t>
            </w:r>
            <w:r w:rsidRPr="00C64D7C">
              <w:rPr>
                <w:rFonts w:ascii="MS Mincho" w:hAnsi="MS Mincho" w:hint="eastAsia"/>
                <w:spacing w:val="0"/>
              </w:rPr>
              <w:t>2</w:t>
            </w:r>
          </w:p>
        </w:tc>
        <w:tc>
          <w:tcPr>
            <w:tcW w:w="1340" w:type="dxa"/>
          </w:tcPr>
          <w:p w14:paraId="352FC10F" w14:textId="2A20E031" w:rsidR="00BD2DF1" w:rsidRDefault="00BD2DF1" w:rsidP="00BD2DF1">
            <w:pPr>
              <w:pStyle w:val="a5"/>
              <w:rPr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中華人民共和国駐日本大使館</w:t>
            </w:r>
          </w:p>
        </w:tc>
        <w:tc>
          <w:tcPr>
            <w:tcW w:w="2773" w:type="dxa"/>
          </w:tcPr>
          <w:p w14:paraId="4A4580DB" w14:textId="77777777" w:rsidR="00BD2DF1" w:rsidRPr="007F70DB" w:rsidRDefault="00BD2DF1" w:rsidP="00BD2DF1">
            <w:pPr>
              <w:pStyle w:val="a5"/>
              <w:rPr>
                <w:spacing w:val="0"/>
                <w:lang w:eastAsia="zh-CN"/>
              </w:rPr>
            </w:pPr>
          </w:p>
          <w:p w14:paraId="676D2F38" w14:textId="77777777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040E22E3" w14:textId="77777777" w:rsidR="00BD2DF1" w:rsidRDefault="00BD2DF1" w:rsidP="00BD2DF1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2D5D080D" w14:textId="2C33C9F5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BD2DF1" w14:paraId="45162E8E" w14:textId="77777777" w:rsidTr="007719CB">
        <w:tc>
          <w:tcPr>
            <w:tcW w:w="1045" w:type="dxa"/>
          </w:tcPr>
          <w:p w14:paraId="03956102" w14:textId="60DD065A" w:rsidR="00BD2DF1" w:rsidRPr="00772C9B" w:rsidRDefault="008C1EA1" w:rsidP="00BD2DF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  <w:lang w:eastAsia="zh-CN"/>
              </w:rPr>
              <w:t>３</w:t>
            </w:r>
            <w:r w:rsidR="00BD2DF1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２</w:t>
            </w:r>
          </w:p>
        </w:tc>
        <w:tc>
          <w:tcPr>
            <w:tcW w:w="1719" w:type="dxa"/>
          </w:tcPr>
          <w:p w14:paraId="14B7339D" w14:textId="5A7CBEEF" w:rsidR="00BD2DF1" w:rsidRPr="00772C9B" w:rsidRDefault="00BD2DF1" w:rsidP="00BD2DF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手紙（宛先：孫樹斌）</w:t>
            </w:r>
          </w:p>
        </w:tc>
        <w:tc>
          <w:tcPr>
            <w:tcW w:w="674" w:type="dxa"/>
          </w:tcPr>
          <w:p w14:paraId="7EB5AEDD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5343D61E" w14:textId="1B023E89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C7A0CB2" w14:textId="4025D720" w:rsidR="00BD2DF1" w:rsidRPr="00C64D7C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 w:hint="eastAsia"/>
                <w:spacing w:val="0"/>
              </w:rPr>
              <w:t>2021</w:t>
            </w:r>
            <w:r w:rsidRPr="00C64D7C">
              <w:rPr>
                <w:rFonts w:ascii="MS Mincho" w:hAnsi="MS Mincho"/>
                <w:spacing w:val="0"/>
              </w:rPr>
              <w:t>/12/2</w:t>
            </w:r>
            <w:r w:rsidRPr="00C64D7C">
              <w:rPr>
                <w:rFonts w:ascii="MS Mincho" w:hAnsi="MS Mincho" w:hint="eastAsia"/>
                <w:spacing w:val="0"/>
              </w:rPr>
              <w:t>2</w:t>
            </w:r>
          </w:p>
        </w:tc>
        <w:tc>
          <w:tcPr>
            <w:tcW w:w="1340" w:type="dxa"/>
          </w:tcPr>
          <w:p w14:paraId="2145F3AA" w14:textId="06BAB9CD" w:rsidR="00BD2DF1" w:rsidRDefault="00BD2DF1" w:rsidP="00BD2DF1">
            <w:pPr>
              <w:pStyle w:val="a5"/>
              <w:rPr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中華人民共和国駐日本大使館</w:t>
            </w:r>
          </w:p>
        </w:tc>
        <w:tc>
          <w:tcPr>
            <w:tcW w:w="2773" w:type="dxa"/>
          </w:tcPr>
          <w:p w14:paraId="4476926A" w14:textId="77777777" w:rsidR="00BD2DF1" w:rsidRPr="007F70DB" w:rsidRDefault="00BD2DF1" w:rsidP="00BD2DF1">
            <w:pPr>
              <w:pStyle w:val="a5"/>
              <w:rPr>
                <w:spacing w:val="0"/>
                <w:lang w:eastAsia="zh-CN"/>
              </w:rPr>
            </w:pPr>
          </w:p>
          <w:p w14:paraId="13DBB50B" w14:textId="77777777" w:rsidR="00BD2DF1" w:rsidRPr="007F70DB" w:rsidRDefault="00BD2DF1" w:rsidP="00BD2DF1">
            <w:pPr>
              <w:pStyle w:val="a5"/>
              <w:rPr>
                <w:spacing w:val="0"/>
                <w:lang w:eastAsia="zh-CN"/>
              </w:rPr>
            </w:pPr>
          </w:p>
          <w:p w14:paraId="6EBD13E0" w14:textId="77777777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13A182EC" w14:textId="77777777" w:rsidR="00BD2DF1" w:rsidRDefault="00BD2DF1" w:rsidP="00BD2DF1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36285A1F" w14:textId="59D78DAD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3B79AC" w14:paraId="5C6E15A8" w14:textId="77777777" w:rsidTr="007719CB">
        <w:tc>
          <w:tcPr>
            <w:tcW w:w="1045" w:type="dxa"/>
          </w:tcPr>
          <w:p w14:paraId="39B029C5" w14:textId="77777777" w:rsidR="003B79AC" w:rsidRPr="00EF3428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1719" w:type="dxa"/>
          </w:tcPr>
          <w:p w14:paraId="363F3486" w14:textId="77777777" w:rsidR="003B79AC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674" w:type="dxa"/>
          </w:tcPr>
          <w:p w14:paraId="03F6ED3C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2F7CE78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31CEB6DF" w14:textId="67B8A9DB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24A59B5" w14:textId="77777777" w:rsidR="003B79AC" w:rsidRPr="00C64D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96066A5" w14:textId="77777777" w:rsidR="003B79AC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325935B7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236E6A53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5DF1B882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1D404293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4546B1BB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624EA560" w14:textId="77777777" w:rsidR="003B79AC" w:rsidRPr="007F70DB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7E2B411E" w14:textId="77777777" w:rsidR="003B79AC" w:rsidRPr="00A723D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3B79AC" w14:paraId="37844B11" w14:textId="77777777" w:rsidTr="007719CB">
        <w:tc>
          <w:tcPr>
            <w:tcW w:w="1045" w:type="dxa"/>
          </w:tcPr>
          <w:p w14:paraId="7DE4DB15" w14:textId="77777777" w:rsidR="003B79AC" w:rsidRPr="00EF3428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FB5B248" w14:textId="77777777" w:rsidR="003B79AC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DCDAB3D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62EFBBA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08856587" w14:textId="037C1419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09498B4" w14:textId="77777777" w:rsidR="003B79AC" w:rsidRPr="00C64D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FB2EEC1" w14:textId="77777777" w:rsidR="003B79AC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4A1BAA92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226B7251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0F0D47A6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0B8263F4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24414768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6E7E593F" w14:textId="7E9546F7" w:rsidR="003B79AC" w:rsidRPr="003B79AC" w:rsidRDefault="003B79AC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0032CA37" w14:textId="77777777" w:rsidR="003B79AC" w:rsidRPr="00A723D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3B79AC" w14:paraId="2769EB40" w14:textId="77777777" w:rsidTr="007719CB">
        <w:tc>
          <w:tcPr>
            <w:tcW w:w="1045" w:type="dxa"/>
          </w:tcPr>
          <w:p w14:paraId="469305CE" w14:textId="77777777" w:rsidR="003B79AC" w:rsidRPr="00EF3428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1527AB1" w14:textId="77777777" w:rsidR="003B79AC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CB7895C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81D6052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24399D63" w14:textId="5A04F1B8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157A493" w14:textId="77777777" w:rsidR="003B79AC" w:rsidRPr="00C64D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A516B6D" w14:textId="77777777" w:rsidR="003B79AC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0ABA0813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1DD4676B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78903548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4F58FAF3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23A0166B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10930E24" w14:textId="77777777" w:rsidR="003B79AC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49230E0" w14:textId="77777777" w:rsidR="003B79AC" w:rsidRPr="00A723D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3B79AC" w14:paraId="37ED8933" w14:textId="77777777" w:rsidTr="007719CB">
        <w:tc>
          <w:tcPr>
            <w:tcW w:w="1045" w:type="dxa"/>
          </w:tcPr>
          <w:p w14:paraId="106ACFAD" w14:textId="77777777" w:rsidR="003B79AC" w:rsidRPr="00EF3428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CADDA11" w14:textId="77777777" w:rsidR="003B79AC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0CB8268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A5691CC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64939D2F" w14:textId="3623F38F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E01FA34" w14:textId="77777777" w:rsidR="003B79AC" w:rsidRPr="00C64D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CE86678" w14:textId="77777777" w:rsidR="003B79AC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1C43947C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67A42339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1EE83B2B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4E32A4F5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07EF17A9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7AAFF1AA" w14:textId="77777777" w:rsidR="003B79AC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AD71280" w14:textId="77777777" w:rsidR="003B79AC" w:rsidRPr="00A723D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3B79AC" w14:paraId="38DFD2B5" w14:textId="77777777" w:rsidTr="007719CB">
        <w:tc>
          <w:tcPr>
            <w:tcW w:w="1045" w:type="dxa"/>
          </w:tcPr>
          <w:p w14:paraId="6828608A" w14:textId="77777777" w:rsidR="003B79AC" w:rsidRPr="00EF3428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00C84F7" w14:textId="77777777" w:rsidR="003B79AC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F981B54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95D565B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2B55FB15" w14:textId="3CC6D007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C8E1824" w14:textId="77777777" w:rsidR="003B79AC" w:rsidRPr="00C64D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240E9CF" w14:textId="77777777" w:rsidR="003B79AC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322776C2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2F03BEA1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3DB4EB46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60B2AC87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4191978D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5F565DAC" w14:textId="77777777" w:rsidR="003B79AC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F548786" w14:textId="77777777" w:rsidR="003B79AC" w:rsidRPr="00A723D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3B79AC" w14:paraId="0E52F0D8" w14:textId="77777777" w:rsidTr="007719CB">
        <w:tc>
          <w:tcPr>
            <w:tcW w:w="1045" w:type="dxa"/>
          </w:tcPr>
          <w:p w14:paraId="6679213C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6CF69662" w14:textId="77777777" w:rsidR="003B79AC" w:rsidRPr="00EF3428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4AE90FC8" w14:textId="77777777" w:rsidR="003B79AC" w:rsidRPr="007F70DB" w:rsidRDefault="003B79AC" w:rsidP="003B79AC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12A27FA0" w14:textId="33333592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179A3E19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7F06DE4F" w14:textId="134D1183" w:rsidR="003B79AC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458B7DF3" w14:textId="73588811" w:rsidR="003B79AC" w:rsidRDefault="003B79AC" w:rsidP="003B79AC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36BB9DB" w14:textId="4BB4A477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6C5D396" w14:textId="34BC24D2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3B79AC" w:rsidRPr="00A6600C" w14:paraId="57B3C88F" w14:textId="77777777" w:rsidTr="00AA3211">
        <w:tc>
          <w:tcPr>
            <w:tcW w:w="9362" w:type="dxa"/>
            <w:gridSpan w:val="7"/>
          </w:tcPr>
          <w:p w14:paraId="521701FB" w14:textId="511E9B20" w:rsidR="003B79AC" w:rsidRPr="0010085F" w:rsidRDefault="003B79AC" w:rsidP="003B79AC">
            <w:pPr>
              <w:pStyle w:val="a5"/>
              <w:rPr>
                <w:rFonts w:ascii="MS Mincho" w:eastAsiaTheme="minorEastAsia" w:hAnsi="MS Mincho"/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>
              <w:rPr>
                <w:rFonts w:hint="eastAsia"/>
                <w:spacing w:val="0"/>
                <w:lang w:eastAsia="zh-CN"/>
              </w:rPr>
              <w:t>：江東区役所</w:t>
            </w:r>
          </w:p>
        </w:tc>
      </w:tr>
      <w:tr w:rsidR="003B79AC" w14:paraId="40E9BD8E" w14:textId="77777777" w:rsidTr="007719CB">
        <w:tc>
          <w:tcPr>
            <w:tcW w:w="1045" w:type="dxa"/>
          </w:tcPr>
          <w:p w14:paraId="26665F26" w14:textId="5F1E34E6" w:rsidR="003B79AC" w:rsidRPr="00EF3428" w:rsidRDefault="00724A6B" w:rsidP="003B79A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="003B79A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</w:p>
        </w:tc>
        <w:tc>
          <w:tcPr>
            <w:tcW w:w="1719" w:type="dxa"/>
          </w:tcPr>
          <w:p w14:paraId="405D0A60" w14:textId="3DF196F1" w:rsidR="003B79AC" w:rsidRDefault="003B79AC" w:rsidP="003B79A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差押通知</w:t>
            </w:r>
          </w:p>
        </w:tc>
        <w:tc>
          <w:tcPr>
            <w:tcW w:w="674" w:type="dxa"/>
          </w:tcPr>
          <w:p w14:paraId="783871A4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4C63C8FC" w14:textId="286C9578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B2249A9" w14:textId="68AEDDDB" w:rsidR="003B79AC" w:rsidRPr="00C64D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 w:hint="eastAsia"/>
                <w:spacing w:val="0"/>
              </w:rPr>
              <w:t>2021/11/12</w:t>
            </w:r>
          </w:p>
        </w:tc>
        <w:tc>
          <w:tcPr>
            <w:tcW w:w="1340" w:type="dxa"/>
          </w:tcPr>
          <w:p w14:paraId="5D709143" w14:textId="1781FC6B" w:rsidR="003B79AC" w:rsidRDefault="003B79AC" w:rsidP="003B79AC">
            <w:pPr>
              <w:pStyle w:val="a5"/>
              <w:rPr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江東区区民部納税課徴収第</w:t>
            </w:r>
            <w:r>
              <w:rPr>
                <w:rFonts w:hint="eastAsia"/>
                <w:spacing w:val="0"/>
                <w:lang w:eastAsia="zh-CN"/>
              </w:rPr>
              <w:t>2</w:t>
            </w:r>
            <w:r>
              <w:rPr>
                <w:rFonts w:hint="eastAsia"/>
                <w:spacing w:val="0"/>
                <w:lang w:eastAsia="zh-CN"/>
              </w:rPr>
              <w:t>係秋山　貞仁</w:t>
            </w:r>
          </w:p>
        </w:tc>
        <w:tc>
          <w:tcPr>
            <w:tcW w:w="2773" w:type="dxa"/>
          </w:tcPr>
          <w:p w14:paraId="08341DAB" w14:textId="77777777" w:rsidR="003B79AC" w:rsidRDefault="003B79AC" w:rsidP="003B79A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国税徴収法、</w:t>
            </w:r>
            <w:r w:rsidRPr="00BC1B37">
              <w:rPr>
                <w:rFonts w:hint="eastAsia"/>
                <w:spacing w:val="0"/>
              </w:rPr>
              <w:t>個人情報の保護に関する法律</w:t>
            </w:r>
            <w:r>
              <w:rPr>
                <w:rFonts w:hint="eastAsia"/>
                <w:spacing w:val="0"/>
              </w:rPr>
              <w:t>を違反する。</w:t>
            </w:r>
          </w:p>
          <w:p w14:paraId="340F1E44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4281B25F" w14:textId="5262D195" w:rsidR="003B79AC" w:rsidRPr="007F70DB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4A4CA18" w14:textId="577380AE" w:rsidR="003B79AC" w:rsidRPr="00A723D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A723D9">
              <w:rPr>
                <w:rFonts w:ascii="MS Mincho" w:hAnsi="MS Mincho" w:hint="eastAsia"/>
                <w:spacing w:val="0"/>
              </w:rPr>
              <w:t>2</w:t>
            </w:r>
            <w:r w:rsidRPr="00A723D9">
              <w:rPr>
                <w:rFonts w:ascii="MS Mincho" w:hAnsi="MS Mincho"/>
                <w:spacing w:val="0"/>
              </w:rPr>
              <w:t>022/1/4</w:t>
            </w:r>
          </w:p>
        </w:tc>
      </w:tr>
      <w:tr w:rsidR="003B79AC" w14:paraId="490C7A13" w14:textId="77777777" w:rsidTr="007719CB">
        <w:tc>
          <w:tcPr>
            <w:tcW w:w="1045" w:type="dxa"/>
          </w:tcPr>
          <w:p w14:paraId="557D6AFE" w14:textId="0AC1DFAD" w:rsidR="003B79AC" w:rsidRPr="00EF3428" w:rsidRDefault="00DE68C6" w:rsidP="003B79A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="003B79A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２</w:t>
            </w:r>
          </w:p>
        </w:tc>
        <w:tc>
          <w:tcPr>
            <w:tcW w:w="1719" w:type="dxa"/>
          </w:tcPr>
          <w:p w14:paraId="477E7554" w14:textId="7DB1B39C" w:rsidR="003B79AC" w:rsidRDefault="003B79AC" w:rsidP="003B79AC">
            <w:pPr>
              <w:pStyle w:val="a5"/>
              <w:rPr>
                <w:rFonts w:ascii="MS Mincho"/>
                <w:color w:val="000000"/>
                <w:spacing w:val="4"/>
              </w:rPr>
            </w:pPr>
            <w:r>
              <w:rPr>
                <w:rFonts w:hint="eastAsia"/>
                <w:spacing w:val="0"/>
              </w:rPr>
              <w:t>国税庁の</w:t>
            </w:r>
            <w:r w:rsidR="00C90FD2" w:rsidRPr="00C90FD2">
              <w:rPr>
                <w:rFonts w:hint="eastAsia"/>
                <w:spacing w:val="0"/>
              </w:rPr>
              <w:t>国税徴収法基本通達</w:t>
            </w:r>
            <w:r>
              <w:rPr>
                <w:rFonts w:hint="eastAsia"/>
                <w:spacing w:val="0"/>
              </w:rPr>
              <w:t>（抜粋）</w:t>
            </w:r>
          </w:p>
        </w:tc>
        <w:tc>
          <w:tcPr>
            <w:tcW w:w="674" w:type="dxa"/>
          </w:tcPr>
          <w:p w14:paraId="0C621276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5967F64C" w14:textId="296AFA22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460B933" w14:textId="1F1472C2" w:rsidR="003B79AC" w:rsidRPr="00C64D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DAD891C" w14:textId="569EA45D" w:rsidR="003B79AC" w:rsidRDefault="00C90FD2" w:rsidP="003B79AC">
            <w:pPr>
              <w:pStyle w:val="a5"/>
            </w:pPr>
            <w:r w:rsidRPr="00C90FD2">
              <w:rPr>
                <w:rFonts w:hint="eastAsia"/>
              </w:rPr>
              <w:t>国税庁</w:t>
            </w:r>
          </w:p>
        </w:tc>
        <w:tc>
          <w:tcPr>
            <w:tcW w:w="2773" w:type="dxa"/>
          </w:tcPr>
          <w:p w14:paraId="1B8931DA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794A3EA0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30517670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5571B7C2" w14:textId="36A444DB" w:rsidR="003B79AC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6A37D59" w14:textId="051C712D" w:rsidR="003B79AC" w:rsidRPr="00A723D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A723D9">
              <w:rPr>
                <w:rFonts w:ascii="MS Mincho" w:hAnsi="MS Mincho" w:hint="eastAsia"/>
                <w:spacing w:val="0"/>
              </w:rPr>
              <w:t>2</w:t>
            </w:r>
            <w:r w:rsidRPr="00A723D9">
              <w:rPr>
                <w:rFonts w:ascii="MS Mincho" w:hAnsi="MS Mincho"/>
                <w:spacing w:val="0"/>
              </w:rPr>
              <w:t>022/1/4</w:t>
            </w:r>
          </w:p>
        </w:tc>
      </w:tr>
      <w:tr w:rsidR="003B79AC" w14:paraId="6372CB6A" w14:textId="77777777" w:rsidTr="007719CB">
        <w:tc>
          <w:tcPr>
            <w:tcW w:w="1045" w:type="dxa"/>
          </w:tcPr>
          <w:p w14:paraId="14FAA2B4" w14:textId="1709D077" w:rsidR="003B79AC" w:rsidRPr="00EF3428" w:rsidRDefault="00DE68C6" w:rsidP="003B79A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="003B79A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３</w:t>
            </w:r>
          </w:p>
        </w:tc>
        <w:tc>
          <w:tcPr>
            <w:tcW w:w="1719" w:type="dxa"/>
          </w:tcPr>
          <w:p w14:paraId="6E409660" w14:textId="77F09921" w:rsidR="003B79AC" w:rsidRDefault="003B79AC" w:rsidP="003B79AC">
            <w:pPr>
              <w:pStyle w:val="a5"/>
              <w:rPr>
                <w:rFonts w:ascii="MS Mincho"/>
                <w:color w:val="000000"/>
                <w:spacing w:val="4"/>
              </w:rPr>
            </w:pPr>
            <w:r>
              <w:rPr>
                <w:rFonts w:hint="eastAsia"/>
                <w:spacing w:val="0"/>
              </w:rPr>
              <w:t>江東区の納税猶予制度</w:t>
            </w:r>
          </w:p>
        </w:tc>
        <w:tc>
          <w:tcPr>
            <w:tcW w:w="674" w:type="dxa"/>
          </w:tcPr>
          <w:p w14:paraId="642F6C5D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3ED5C98D" w14:textId="0A5D22DA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AA1F69F" w14:textId="77777777" w:rsidR="003B79AC" w:rsidRPr="00C64D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27F07C8" w14:textId="77777777" w:rsidR="003B79AC" w:rsidRDefault="003B79AC" w:rsidP="003B79AC">
            <w:pPr>
              <w:pStyle w:val="a5"/>
            </w:pPr>
          </w:p>
        </w:tc>
        <w:tc>
          <w:tcPr>
            <w:tcW w:w="2773" w:type="dxa"/>
          </w:tcPr>
          <w:p w14:paraId="320EAA5C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5F8586CD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1886D378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7E5A4B36" w14:textId="28D89989" w:rsidR="003B79AC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904425D" w14:textId="2F2E7648" w:rsidR="003B79AC" w:rsidRPr="00A723D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A723D9">
              <w:rPr>
                <w:rFonts w:ascii="MS Mincho" w:hAnsi="MS Mincho" w:hint="eastAsia"/>
                <w:spacing w:val="0"/>
              </w:rPr>
              <w:t>2</w:t>
            </w:r>
            <w:r w:rsidRPr="00A723D9">
              <w:rPr>
                <w:rFonts w:ascii="MS Mincho" w:hAnsi="MS Mincho"/>
                <w:spacing w:val="0"/>
              </w:rPr>
              <w:t>022/1/4</w:t>
            </w:r>
          </w:p>
        </w:tc>
      </w:tr>
      <w:tr w:rsidR="003B79AC" w14:paraId="773DE525" w14:textId="77777777" w:rsidTr="007719CB">
        <w:tc>
          <w:tcPr>
            <w:tcW w:w="1045" w:type="dxa"/>
          </w:tcPr>
          <w:p w14:paraId="7330FACD" w14:textId="4E787364" w:rsidR="003B79AC" w:rsidRPr="00EF3428" w:rsidRDefault="00DE68C6" w:rsidP="003B79A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="003B79A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４</w:t>
            </w:r>
          </w:p>
        </w:tc>
        <w:tc>
          <w:tcPr>
            <w:tcW w:w="1719" w:type="dxa"/>
          </w:tcPr>
          <w:p w14:paraId="39128BA6" w14:textId="042B5763" w:rsidR="003B79AC" w:rsidRDefault="003B79AC" w:rsidP="003B79AC">
            <w:pPr>
              <w:pStyle w:val="a5"/>
              <w:rPr>
                <w:rFonts w:ascii="MS Mincho"/>
                <w:color w:val="000000"/>
                <w:spacing w:val="4"/>
              </w:rPr>
            </w:pPr>
            <w:r>
              <w:rPr>
                <w:rFonts w:hint="eastAsia"/>
                <w:spacing w:val="0"/>
              </w:rPr>
              <w:t>江東区区民部納税課相談の記録</w:t>
            </w:r>
          </w:p>
        </w:tc>
        <w:tc>
          <w:tcPr>
            <w:tcW w:w="674" w:type="dxa"/>
          </w:tcPr>
          <w:p w14:paraId="0DC424E5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17843ED7" w14:textId="38C813F3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76B8849" w14:textId="6EB211F0" w:rsidR="003B79AC" w:rsidRPr="00C64D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 w:hint="eastAsia"/>
                <w:spacing w:val="0"/>
              </w:rPr>
              <w:t>2021/12/16</w:t>
            </w:r>
          </w:p>
        </w:tc>
        <w:tc>
          <w:tcPr>
            <w:tcW w:w="1340" w:type="dxa"/>
          </w:tcPr>
          <w:p w14:paraId="03582B9E" w14:textId="77777777" w:rsidR="003B79AC" w:rsidRDefault="003B79AC" w:rsidP="003B79AC">
            <w:pPr>
              <w:pStyle w:val="a5"/>
            </w:pPr>
          </w:p>
        </w:tc>
        <w:tc>
          <w:tcPr>
            <w:tcW w:w="2773" w:type="dxa"/>
          </w:tcPr>
          <w:p w14:paraId="40671B06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相談の録音あり</w:t>
            </w:r>
          </w:p>
          <w:p w14:paraId="4E849251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4EEDFECC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688E10BB" w14:textId="77777777" w:rsidR="003B79AC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D24C8F3" w14:textId="247C8512" w:rsidR="003B79AC" w:rsidRPr="00A723D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A723D9">
              <w:rPr>
                <w:rFonts w:ascii="MS Mincho" w:hAnsi="MS Mincho" w:hint="eastAsia"/>
                <w:spacing w:val="0"/>
              </w:rPr>
              <w:t>2</w:t>
            </w:r>
            <w:r w:rsidRPr="00A723D9">
              <w:rPr>
                <w:rFonts w:ascii="MS Mincho" w:hAnsi="MS Mincho"/>
                <w:spacing w:val="0"/>
              </w:rPr>
              <w:t>022/1/4</w:t>
            </w:r>
          </w:p>
        </w:tc>
      </w:tr>
      <w:tr w:rsidR="003B79AC" w14:paraId="17651449" w14:textId="77777777" w:rsidTr="007719CB">
        <w:tc>
          <w:tcPr>
            <w:tcW w:w="1045" w:type="dxa"/>
          </w:tcPr>
          <w:p w14:paraId="2CFC648D" w14:textId="49FA9475" w:rsidR="003B79AC" w:rsidRPr="00A7765B" w:rsidRDefault="00DE68C6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="003B79A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５</w:t>
            </w:r>
          </w:p>
        </w:tc>
        <w:tc>
          <w:tcPr>
            <w:tcW w:w="1719" w:type="dxa"/>
          </w:tcPr>
          <w:p w14:paraId="69AA4EE9" w14:textId="402F0EA1" w:rsidR="003B79AC" w:rsidRDefault="003B79AC" w:rsidP="003B79AC">
            <w:pPr>
              <w:pStyle w:val="a5"/>
              <w:rPr>
                <w:spacing w:val="0"/>
                <w:lang w:eastAsia="zh-CN"/>
              </w:rPr>
            </w:pPr>
            <w:r w:rsidRPr="00A7765B">
              <w:rPr>
                <w:rFonts w:hint="eastAsia"/>
                <w:spacing w:val="0"/>
                <w:lang w:eastAsia="zh-CN"/>
              </w:rPr>
              <w:t>江東区役所納税課差押換価</w:t>
            </w:r>
          </w:p>
        </w:tc>
        <w:tc>
          <w:tcPr>
            <w:tcW w:w="674" w:type="dxa"/>
          </w:tcPr>
          <w:p w14:paraId="45A22ABE" w14:textId="5C6383AB" w:rsidR="003B79AC" w:rsidRPr="007F70DB" w:rsidRDefault="003B79AC" w:rsidP="003B79AC">
            <w:pPr>
              <w:pStyle w:val="a5"/>
              <w:rPr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94E9CA7" w14:textId="22CB13BD" w:rsidR="003B79AC" w:rsidRPr="00F2139A" w:rsidRDefault="003B79AC" w:rsidP="003B79AC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139A">
              <w:rPr>
                <w:rFonts w:ascii="MS Mincho" w:hAnsi="MS Mincho" w:hint="eastAsia"/>
                <w:spacing w:val="0"/>
              </w:rPr>
              <w:t>202</w:t>
            </w:r>
            <w:r w:rsidRPr="00F2139A">
              <w:rPr>
                <w:rFonts w:ascii="MS Mincho" w:hAnsi="MS Mincho"/>
                <w:spacing w:val="0"/>
              </w:rPr>
              <w:t>2/01/06</w:t>
            </w:r>
          </w:p>
        </w:tc>
        <w:tc>
          <w:tcPr>
            <w:tcW w:w="1340" w:type="dxa"/>
          </w:tcPr>
          <w:p w14:paraId="57DCA682" w14:textId="586E6730" w:rsidR="003B79AC" w:rsidRPr="00AD37A7" w:rsidRDefault="003B79AC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AD37A7">
              <w:rPr>
                <w:rFonts w:eastAsiaTheme="minorEastAsia" w:hint="eastAsia"/>
                <w:spacing w:val="0"/>
                <w:lang w:eastAsia="zh-CN"/>
              </w:rPr>
              <w:t>江東区区民部納税課</w:t>
            </w:r>
            <w:r>
              <w:rPr>
                <w:rFonts w:hint="eastAsia"/>
                <w:spacing w:val="0"/>
                <w:lang w:eastAsia="zh-CN"/>
              </w:rPr>
              <w:t>徴収第</w:t>
            </w:r>
            <w:r>
              <w:rPr>
                <w:spacing w:val="0"/>
                <w:lang w:eastAsia="zh-CN"/>
              </w:rPr>
              <w:t>1</w:t>
            </w:r>
            <w:r>
              <w:rPr>
                <w:rFonts w:hint="eastAsia"/>
                <w:spacing w:val="0"/>
                <w:lang w:eastAsia="zh-CN"/>
              </w:rPr>
              <w:t>係野川</w:t>
            </w:r>
          </w:p>
        </w:tc>
        <w:tc>
          <w:tcPr>
            <w:tcW w:w="2773" w:type="dxa"/>
          </w:tcPr>
          <w:p w14:paraId="0EA88B86" w14:textId="77777777" w:rsidR="003B79AC" w:rsidRDefault="003B79AC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7CA7B848" w14:textId="77777777" w:rsidR="00806F22" w:rsidRDefault="00806F22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752B7633" w14:textId="77777777" w:rsidR="00806F22" w:rsidRDefault="00806F22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21692FD1" w14:textId="77777777" w:rsidR="00806F22" w:rsidRDefault="00806F22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46EC9C2C" w14:textId="1F6283DB" w:rsidR="00806F22" w:rsidRPr="00806F22" w:rsidRDefault="00806F22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3C687B9C" w14:textId="4A79F470" w:rsidR="003B79AC" w:rsidRPr="003B02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022/2/</w:t>
            </w:r>
            <w:r w:rsidRPr="003B027C">
              <w:rPr>
                <w:rFonts w:ascii="MS Mincho" w:hAnsi="MS Mincho" w:hint="eastAsia"/>
                <w:spacing w:val="0"/>
              </w:rPr>
              <w:t>21</w:t>
            </w:r>
          </w:p>
          <w:p w14:paraId="7E3020BE" w14:textId="403E9860" w:rsidR="003B79AC" w:rsidRPr="003B027C" w:rsidRDefault="003B79AC" w:rsidP="003B79AC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</w:tr>
      <w:tr w:rsidR="003B79AC" w14:paraId="3EC17865" w14:textId="77777777" w:rsidTr="007719CB">
        <w:tc>
          <w:tcPr>
            <w:tcW w:w="1045" w:type="dxa"/>
          </w:tcPr>
          <w:p w14:paraId="14CADE55" w14:textId="7B74C255" w:rsidR="003B79AC" w:rsidRPr="00EF3428" w:rsidRDefault="00476896" w:rsidP="003B79AC">
            <w:pPr>
              <w:pStyle w:val="a5"/>
              <w:rPr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="003B79A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６</w:t>
            </w:r>
          </w:p>
        </w:tc>
        <w:tc>
          <w:tcPr>
            <w:tcW w:w="1719" w:type="dxa"/>
          </w:tcPr>
          <w:p w14:paraId="45C02198" w14:textId="665BFB31" w:rsidR="003B79AC" w:rsidRPr="00A7765B" w:rsidRDefault="003B79AC" w:rsidP="003B79A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江東</w:t>
            </w:r>
            <w:r w:rsidRPr="00A312A0">
              <w:rPr>
                <w:rFonts w:hint="eastAsia"/>
                <w:spacing w:val="0"/>
              </w:rPr>
              <w:t>区長への手紙（区へのご意見）</w:t>
            </w:r>
            <w:r>
              <w:rPr>
                <w:rFonts w:hint="eastAsia"/>
                <w:spacing w:val="0"/>
              </w:rPr>
              <w:t>（第一回）</w:t>
            </w:r>
          </w:p>
        </w:tc>
        <w:tc>
          <w:tcPr>
            <w:tcW w:w="674" w:type="dxa"/>
          </w:tcPr>
          <w:p w14:paraId="3CBD93F7" w14:textId="6C538C49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76D59F54" w14:textId="4FE23C8D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C4E54EB" w14:textId="630186AB" w:rsidR="003B79AC" w:rsidRPr="00F2139A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2022/01/13</w:t>
            </w:r>
          </w:p>
        </w:tc>
        <w:tc>
          <w:tcPr>
            <w:tcW w:w="1340" w:type="dxa"/>
          </w:tcPr>
          <w:p w14:paraId="641CC1DE" w14:textId="013ADB5C" w:rsidR="003B79AC" w:rsidRPr="00AD37A7" w:rsidRDefault="003B79AC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676F4BDC" w14:textId="24EB1D16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069BEB36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3E463D49" w14:textId="77777777" w:rsidR="003B79AC" w:rsidRPr="00806F22" w:rsidRDefault="003B79AC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6401E5CA" w14:textId="1CD7030F" w:rsidR="003B79AC" w:rsidRPr="003B02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022/2/</w:t>
            </w:r>
            <w:r w:rsidRPr="003B027C">
              <w:rPr>
                <w:rFonts w:ascii="MS Mincho" w:hAnsi="MS Mincho" w:hint="eastAsia"/>
                <w:spacing w:val="0"/>
              </w:rPr>
              <w:t>21</w:t>
            </w:r>
          </w:p>
          <w:p w14:paraId="27A9F8FB" w14:textId="77777777" w:rsidR="003B79AC" w:rsidRPr="003B027C" w:rsidRDefault="003B79AC" w:rsidP="003B79AC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</w:tr>
      <w:tr w:rsidR="003B79AC" w14:paraId="51EE51FE" w14:textId="77777777" w:rsidTr="007719CB">
        <w:tc>
          <w:tcPr>
            <w:tcW w:w="1045" w:type="dxa"/>
          </w:tcPr>
          <w:p w14:paraId="6BF49032" w14:textId="5CE46AC8" w:rsidR="003B79AC" w:rsidRPr="00EF3428" w:rsidRDefault="00476896" w:rsidP="003B79A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="003B79A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７</w:t>
            </w:r>
          </w:p>
        </w:tc>
        <w:tc>
          <w:tcPr>
            <w:tcW w:w="1719" w:type="dxa"/>
          </w:tcPr>
          <w:p w14:paraId="204CCCCC" w14:textId="14569779" w:rsidR="003B79AC" w:rsidRPr="00A7765B" w:rsidRDefault="003B79AC" w:rsidP="003B79AC">
            <w:pPr>
              <w:pStyle w:val="a5"/>
              <w:rPr>
                <w:spacing w:val="0"/>
              </w:rPr>
            </w:pPr>
            <w:r w:rsidRPr="000443A8">
              <w:rPr>
                <w:rFonts w:hint="eastAsia"/>
                <w:spacing w:val="0"/>
              </w:rPr>
              <w:t>江東区役所納税課</w:t>
            </w:r>
            <w:r>
              <w:rPr>
                <w:rFonts w:hint="eastAsia"/>
                <w:spacing w:val="0"/>
              </w:rPr>
              <w:t>の</w:t>
            </w:r>
            <w:r w:rsidRPr="000443A8">
              <w:rPr>
                <w:rFonts w:hint="eastAsia"/>
                <w:spacing w:val="0"/>
              </w:rPr>
              <w:t>返信</w:t>
            </w:r>
            <w:r>
              <w:rPr>
                <w:rFonts w:hint="eastAsia"/>
                <w:spacing w:val="0"/>
              </w:rPr>
              <w:t>（第一回）</w:t>
            </w:r>
          </w:p>
        </w:tc>
        <w:tc>
          <w:tcPr>
            <w:tcW w:w="674" w:type="dxa"/>
          </w:tcPr>
          <w:p w14:paraId="6D380918" w14:textId="079384AB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3D5960B0" w14:textId="19C1CD24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8DF0AB8" w14:textId="7C7F729B" w:rsidR="003B79AC" w:rsidRPr="003B02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 w:hint="eastAsia"/>
                <w:spacing w:val="0"/>
              </w:rPr>
              <w:t>2022/01/25</w:t>
            </w:r>
          </w:p>
        </w:tc>
        <w:tc>
          <w:tcPr>
            <w:tcW w:w="1340" w:type="dxa"/>
          </w:tcPr>
          <w:p w14:paraId="0FAAF2F6" w14:textId="4050148F" w:rsidR="003B79AC" w:rsidRPr="00AD37A7" w:rsidRDefault="003B79AC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0443A8">
              <w:rPr>
                <w:rFonts w:hint="eastAsia"/>
                <w:spacing w:val="0"/>
                <w:lang w:eastAsia="zh-CN"/>
              </w:rPr>
              <w:t>江東区役所納税課</w:t>
            </w:r>
            <w:r>
              <w:rPr>
                <w:rFonts w:hint="eastAsia"/>
                <w:spacing w:val="0"/>
                <w:lang w:eastAsia="zh-CN"/>
              </w:rPr>
              <w:t>山内</w:t>
            </w:r>
          </w:p>
        </w:tc>
        <w:tc>
          <w:tcPr>
            <w:tcW w:w="2773" w:type="dxa"/>
          </w:tcPr>
          <w:p w14:paraId="3AE79573" w14:textId="77777777" w:rsidR="003B79AC" w:rsidRPr="007F70DB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  <w:p w14:paraId="615D3F88" w14:textId="77777777" w:rsidR="003B79AC" w:rsidRPr="007F70DB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  <w:p w14:paraId="2C379119" w14:textId="77777777" w:rsidR="003B79AC" w:rsidRPr="00806F22" w:rsidRDefault="003B79AC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58A9266E" w14:textId="77777777" w:rsidR="003B79AC" w:rsidRPr="003B02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022/2/</w:t>
            </w:r>
            <w:r w:rsidRPr="003B027C">
              <w:rPr>
                <w:rFonts w:ascii="MS Mincho" w:hAnsi="MS Mincho" w:hint="eastAsia"/>
                <w:spacing w:val="0"/>
              </w:rPr>
              <w:t>21</w:t>
            </w:r>
          </w:p>
          <w:p w14:paraId="6AC63BBB" w14:textId="77777777" w:rsidR="003B79AC" w:rsidRPr="003B027C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</w:tr>
      <w:tr w:rsidR="003B79AC" w14:paraId="63B6DF76" w14:textId="77777777" w:rsidTr="007719CB">
        <w:tc>
          <w:tcPr>
            <w:tcW w:w="1045" w:type="dxa"/>
          </w:tcPr>
          <w:p w14:paraId="41D38C63" w14:textId="0BA229EC" w:rsidR="003B79AC" w:rsidRPr="00EF3428" w:rsidRDefault="00476896" w:rsidP="003B79A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="003B79A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８</w:t>
            </w:r>
          </w:p>
        </w:tc>
        <w:tc>
          <w:tcPr>
            <w:tcW w:w="1719" w:type="dxa"/>
          </w:tcPr>
          <w:p w14:paraId="6BBD9BFC" w14:textId="4780F7A7" w:rsidR="003B79AC" w:rsidRPr="00A7765B" w:rsidRDefault="003B79AC" w:rsidP="003B79A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江東</w:t>
            </w:r>
            <w:r w:rsidRPr="00A312A0">
              <w:rPr>
                <w:rFonts w:hint="eastAsia"/>
                <w:spacing w:val="0"/>
              </w:rPr>
              <w:t>区長への手紙（区へのご意見）</w:t>
            </w:r>
            <w:r>
              <w:rPr>
                <w:rFonts w:hint="eastAsia"/>
                <w:spacing w:val="0"/>
              </w:rPr>
              <w:t>（第二回）</w:t>
            </w:r>
          </w:p>
        </w:tc>
        <w:tc>
          <w:tcPr>
            <w:tcW w:w="674" w:type="dxa"/>
          </w:tcPr>
          <w:p w14:paraId="347251CE" w14:textId="289109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64161392" w14:textId="20B929F3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DF9C026" w14:textId="7348AD4F" w:rsidR="003B79AC" w:rsidRPr="003B02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2022/0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 w:rsidRPr="003B027C">
              <w:rPr>
                <w:rFonts w:ascii="MS Mincho" w:hAnsi="MS Mincho" w:hint="eastAsia"/>
                <w:spacing w:val="0"/>
              </w:rPr>
              <w:t>14</w:t>
            </w:r>
          </w:p>
        </w:tc>
        <w:tc>
          <w:tcPr>
            <w:tcW w:w="1340" w:type="dxa"/>
          </w:tcPr>
          <w:p w14:paraId="314D522A" w14:textId="31DCC99E" w:rsidR="003B79AC" w:rsidRPr="00AD37A7" w:rsidRDefault="003B79AC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7A8B0825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42C46E79" w14:textId="3A5CE571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04CEFBB1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7E55DF5C" w14:textId="77777777" w:rsidR="003B79AC" w:rsidRPr="007F70DB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7B92D30A" w14:textId="77777777" w:rsidR="003B79AC" w:rsidRPr="003B02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022/2/</w:t>
            </w:r>
            <w:r w:rsidRPr="003B027C">
              <w:rPr>
                <w:rFonts w:ascii="MS Mincho" w:hAnsi="MS Mincho" w:hint="eastAsia"/>
                <w:spacing w:val="0"/>
              </w:rPr>
              <w:t>21</w:t>
            </w:r>
          </w:p>
          <w:p w14:paraId="3F66BEEA" w14:textId="77777777" w:rsidR="003B79AC" w:rsidRPr="003B027C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</w:tr>
      <w:tr w:rsidR="003B79AC" w14:paraId="525666EB" w14:textId="77777777" w:rsidTr="007719CB">
        <w:tc>
          <w:tcPr>
            <w:tcW w:w="1045" w:type="dxa"/>
          </w:tcPr>
          <w:p w14:paraId="4A797AAF" w14:textId="45D5F423" w:rsidR="003B79AC" w:rsidRPr="00EF3428" w:rsidRDefault="00476896" w:rsidP="003B79A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４の９</w:t>
            </w:r>
          </w:p>
        </w:tc>
        <w:tc>
          <w:tcPr>
            <w:tcW w:w="1719" w:type="dxa"/>
          </w:tcPr>
          <w:p w14:paraId="316470BB" w14:textId="15BFF34E" w:rsidR="003B79AC" w:rsidRPr="00A7765B" w:rsidRDefault="003B79AC" w:rsidP="003B79AC">
            <w:pPr>
              <w:pStyle w:val="a5"/>
              <w:rPr>
                <w:spacing w:val="0"/>
              </w:rPr>
            </w:pPr>
            <w:r w:rsidRPr="000443A8">
              <w:rPr>
                <w:rFonts w:hint="eastAsia"/>
                <w:spacing w:val="0"/>
              </w:rPr>
              <w:t>江東区役所納税課</w:t>
            </w:r>
            <w:r>
              <w:rPr>
                <w:rFonts w:hint="eastAsia"/>
                <w:spacing w:val="0"/>
              </w:rPr>
              <w:t>の</w:t>
            </w:r>
            <w:r w:rsidRPr="000443A8">
              <w:rPr>
                <w:rFonts w:hint="eastAsia"/>
                <w:spacing w:val="0"/>
              </w:rPr>
              <w:t>返信</w:t>
            </w:r>
            <w:r>
              <w:rPr>
                <w:rFonts w:hint="eastAsia"/>
                <w:spacing w:val="0"/>
              </w:rPr>
              <w:t>（第二回）</w:t>
            </w:r>
          </w:p>
        </w:tc>
        <w:tc>
          <w:tcPr>
            <w:tcW w:w="674" w:type="dxa"/>
          </w:tcPr>
          <w:p w14:paraId="4A33AE15" w14:textId="30F85C4A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754571A6" w14:textId="3BAA47AD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425E498" w14:textId="34808D61" w:rsidR="003B79AC" w:rsidRDefault="003B79AC" w:rsidP="003B79AC">
            <w:pPr>
              <w:pStyle w:val="a5"/>
              <w:rPr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2022/0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 w:rsidRPr="003B027C">
              <w:rPr>
                <w:rFonts w:ascii="MS Mincho" w:hAnsi="MS Mincho" w:hint="eastAsia"/>
                <w:spacing w:val="0"/>
              </w:rPr>
              <w:t>21</w:t>
            </w:r>
          </w:p>
        </w:tc>
        <w:tc>
          <w:tcPr>
            <w:tcW w:w="1340" w:type="dxa"/>
          </w:tcPr>
          <w:p w14:paraId="3CBF554A" w14:textId="71B740AA" w:rsidR="003B79AC" w:rsidRPr="00AD37A7" w:rsidRDefault="003B79AC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0443A8">
              <w:rPr>
                <w:rFonts w:hint="eastAsia"/>
                <w:spacing w:val="0"/>
                <w:lang w:eastAsia="zh-CN"/>
              </w:rPr>
              <w:t>江東区役所納税課</w:t>
            </w:r>
            <w:r>
              <w:rPr>
                <w:rFonts w:hint="eastAsia"/>
                <w:spacing w:val="0"/>
                <w:lang w:eastAsia="zh-CN"/>
              </w:rPr>
              <w:t>山内</w:t>
            </w:r>
          </w:p>
        </w:tc>
        <w:tc>
          <w:tcPr>
            <w:tcW w:w="2773" w:type="dxa"/>
          </w:tcPr>
          <w:p w14:paraId="0E8C8ED8" w14:textId="77777777" w:rsidR="003B79AC" w:rsidRPr="007F70DB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  <w:p w14:paraId="21757483" w14:textId="7F80A4D6" w:rsidR="003B79AC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  <w:p w14:paraId="09CB3D86" w14:textId="77777777" w:rsidR="003B79AC" w:rsidRPr="007F70DB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  <w:p w14:paraId="61B713DB" w14:textId="77777777" w:rsidR="003B79AC" w:rsidRDefault="003B79AC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1337C8F5" w14:textId="38459D7A" w:rsidR="00A217AA" w:rsidRPr="00A217AA" w:rsidRDefault="00A217AA" w:rsidP="003B79AC">
            <w:pPr>
              <w:pStyle w:val="a5"/>
              <w:rPr>
                <w:rFonts w:eastAsiaTheme="minorEastAsia" w:hint="eastAsia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5E252702" w14:textId="692D6ED1" w:rsidR="003B79AC" w:rsidRPr="007F70DB" w:rsidRDefault="003B79AC" w:rsidP="003B79AC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提出待ち</w:t>
            </w:r>
          </w:p>
        </w:tc>
      </w:tr>
      <w:tr w:rsidR="0017010B" w14:paraId="74156B3A" w14:textId="77777777" w:rsidTr="00681278">
        <w:tc>
          <w:tcPr>
            <w:tcW w:w="1045" w:type="dxa"/>
          </w:tcPr>
          <w:p w14:paraId="6E0B4165" w14:textId="77777777" w:rsidR="0017010B" w:rsidRPr="007F70DB" w:rsidRDefault="0017010B" w:rsidP="0017010B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77106A7C" w14:textId="77777777" w:rsidR="0017010B" w:rsidRPr="00EF3428" w:rsidRDefault="0017010B" w:rsidP="0017010B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40D8AD29" w14:textId="77777777" w:rsidR="0017010B" w:rsidRPr="007F70DB" w:rsidRDefault="0017010B" w:rsidP="0017010B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570EF5C5" w14:textId="5377E645" w:rsidR="0017010B" w:rsidRPr="007F70DB" w:rsidRDefault="0017010B" w:rsidP="0017010B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9C9BFE1" w14:textId="77777777" w:rsidR="0017010B" w:rsidRPr="007F70DB" w:rsidRDefault="0017010B" w:rsidP="0017010B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73F76DF7" w14:textId="0BD2FA46" w:rsidR="0017010B" w:rsidRPr="003B027C" w:rsidRDefault="0017010B" w:rsidP="0017010B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7642900B" w14:textId="37D8199C" w:rsidR="0017010B" w:rsidRPr="000443A8" w:rsidRDefault="0017010B" w:rsidP="0017010B">
            <w:pPr>
              <w:pStyle w:val="a5"/>
              <w:rPr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729CE4D0" w14:textId="785B48C4" w:rsidR="0017010B" w:rsidRPr="007F70DB" w:rsidRDefault="0017010B" w:rsidP="0017010B">
            <w:pPr>
              <w:pStyle w:val="a5"/>
              <w:rPr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0802F248" w14:textId="610371E6" w:rsidR="0017010B" w:rsidRDefault="0017010B" w:rsidP="0017010B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17010B" w14:paraId="465B3B13" w14:textId="77777777" w:rsidTr="007719CB">
        <w:tc>
          <w:tcPr>
            <w:tcW w:w="1045" w:type="dxa"/>
          </w:tcPr>
          <w:p w14:paraId="09524CFD" w14:textId="75D03486" w:rsidR="0017010B" w:rsidRPr="00EF3428" w:rsidRDefault="00476896" w:rsidP="0017010B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４の１０</w:t>
            </w:r>
          </w:p>
        </w:tc>
        <w:tc>
          <w:tcPr>
            <w:tcW w:w="1719" w:type="dxa"/>
          </w:tcPr>
          <w:p w14:paraId="35604CDE" w14:textId="5C51C2FE" w:rsidR="0017010B" w:rsidRPr="000443A8" w:rsidRDefault="00476896" w:rsidP="0017010B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江東</w:t>
            </w:r>
            <w:r w:rsidRPr="00A312A0">
              <w:rPr>
                <w:rFonts w:hint="eastAsia"/>
                <w:spacing w:val="0"/>
              </w:rPr>
              <w:t>区長への手紙（区へのご意見）</w:t>
            </w:r>
            <w:r>
              <w:rPr>
                <w:rFonts w:hint="eastAsia"/>
                <w:spacing w:val="0"/>
              </w:rPr>
              <w:t>（第三回）</w:t>
            </w:r>
          </w:p>
        </w:tc>
        <w:tc>
          <w:tcPr>
            <w:tcW w:w="674" w:type="dxa"/>
          </w:tcPr>
          <w:p w14:paraId="0A8435E1" w14:textId="332047F2" w:rsidR="0017010B" w:rsidRPr="007F70DB" w:rsidRDefault="0017010B" w:rsidP="0017010B">
            <w:pPr>
              <w:pStyle w:val="a5"/>
              <w:rPr>
                <w:spacing w:val="0"/>
              </w:rPr>
            </w:pPr>
          </w:p>
          <w:p w14:paraId="4A71BB03" w14:textId="0D13AD6B" w:rsidR="0017010B" w:rsidRPr="007F70DB" w:rsidRDefault="0017010B" w:rsidP="0017010B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8203E2E" w14:textId="77777777" w:rsidR="0017010B" w:rsidRPr="003B027C" w:rsidRDefault="0017010B" w:rsidP="0017010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7FE2740" w14:textId="65C363AF" w:rsidR="0017010B" w:rsidRPr="000443A8" w:rsidRDefault="00476896" w:rsidP="0017010B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46F08995" w14:textId="77777777" w:rsidR="0017010B" w:rsidRPr="007F70DB" w:rsidRDefault="0017010B" w:rsidP="0017010B">
            <w:pPr>
              <w:pStyle w:val="a5"/>
              <w:rPr>
                <w:spacing w:val="0"/>
              </w:rPr>
            </w:pPr>
          </w:p>
          <w:p w14:paraId="14DAFD50" w14:textId="77777777" w:rsidR="0017010B" w:rsidRDefault="0017010B" w:rsidP="0017010B">
            <w:pPr>
              <w:pStyle w:val="a5"/>
              <w:rPr>
                <w:spacing w:val="0"/>
              </w:rPr>
            </w:pPr>
          </w:p>
          <w:p w14:paraId="303493EB" w14:textId="760D58B3" w:rsidR="0017010B" w:rsidRDefault="0017010B" w:rsidP="0017010B">
            <w:pPr>
              <w:pStyle w:val="a5"/>
              <w:rPr>
                <w:spacing w:val="0"/>
              </w:rPr>
            </w:pPr>
          </w:p>
          <w:p w14:paraId="7910B007" w14:textId="103DF70E" w:rsidR="00FF21EE" w:rsidRDefault="00FF21EE" w:rsidP="0017010B">
            <w:pPr>
              <w:pStyle w:val="a5"/>
              <w:rPr>
                <w:spacing w:val="0"/>
              </w:rPr>
            </w:pPr>
          </w:p>
          <w:p w14:paraId="343B86F7" w14:textId="77777777" w:rsidR="00FF21EE" w:rsidRPr="007F70DB" w:rsidRDefault="00FF21EE" w:rsidP="0017010B">
            <w:pPr>
              <w:pStyle w:val="a5"/>
              <w:rPr>
                <w:spacing w:val="0"/>
              </w:rPr>
            </w:pPr>
          </w:p>
          <w:p w14:paraId="4C34B976" w14:textId="77777777" w:rsidR="0017010B" w:rsidRPr="007F70DB" w:rsidRDefault="0017010B" w:rsidP="0017010B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1DBBBD56" w14:textId="77777777" w:rsidR="0017010B" w:rsidRDefault="0017010B" w:rsidP="0017010B">
            <w:pPr>
              <w:pStyle w:val="a5"/>
              <w:rPr>
                <w:spacing w:val="0"/>
              </w:rPr>
            </w:pPr>
          </w:p>
        </w:tc>
      </w:tr>
      <w:tr w:rsidR="0017010B" w14:paraId="1903C035" w14:textId="77777777" w:rsidTr="007719CB">
        <w:tc>
          <w:tcPr>
            <w:tcW w:w="1045" w:type="dxa"/>
          </w:tcPr>
          <w:p w14:paraId="33A97B2E" w14:textId="2EF7225D" w:rsidR="0017010B" w:rsidRPr="00EF3428" w:rsidRDefault="00476896" w:rsidP="0017010B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４の１１</w:t>
            </w:r>
          </w:p>
        </w:tc>
        <w:tc>
          <w:tcPr>
            <w:tcW w:w="1719" w:type="dxa"/>
          </w:tcPr>
          <w:p w14:paraId="07E7684F" w14:textId="0291D648" w:rsidR="0017010B" w:rsidRPr="000443A8" w:rsidRDefault="00476896" w:rsidP="0017010B">
            <w:pPr>
              <w:pStyle w:val="a5"/>
              <w:rPr>
                <w:spacing w:val="0"/>
              </w:rPr>
            </w:pPr>
            <w:r w:rsidRPr="000443A8">
              <w:rPr>
                <w:rFonts w:hint="eastAsia"/>
                <w:spacing w:val="0"/>
              </w:rPr>
              <w:t>江東区役所納税課</w:t>
            </w:r>
            <w:r>
              <w:rPr>
                <w:rFonts w:hint="eastAsia"/>
                <w:spacing w:val="0"/>
              </w:rPr>
              <w:t>の</w:t>
            </w:r>
            <w:r w:rsidRPr="000443A8">
              <w:rPr>
                <w:rFonts w:hint="eastAsia"/>
                <w:spacing w:val="0"/>
              </w:rPr>
              <w:t>返信</w:t>
            </w:r>
            <w:r>
              <w:rPr>
                <w:rFonts w:hint="eastAsia"/>
                <w:spacing w:val="0"/>
              </w:rPr>
              <w:t>（第三回）</w:t>
            </w:r>
          </w:p>
        </w:tc>
        <w:tc>
          <w:tcPr>
            <w:tcW w:w="674" w:type="dxa"/>
          </w:tcPr>
          <w:p w14:paraId="4035C54E" w14:textId="3C597F1E" w:rsidR="0017010B" w:rsidRPr="007F70DB" w:rsidRDefault="0017010B" w:rsidP="0017010B">
            <w:pPr>
              <w:pStyle w:val="a5"/>
              <w:rPr>
                <w:spacing w:val="0"/>
              </w:rPr>
            </w:pPr>
          </w:p>
          <w:p w14:paraId="539954F2" w14:textId="69DF1B53" w:rsidR="0017010B" w:rsidRPr="007F70DB" w:rsidRDefault="0017010B" w:rsidP="0017010B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C5CB53C" w14:textId="77777777" w:rsidR="0017010B" w:rsidRPr="003B027C" w:rsidRDefault="0017010B" w:rsidP="0017010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BA19929" w14:textId="47372F2E" w:rsidR="0017010B" w:rsidRPr="000443A8" w:rsidRDefault="00476896" w:rsidP="0017010B">
            <w:pPr>
              <w:pStyle w:val="a5"/>
              <w:rPr>
                <w:spacing w:val="0"/>
                <w:lang w:eastAsia="zh-CN"/>
              </w:rPr>
            </w:pPr>
            <w:r w:rsidRPr="000443A8">
              <w:rPr>
                <w:rFonts w:hint="eastAsia"/>
                <w:spacing w:val="0"/>
                <w:lang w:eastAsia="zh-CN"/>
              </w:rPr>
              <w:t>江東区役所納税課</w:t>
            </w:r>
            <w:r>
              <w:rPr>
                <w:rFonts w:hint="eastAsia"/>
                <w:spacing w:val="0"/>
                <w:lang w:eastAsia="zh-CN"/>
              </w:rPr>
              <w:t>山内</w:t>
            </w:r>
          </w:p>
        </w:tc>
        <w:tc>
          <w:tcPr>
            <w:tcW w:w="2773" w:type="dxa"/>
          </w:tcPr>
          <w:p w14:paraId="2F281EC3" w14:textId="77777777" w:rsidR="0017010B" w:rsidRPr="007F70DB" w:rsidRDefault="0017010B" w:rsidP="0017010B">
            <w:pPr>
              <w:pStyle w:val="a5"/>
              <w:rPr>
                <w:spacing w:val="0"/>
                <w:lang w:eastAsia="zh-CN"/>
              </w:rPr>
            </w:pPr>
          </w:p>
          <w:p w14:paraId="3130EFFD" w14:textId="77777777" w:rsidR="0017010B" w:rsidRDefault="0017010B" w:rsidP="0017010B">
            <w:pPr>
              <w:pStyle w:val="a5"/>
              <w:rPr>
                <w:spacing w:val="0"/>
                <w:lang w:eastAsia="zh-CN"/>
              </w:rPr>
            </w:pPr>
          </w:p>
          <w:p w14:paraId="3D738BE3" w14:textId="1DACA476" w:rsidR="0017010B" w:rsidRDefault="0017010B" w:rsidP="0017010B">
            <w:pPr>
              <w:pStyle w:val="a5"/>
              <w:rPr>
                <w:spacing w:val="0"/>
                <w:lang w:eastAsia="zh-CN"/>
              </w:rPr>
            </w:pPr>
          </w:p>
          <w:p w14:paraId="032E1644" w14:textId="1A18E88D" w:rsidR="00FF21EE" w:rsidRDefault="00FF21EE" w:rsidP="0017010B">
            <w:pPr>
              <w:pStyle w:val="a5"/>
              <w:rPr>
                <w:spacing w:val="0"/>
                <w:lang w:eastAsia="zh-CN"/>
              </w:rPr>
            </w:pPr>
          </w:p>
          <w:p w14:paraId="489E2564" w14:textId="77777777" w:rsidR="00FF21EE" w:rsidRPr="007F70DB" w:rsidRDefault="00FF21EE" w:rsidP="0017010B">
            <w:pPr>
              <w:pStyle w:val="a5"/>
              <w:rPr>
                <w:spacing w:val="0"/>
                <w:lang w:eastAsia="zh-CN"/>
              </w:rPr>
            </w:pPr>
          </w:p>
          <w:p w14:paraId="117D95FC" w14:textId="77777777" w:rsidR="0017010B" w:rsidRPr="007F70DB" w:rsidRDefault="0017010B" w:rsidP="0017010B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19EFA117" w14:textId="77777777" w:rsidR="0017010B" w:rsidRDefault="0017010B" w:rsidP="0017010B">
            <w:pPr>
              <w:pStyle w:val="a5"/>
              <w:rPr>
                <w:spacing w:val="0"/>
                <w:lang w:eastAsia="zh-CN"/>
              </w:rPr>
            </w:pPr>
          </w:p>
        </w:tc>
      </w:tr>
      <w:tr w:rsidR="00F852E7" w14:paraId="384D56C4" w14:textId="77777777" w:rsidTr="007719CB">
        <w:tc>
          <w:tcPr>
            <w:tcW w:w="1045" w:type="dxa"/>
          </w:tcPr>
          <w:p w14:paraId="54B50C39" w14:textId="77777777" w:rsidR="00F852E7" w:rsidRPr="00EF3428" w:rsidRDefault="00F852E7" w:rsidP="00F852E7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1719" w:type="dxa"/>
          </w:tcPr>
          <w:p w14:paraId="40A2C0EC" w14:textId="77777777" w:rsidR="00F852E7" w:rsidRPr="000443A8" w:rsidRDefault="00F852E7" w:rsidP="00F852E7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674" w:type="dxa"/>
          </w:tcPr>
          <w:p w14:paraId="35110C90" w14:textId="77777777" w:rsidR="00F852E7" w:rsidRPr="007F70DB" w:rsidRDefault="00F852E7" w:rsidP="00F852E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A1BCB20" w14:textId="77777777" w:rsidR="00F852E7" w:rsidRPr="007F70DB" w:rsidRDefault="00F852E7" w:rsidP="00F852E7">
            <w:pPr>
              <w:pStyle w:val="a5"/>
              <w:rPr>
                <w:spacing w:val="0"/>
              </w:rPr>
            </w:pPr>
          </w:p>
          <w:p w14:paraId="3ECFEBE3" w14:textId="474C6A29" w:rsidR="00F852E7" w:rsidRPr="007F70DB" w:rsidRDefault="00F852E7" w:rsidP="00F852E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9992840" w14:textId="77777777" w:rsidR="00F852E7" w:rsidRPr="003B027C" w:rsidRDefault="00F852E7" w:rsidP="00F852E7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3A9EF5A" w14:textId="77777777" w:rsidR="00F852E7" w:rsidRPr="000443A8" w:rsidRDefault="00F852E7" w:rsidP="00F852E7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59917113" w14:textId="77777777" w:rsidR="00F852E7" w:rsidRPr="007F70DB" w:rsidRDefault="00F852E7" w:rsidP="00F852E7">
            <w:pPr>
              <w:pStyle w:val="a5"/>
              <w:rPr>
                <w:spacing w:val="0"/>
              </w:rPr>
            </w:pPr>
          </w:p>
          <w:p w14:paraId="3BABB900" w14:textId="77777777" w:rsidR="00F852E7" w:rsidRDefault="00F852E7" w:rsidP="00F852E7">
            <w:pPr>
              <w:pStyle w:val="a5"/>
              <w:rPr>
                <w:spacing w:val="0"/>
              </w:rPr>
            </w:pPr>
          </w:p>
          <w:p w14:paraId="45E4F956" w14:textId="2B064186" w:rsidR="00F852E7" w:rsidRDefault="00F852E7" w:rsidP="00F852E7">
            <w:pPr>
              <w:pStyle w:val="a5"/>
              <w:rPr>
                <w:spacing w:val="0"/>
              </w:rPr>
            </w:pPr>
          </w:p>
          <w:p w14:paraId="2A0C8261" w14:textId="3CF28EC4" w:rsidR="00FF21EE" w:rsidRDefault="00FF21EE" w:rsidP="00F852E7">
            <w:pPr>
              <w:pStyle w:val="a5"/>
              <w:rPr>
                <w:spacing w:val="0"/>
              </w:rPr>
            </w:pPr>
          </w:p>
          <w:p w14:paraId="405BD2A4" w14:textId="77777777" w:rsidR="00FF21EE" w:rsidRPr="007F70DB" w:rsidRDefault="00FF21EE" w:rsidP="00F852E7">
            <w:pPr>
              <w:pStyle w:val="a5"/>
              <w:rPr>
                <w:spacing w:val="0"/>
              </w:rPr>
            </w:pPr>
          </w:p>
          <w:p w14:paraId="795009D6" w14:textId="77777777" w:rsidR="00F852E7" w:rsidRPr="007F70DB" w:rsidRDefault="00F852E7" w:rsidP="00F852E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E965526" w14:textId="77777777" w:rsidR="00F852E7" w:rsidRDefault="00F852E7" w:rsidP="00F852E7">
            <w:pPr>
              <w:pStyle w:val="a5"/>
              <w:rPr>
                <w:spacing w:val="0"/>
              </w:rPr>
            </w:pPr>
          </w:p>
        </w:tc>
      </w:tr>
      <w:tr w:rsidR="00F852E7" w14:paraId="6CAC5A92" w14:textId="77777777" w:rsidTr="007719CB">
        <w:tc>
          <w:tcPr>
            <w:tcW w:w="1045" w:type="dxa"/>
          </w:tcPr>
          <w:p w14:paraId="241A8EEF" w14:textId="77777777" w:rsidR="00F852E7" w:rsidRPr="00EF3428" w:rsidRDefault="00F852E7" w:rsidP="00F852E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9EA31FB" w14:textId="77777777" w:rsidR="00F852E7" w:rsidRPr="000443A8" w:rsidRDefault="00F852E7" w:rsidP="00F852E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85D478E" w14:textId="77777777" w:rsidR="00F852E7" w:rsidRPr="007F70DB" w:rsidRDefault="00F852E7" w:rsidP="00F852E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D8EC936" w14:textId="77777777" w:rsidR="00F852E7" w:rsidRPr="007F70DB" w:rsidRDefault="00F852E7" w:rsidP="00F852E7">
            <w:pPr>
              <w:pStyle w:val="a5"/>
              <w:rPr>
                <w:spacing w:val="0"/>
              </w:rPr>
            </w:pPr>
          </w:p>
          <w:p w14:paraId="188C24C8" w14:textId="09C9E00E" w:rsidR="00F852E7" w:rsidRPr="007F70DB" w:rsidRDefault="00F852E7" w:rsidP="00F852E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36BC1C8" w14:textId="77777777" w:rsidR="00F852E7" w:rsidRPr="003B027C" w:rsidRDefault="00F852E7" w:rsidP="00F852E7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67F5E72D" w14:textId="77777777" w:rsidR="00F852E7" w:rsidRPr="000443A8" w:rsidRDefault="00F852E7" w:rsidP="00F852E7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20A53ED9" w14:textId="77777777" w:rsidR="00F852E7" w:rsidRPr="007F70DB" w:rsidRDefault="00F852E7" w:rsidP="00F852E7">
            <w:pPr>
              <w:pStyle w:val="a5"/>
              <w:rPr>
                <w:spacing w:val="0"/>
              </w:rPr>
            </w:pPr>
          </w:p>
          <w:p w14:paraId="7E68C26D" w14:textId="77777777" w:rsidR="00F852E7" w:rsidRDefault="00F852E7" w:rsidP="00F852E7">
            <w:pPr>
              <w:pStyle w:val="a5"/>
              <w:rPr>
                <w:spacing w:val="0"/>
              </w:rPr>
            </w:pPr>
          </w:p>
          <w:p w14:paraId="13F7C743" w14:textId="08827C6A" w:rsidR="00F852E7" w:rsidRDefault="00F852E7" w:rsidP="00F852E7">
            <w:pPr>
              <w:pStyle w:val="a5"/>
              <w:rPr>
                <w:spacing w:val="0"/>
              </w:rPr>
            </w:pPr>
          </w:p>
          <w:p w14:paraId="10EB9699" w14:textId="38FD25E1" w:rsidR="00FF21EE" w:rsidRDefault="00FF21EE" w:rsidP="00F852E7">
            <w:pPr>
              <w:pStyle w:val="a5"/>
              <w:rPr>
                <w:spacing w:val="0"/>
              </w:rPr>
            </w:pPr>
          </w:p>
          <w:p w14:paraId="62A2E85A" w14:textId="77777777" w:rsidR="00FF21EE" w:rsidRPr="007F70DB" w:rsidRDefault="00FF21EE" w:rsidP="00F852E7">
            <w:pPr>
              <w:pStyle w:val="a5"/>
              <w:rPr>
                <w:spacing w:val="0"/>
              </w:rPr>
            </w:pPr>
          </w:p>
          <w:p w14:paraId="5FB29B2A" w14:textId="77777777" w:rsidR="00F852E7" w:rsidRPr="007F70DB" w:rsidRDefault="00F852E7" w:rsidP="00F852E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1F770B9" w14:textId="77777777" w:rsidR="00F852E7" w:rsidRDefault="00F852E7" w:rsidP="00F852E7">
            <w:pPr>
              <w:pStyle w:val="a5"/>
              <w:rPr>
                <w:spacing w:val="0"/>
              </w:rPr>
            </w:pPr>
          </w:p>
        </w:tc>
      </w:tr>
      <w:tr w:rsidR="00F852E7" w14:paraId="0A6A3287" w14:textId="77777777" w:rsidTr="007719CB">
        <w:tc>
          <w:tcPr>
            <w:tcW w:w="1045" w:type="dxa"/>
          </w:tcPr>
          <w:p w14:paraId="4410EB7D" w14:textId="77777777" w:rsidR="00F852E7" w:rsidRPr="00EF3428" w:rsidRDefault="00F852E7" w:rsidP="00F852E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826FEE3" w14:textId="77777777" w:rsidR="00F852E7" w:rsidRPr="000443A8" w:rsidRDefault="00F852E7" w:rsidP="00F852E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9CEEDD3" w14:textId="77777777" w:rsidR="00F852E7" w:rsidRPr="007F70DB" w:rsidRDefault="00F852E7" w:rsidP="00F852E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2869490" w14:textId="77777777" w:rsidR="00F852E7" w:rsidRPr="007F70DB" w:rsidRDefault="00F852E7" w:rsidP="00F852E7">
            <w:pPr>
              <w:pStyle w:val="a5"/>
              <w:rPr>
                <w:spacing w:val="0"/>
              </w:rPr>
            </w:pPr>
          </w:p>
          <w:p w14:paraId="6B0D3A8E" w14:textId="3FFE3B25" w:rsidR="00F852E7" w:rsidRPr="007F70DB" w:rsidRDefault="00F852E7" w:rsidP="00F852E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58C4F98" w14:textId="77777777" w:rsidR="00F852E7" w:rsidRPr="003B027C" w:rsidRDefault="00F852E7" w:rsidP="00F852E7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2D67DB8" w14:textId="77777777" w:rsidR="00F852E7" w:rsidRPr="000443A8" w:rsidRDefault="00F852E7" w:rsidP="00F852E7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172FC453" w14:textId="77777777" w:rsidR="00F852E7" w:rsidRPr="007F70DB" w:rsidRDefault="00F852E7" w:rsidP="00F852E7">
            <w:pPr>
              <w:pStyle w:val="a5"/>
              <w:rPr>
                <w:spacing w:val="0"/>
              </w:rPr>
            </w:pPr>
          </w:p>
          <w:p w14:paraId="1E8B5B60" w14:textId="77777777" w:rsidR="00F852E7" w:rsidRDefault="00F852E7" w:rsidP="00F852E7">
            <w:pPr>
              <w:pStyle w:val="a5"/>
              <w:rPr>
                <w:spacing w:val="0"/>
              </w:rPr>
            </w:pPr>
          </w:p>
          <w:p w14:paraId="633D46B1" w14:textId="1EB8A6B4" w:rsidR="00F852E7" w:rsidRDefault="00F852E7" w:rsidP="00F852E7">
            <w:pPr>
              <w:pStyle w:val="a5"/>
              <w:rPr>
                <w:spacing w:val="0"/>
              </w:rPr>
            </w:pPr>
          </w:p>
          <w:p w14:paraId="2CE01159" w14:textId="77777777" w:rsidR="00FF21EE" w:rsidRDefault="00FF21EE" w:rsidP="00F852E7">
            <w:pPr>
              <w:pStyle w:val="a5"/>
              <w:rPr>
                <w:spacing w:val="0"/>
              </w:rPr>
            </w:pPr>
          </w:p>
          <w:p w14:paraId="1F332797" w14:textId="77777777" w:rsidR="00FF21EE" w:rsidRPr="007F70DB" w:rsidRDefault="00FF21EE" w:rsidP="00F852E7">
            <w:pPr>
              <w:pStyle w:val="a5"/>
              <w:rPr>
                <w:spacing w:val="0"/>
              </w:rPr>
            </w:pPr>
          </w:p>
          <w:p w14:paraId="19A1CD4B" w14:textId="77777777" w:rsidR="00F852E7" w:rsidRPr="007F70DB" w:rsidRDefault="00F852E7" w:rsidP="00F852E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F4D7ABA" w14:textId="77777777" w:rsidR="00F852E7" w:rsidRDefault="00F852E7" w:rsidP="00F852E7">
            <w:pPr>
              <w:pStyle w:val="a5"/>
              <w:rPr>
                <w:spacing w:val="0"/>
              </w:rPr>
            </w:pPr>
          </w:p>
        </w:tc>
      </w:tr>
      <w:tr w:rsidR="00FF21EE" w14:paraId="2FAE6DB3" w14:textId="77777777" w:rsidTr="007719CB">
        <w:tc>
          <w:tcPr>
            <w:tcW w:w="1045" w:type="dxa"/>
          </w:tcPr>
          <w:p w14:paraId="5005579A" w14:textId="77777777" w:rsidR="00FF21EE" w:rsidRPr="00EF3428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7FEA22F" w14:textId="77777777" w:rsidR="00FF21EE" w:rsidRPr="000443A8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A4B8BB6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F3B8110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7EA0D84F" w14:textId="18D31948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B975CFC" w14:textId="77777777" w:rsidR="00FF21EE" w:rsidRPr="003B027C" w:rsidRDefault="00FF21EE" w:rsidP="00FF21E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8D72D59" w14:textId="77777777" w:rsidR="00FF21EE" w:rsidRPr="000443A8" w:rsidRDefault="00FF21EE" w:rsidP="00FF21EE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757DAA28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70F5B9EA" w14:textId="77777777" w:rsidR="00FF21EE" w:rsidRDefault="00FF21EE" w:rsidP="00FF21EE">
            <w:pPr>
              <w:pStyle w:val="a5"/>
              <w:rPr>
                <w:spacing w:val="0"/>
              </w:rPr>
            </w:pPr>
          </w:p>
          <w:p w14:paraId="1DEA29BD" w14:textId="77777777" w:rsidR="00FF21EE" w:rsidRDefault="00FF21EE" w:rsidP="00FF21EE">
            <w:pPr>
              <w:pStyle w:val="a5"/>
              <w:rPr>
                <w:spacing w:val="0"/>
              </w:rPr>
            </w:pPr>
          </w:p>
          <w:p w14:paraId="3B500882" w14:textId="4E1C5E44" w:rsidR="00FF21EE" w:rsidRDefault="00FF21EE" w:rsidP="00FF21EE">
            <w:pPr>
              <w:pStyle w:val="a5"/>
              <w:rPr>
                <w:spacing w:val="0"/>
              </w:rPr>
            </w:pPr>
          </w:p>
          <w:p w14:paraId="31592305" w14:textId="43A13D8C" w:rsidR="0086161B" w:rsidRDefault="0086161B" w:rsidP="00FF21EE">
            <w:pPr>
              <w:pStyle w:val="a5"/>
              <w:rPr>
                <w:spacing w:val="0"/>
              </w:rPr>
            </w:pPr>
          </w:p>
          <w:p w14:paraId="1BC30FAF" w14:textId="77777777" w:rsidR="0086161B" w:rsidRDefault="0086161B" w:rsidP="00FF21EE">
            <w:pPr>
              <w:pStyle w:val="a5"/>
              <w:rPr>
                <w:spacing w:val="0"/>
              </w:rPr>
            </w:pPr>
          </w:p>
          <w:p w14:paraId="08633CB2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71F3AEA2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C7F6E12" w14:textId="77777777" w:rsidR="00FF21EE" w:rsidRDefault="00FF21EE" w:rsidP="00FF21EE">
            <w:pPr>
              <w:pStyle w:val="a5"/>
              <w:rPr>
                <w:spacing w:val="0"/>
              </w:rPr>
            </w:pPr>
          </w:p>
        </w:tc>
      </w:tr>
      <w:tr w:rsidR="00FF21EE" w14:paraId="12F6D5F7" w14:textId="77777777" w:rsidTr="00DC2D47">
        <w:tc>
          <w:tcPr>
            <w:tcW w:w="1045" w:type="dxa"/>
          </w:tcPr>
          <w:p w14:paraId="5D76B324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2740C082" w14:textId="77777777" w:rsidR="00FF21EE" w:rsidRPr="00EF3428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6FB111C2" w14:textId="77777777" w:rsidR="00FF21EE" w:rsidRPr="007F70DB" w:rsidRDefault="00FF21EE" w:rsidP="00FF21EE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1F14C09B" w14:textId="77032680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2AF1BFE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7A2DAED5" w14:textId="02D1BA64" w:rsidR="00FF21EE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459907E1" w14:textId="27D417AF" w:rsidR="00FF21EE" w:rsidRPr="00AD37A7" w:rsidRDefault="00FF21EE" w:rsidP="00FF21EE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AD02F2A" w14:textId="5D6EA22E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FAE0B5D" w14:textId="43526F6A" w:rsidR="00FF21EE" w:rsidRPr="007F70DB" w:rsidRDefault="00FF21EE" w:rsidP="00FF21EE">
            <w:pPr>
              <w:pStyle w:val="a5"/>
              <w:rPr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FF21EE" w14:paraId="317912BD" w14:textId="77777777" w:rsidTr="004E18F9">
        <w:tc>
          <w:tcPr>
            <w:tcW w:w="9362" w:type="dxa"/>
            <w:gridSpan w:val="7"/>
          </w:tcPr>
          <w:p w14:paraId="226901DC" w14:textId="1193F75F" w:rsidR="00FF21EE" w:rsidRPr="001D0F98" w:rsidRDefault="00FF21EE" w:rsidP="00FF21EE">
            <w:pPr>
              <w:pStyle w:val="a5"/>
              <w:rPr>
                <w:rFonts w:eastAsiaTheme="minorEastAsia"/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 w:rsidR="008927E7">
              <w:rPr>
                <w:rFonts w:hint="eastAsia"/>
                <w:spacing w:val="0"/>
              </w:rPr>
              <w:t>５</w:t>
            </w:r>
            <w:r>
              <w:rPr>
                <w:rFonts w:hint="eastAsia"/>
                <w:spacing w:val="0"/>
                <w:lang w:eastAsia="zh-CN"/>
              </w:rPr>
              <w:t>：警察署</w:t>
            </w:r>
          </w:p>
        </w:tc>
      </w:tr>
      <w:tr w:rsidR="00FF21EE" w14:paraId="3115A4CA" w14:textId="77777777" w:rsidTr="007719CB">
        <w:tc>
          <w:tcPr>
            <w:tcW w:w="1045" w:type="dxa"/>
          </w:tcPr>
          <w:p w14:paraId="31B9364F" w14:textId="43244650" w:rsidR="00FF21EE" w:rsidRPr="00EF3428" w:rsidRDefault="00211AF0" w:rsidP="00FF21E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５</w:t>
            </w:r>
            <w:r w:rsidR="00FF21EE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</w:p>
        </w:tc>
        <w:tc>
          <w:tcPr>
            <w:tcW w:w="1719" w:type="dxa"/>
          </w:tcPr>
          <w:p w14:paraId="29653B82" w14:textId="48D4B761" w:rsidR="00FF21EE" w:rsidRDefault="00FF21EE" w:rsidP="00FF21E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告訴状（江東区区民部納税課徴収第</w:t>
            </w:r>
            <w:r>
              <w:rPr>
                <w:rFonts w:hint="eastAsia"/>
                <w:spacing w:val="0"/>
              </w:rPr>
              <w:t>2</w:t>
            </w:r>
            <w:r>
              <w:rPr>
                <w:rFonts w:hint="eastAsia"/>
                <w:spacing w:val="0"/>
              </w:rPr>
              <w:t>係秋山　貞仁の違法）</w:t>
            </w:r>
          </w:p>
        </w:tc>
        <w:tc>
          <w:tcPr>
            <w:tcW w:w="674" w:type="dxa"/>
          </w:tcPr>
          <w:p w14:paraId="2BA8B6A8" w14:textId="238BD84F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2740900" w14:textId="46F620E5" w:rsidR="00FF21EE" w:rsidRPr="00F2139A" w:rsidRDefault="00FF21EE" w:rsidP="00FF21EE">
            <w:pPr>
              <w:pStyle w:val="a5"/>
              <w:rPr>
                <w:rFonts w:ascii="MS Mincho" w:hAnsi="MS Mincho"/>
                <w:spacing w:val="0"/>
              </w:rPr>
            </w:pPr>
            <w:r w:rsidRPr="00D96680">
              <w:rPr>
                <w:rFonts w:ascii="MS Mincho" w:hAnsi="MS Mincho"/>
                <w:spacing w:val="0"/>
              </w:rPr>
              <w:t>2021/1</w:t>
            </w:r>
            <w:r>
              <w:rPr>
                <w:rFonts w:ascii="MS Mincho" w:hAnsi="MS Mincho" w:hint="eastAsia"/>
                <w:spacing w:val="0"/>
              </w:rPr>
              <w:t>2</w:t>
            </w:r>
            <w:r w:rsidRPr="00D96680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 w:hint="eastAsia"/>
                <w:spacing w:val="0"/>
              </w:rPr>
              <w:t>1</w:t>
            </w:r>
            <w:r>
              <w:rPr>
                <w:rFonts w:ascii="MS Mincho" w:hAnsi="MS Mincho"/>
                <w:spacing w:val="0"/>
              </w:rPr>
              <w:t>8</w:t>
            </w:r>
          </w:p>
        </w:tc>
        <w:tc>
          <w:tcPr>
            <w:tcW w:w="1340" w:type="dxa"/>
          </w:tcPr>
          <w:p w14:paraId="388A00CB" w14:textId="6B58D4FE" w:rsidR="00FF21EE" w:rsidRDefault="00FF21EE" w:rsidP="00FF21E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49F01261" w14:textId="77777777" w:rsidR="00FF21EE" w:rsidRDefault="00FF21EE" w:rsidP="00FF21EE">
            <w:pPr>
              <w:pStyle w:val="a5"/>
              <w:rPr>
                <w:spacing w:val="0"/>
              </w:rPr>
            </w:pPr>
          </w:p>
          <w:p w14:paraId="19FDE1B1" w14:textId="77777777" w:rsidR="00FF21EE" w:rsidRDefault="00FF21EE" w:rsidP="00FF21EE">
            <w:pPr>
              <w:pStyle w:val="a5"/>
              <w:rPr>
                <w:spacing w:val="0"/>
              </w:rPr>
            </w:pPr>
          </w:p>
          <w:p w14:paraId="3BC7FD98" w14:textId="77777777" w:rsidR="00FF21EE" w:rsidRDefault="00FF21EE" w:rsidP="00FF21EE">
            <w:pPr>
              <w:pStyle w:val="a5"/>
              <w:rPr>
                <w:spacing w:val="0"/>
              </w:rPr>
            </w:pPr>
          </w:p>
          <w:p w14:paraId="02589633" w14:textId="77777777" w:rsidR="00FF21EE" w:rsidRDefault="00FF21EE" w:rsidP="00FF21EE">
            <w:pPr>
              <w:pStyle w:val="a5"/>
              <w:rPr>
                <w:spacing w:val="0"/>
              </w:rPr>
            </w:pPr>
          </w:p>
          <w:p w14:paraId="214D43A4" w14:textId="77777777" w:rsidR="00FF21EE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C28B788" w14:textId="1B86DE2C" w:rsidR="00FF21EE" w:rsidRPr="003B027C" w:rsidRDefault="00FF21EE" w:rsidP="00FF21EE">
            <w:pPr>
              <w:pStyle w:val="a5"/>
              <w:rPr>
                <w:rFonts w:ascii="MS Mincho" w:hAnsi="MS Mincho"/>
                <w:spacing w:val="0"/>
              </w:rPr>
            </w:pPr>
            <w:r w:rsidRPr="00A723D9">
              <w:rPr>
                <w:rFonts w:ascii="MS Mincho" w:hAnsi="MS Mincho" w:hint="eastAsia"/>
                <w:spacing w:val="0"/>
              </w:rPr>
              <w:t>2</w:t>
            </w:r>
            <w:r w:rsidRPr="00A723D9">
              <w:rPr>
                <w:rFonts w:ascii="MS Mincho" w:hAnsi="MS Mincho"/>
                <w:spacing w:val="0"/>
              </w:rPr>
              <w:t>022/1/4</w:t>
            </w:r>
          </w:p>
        </w:tc>
      </w:tr>
      <w:tr w:rsidR="00FF21EE" w14:paraId="74352102" w14:textId="77777777" w:rsidTr="007719CB">
        <w:tc>
          <w:tcPr>
            <w:tcW w:w="1045" w:type="dxa"/>
          </w:tcPr>
          <w:p w14:paraId="0BCB9465" w14:textId="0FFC8C77" w:rsidR="00FF21EE" w:rsidRPr="00EF3428" w:rsidRDefault="00037011" w:rsidP="00FF21E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５の２</w:t>
            </w:r>
          </w:p>
        </w:tc>
        <w:tc>
          <w:tcPr>
            <w:tcW w:w="1719" w:type="dxa"/>
          </w:tcPr>
          <w:p w14:paraId="1C08A70F" w14:textId="33C90BA4" w:rsidR="00FF21EE" w:rsidRDefault="00FF21EE" w:rsidP="00FF21EE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国選弁護人候補指名通知依頼書</w:t>
            </w:r>
          </w:p>
        </w:tc>
        <w:tc>
          <w:tcPr>
            <w:tcW w:w="674" w:type="dxa"/>
          </w:tcPr>
          <w:p w14:paraId="42D05CE8" w14:textId="77777777" w:rsidR="00FF21EE" w:rsidRPr="007F70DB" w:rsidRDefault="00FF21EE" w:rsidP="00FF21EE">
            <w:pPr>
              <w:pStyle w:val="a5"/>
              <w:rPr>
                <w:spacing w:val="0"/>
                <w:lang w:eastAsia="zh-CN"/>
              </w:rPr>
            </w:pPr>
          </w:p>
          <w:p w14:paraId="12FD9F0D" w14:textId="4E891150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6CB7CD5" w14:textId="7B6A0C84" w:rsidR="00FF21EE" w:rsidRPr="00F2139A" w:rsidRDefault="00FF21EE" w:rsidP="00FF21EE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 w:hint="eastAsia"/>
                <w:spacing w:val="0"/>
              </w:rPr>
              <w:t>2021</w:t>
            </w:r>
            <w:r w:rsidRPr="00C64D7C">
              <w:rPr>
                <w:rFonts w:ascii="MS Mincho" w:hAnsi="MS Mincho"/>
                <w:spacing w:val="0"/>
              </w:rPr>
              <w:t>/12/23</w:t>
            </w:r>
          </w:p>
        </w:tc>
        <w:tc>
          <w:tcPr>
            <w:tcW w:w="1340" w:type="dxa"/>
          </w:tcPr>
          <w:p w14:paraId="6780B950" w14:textId="2E6F17B8" w:rsidR="00FF21EE" w:rsidRDefault="00FF21EE" w:rsidP="00FF21E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東京地方裁判所</w:t>
            </w:r>
          </w:p>
        </w:tc>
        <w:tc>
          <w:tcPr>
            <w:tcW w:w="2773" w:type="dxa"/>
          </w:tcPr>
          <w:p w14:paraId="76EDB9BE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18FBAE4E" w14:textId="77777777" w:rsidR="00FF21EE" w:rsidRDefault="00FF21EE" w:rsidP="00FF21EE">
            <w:pPr>
              <w:pStyle w:val="a5"/>
              <w:rPr>
                <w:spacing w:val="0"/>
              </w:rPr>
            </w:pPr>
          </w:p>
          <w:p w14:paraId="0A5A989E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50522C45" w14:textId="77777777" w:rsidR="00FF21EE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B7936B8" w14:textId="509D944E" w:rsidR="00FF21EE" w:rsidRPr="003B027C" w:rsidRDefault="00FF21EE" w:rsidP="00FF21EE">
            <w:pPr>
              <w:pStyle w:val="a5"/>
              <w:rPr>
                <w:rFonts w:ascii="MS Mincho" w:hAnsi="MS Mincho"/>
                <w:spacing w:val="0"/>
              </w:rPr>
            </w:pPr>
            <w:r w:rsidRPr="00A723D9">
              <w:rPr>
                <w:rFonts w:ascii="MS Mincho" w:hAnsi="MS Mincho" w:hint="eastAsia"/>
                <w:spacing w:val="0"/>
              </w:rPr>
              <w:t>2</w:t>
            </w:r>
            <w:r w:rsidRPr="00A723D9">
              <w:rPr>
                <w:rFonts w:ascii="MS Mincho" w:hAnsi="MS Mincho"/>
                <w:spacing w:val="0"/>
              </w:rPr>
              <w:t>022/1/4</w:t>
            </w:r>
          </w:p>
        </w:tc>
      </w:tr>
      <w:tr w:rsidR="00FF21EE" w14:paraId="394123FC" w14:textId="77777777" w:rsidTr="007719CB">
        <w:tc>
          <w:tcPr>
            <w:tcW w:w="1045" w:type="dxa"/>
          </w:tcPr>
          <w:p w14:paraId="33941DA0" w14:textId="26084AE3" w:rsidR="00FF21EE" w:rsidRPr="00EF3428" w:rsidRDefault="00FF21EE" w:rsidP="00FF21EE">
            <w:pPr>
              <w:pStyle w:val="a5"/>
              <w:rPr>
                <w:spacing w:val="0"/>
              </w:rPr>
            </w:pPr>
            <w:r w:rsidRPr="00EF3428">
              <w:rPr>
                <w:rFonts w:hint="eastAsia"/>
                <w:spacing w:val="0"/>
              </w:rPr>
              <w:t>乙</w:t>
            </w:r>
            <w:r>
              <w:rPr>
                <w:rFonts w:hint="eastAsia"/>
                <w:spacing w:val="0"/>
              </w:rPr>
              <w:t>６の１０</w:t>
            </w:r>
          </w:p>
        </w:tc>
        <w:tc>
          <w:tcPr>
            <w:tcW w:w="1719" w:type="dxa"/>
          </w:tcPr>
          <w:p w14:paraId="5441608F" w14:textId="272DBDD5" w:rsidR="00FF21EE" w:rsidRPr="00A7765B" w:rsidRDefault="00FF21EE" w:rsidP="00FF21E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告訴状（江東区区役所納税課の</w:t>
            </w:r>
            <w:r w:rsidRPr="008C0072">
              <w:rPr>
                <w:rFonts w:hint="eastAsia"/>
              </w:rPr>
              <w:t>虚偽告訴</w:t>
            </w:r>
            <w:r>
              <w:rPr>
                <w:rFonts w:hint="eastAsia"/>
                <w:spacing w:val="0"/>
              </w:rPr>
              <w:t>）</w:t>
            </w:r>
          </w:p>
        </w:tc>
        <w:tc>
          <w:tcPr>
            <w:tcW w:w="674" w:type="dxa"/>
          </w:tcPr>
          <w:p w14:paraId="28D879BA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6B223B31" w14:textId="13C2966F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B45C090" w14:textId="2B11ED34" w:rsidR="00FF21EE" w:rsidRDefault="00FF21EE" w:rsidP="00FF21EE">
            <w:pPr>
              <w:pStyle w:val="a5"/>
              <w:rPr>
                <w:spacing w:val="0"/>
              </w:rPr>
            </w:pPr>
            <w:r w:rsidRPr="00F2139A">
              <w:rPr>
                <w:rFonts w:ascii="MS Mincho" w:hAnsi="MS Mincho" w:hint="eastAsia"/>
                <w:spacing w:val="0"/>
              </w:rPr>
              <w:t>202</w:t>
            </w:r>
            <w:r w:rsidRPr="00F2139A">
              <w:rPr>
                <w:rFonts w:ascii="MS Mincho" w:hAnsi="MS Mincho"/>
                <w:spacing w:val="0"/>
              </w:rPr>
              <w:t>2/01/04</w:t>
            </w:r>
          </w:p>
        </w:tc>
        <w:tc>
          <w:tcPr>
            <w:tcW w:w="1340" w:type="dxa"/>
          </w:tcPr>
          <w:p w14:paraId="5DF90E3B" w14:textId="69C5A54D" w:rsidR="00FF21EE" w:rsidRPr="00AD37A7" w:rsidRDefault="00FF21EE" w:rsidP="00FF21EE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5E636AC4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深川警察署</w:t>
            </w:r>
          </w:p>
          <w:p w14:paraId="2703BB58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5536E626" w14:textId="77777777" w:rsidR="00FF21EE" w:rsidRDefault="00FF21EE" w:rsidP="00FF21EE">
            <w:pPr>
              <w:pStyle w:val="a5"/>
              <w:rPr>
                <w:spacing w:val="0"/>
              </w:rPr>
            </w:pPr>
          </w:p>
          <w:p w14:paraId="36A3D6EF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6795F13" w14:textId="36282F13" w:rsidR="00FF21EE" w:rsidRPr="007F70DB" w:rsidRDefault="00FF21EE" w:rsidP="00FF21EE">
            <w:pPr>
              <w:pStyle w:val="a5"/>
              <w:rPr>
                <w:spacing w:val="0"/>
                <w:lang w:eastAsia="zh-CN"/>
              </w:rPr>
            </w:pP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022/1/4</w:t>
            </w:r>
          </w:p>
        </w:tc>
      </w:tr>
      <w:tr w:rsidR="00FF21EE" w14:paraId="3DB19107" w14:textId="77777777" w:rsidTr="007719CB">
        <w:tc>
          <w:tcPr>
            <w:tcW w:w="1045" w:type="dxa"/>
          </w:tcPr>
          <w:p w14:paraId="18732E56" w14:textId="3883514D" w:rsidR="00FF21EE" w:rsidRPr="00EF3428" w:rsidRDefault="00FF21EE" w:rsidP="00FF21EE">
            <w:pPr>
              <w:pStyle w:val="a5"/>
              <w:rPr>
                <w:spacing w:val="0"/>
              </w:rPr>
            </w:pPr>
            <w:r w:rsidRPr="00EF3428">
              <w:rPr>
                <w:rFonts w:hint="eastAsia"/>
                <w:spacing w:val="0"/>
              </w:rPr>
              <w:t>乙</w:t>
            </w:r>
            <w:r>
              <w:rPr>
                <w:rFonts w:hint="eastAsia"/>
                <w:spacing w:val="0"/>
              </w:rPr>
              <w:t>６の１７</w:t>
            </w:r>
          </w:p>
        </w:tc>
        <w:tc>
          <w:tcPr>
            <w:tcW w:w="1719" w:type="dxa"/>
          </w:tcPr>
          <w:p w14:paraId="15C551F7" w14:textId="03A63485" w:rsidR="00FF21EE" w:rsidRPr="00A7765B" w:rsidRDefault="00FF21EE" w:rsidP="00FF21EE">
            <w:pPr>
              <w:pStyle w:val="a5"/>
              <w:rPr>
                <w:spacing w:val="0"/>
              </w:rPr>
            </w:pPr>
            <w:r w:rsidRPr="007601CA">
              <w:rPr>
                <w:rFonts w:hint="eastAsia"/>
                <w:spacing w:val="0"/>
              </w:rPr>
              <w:t>警察庁</w:t>
            </w:r>
            <w:r w:rsidR="00F601EF">
              <w:rPr>
                <w:rFonts w:hint="eastAsia"/>
                <w:spacing w:val="0"/>
              </w:rPr>
              <w:t>に</w:t>
            </w:r>
            <w:r w:rsidRPr="007601CA">
              <w:rPr>
                <w:rFonts w:hint="eastAsia"/>
                <w:spacing w:val="0"/>
              </w:rPr>
              <w:t>告訴状</w:t>
            </w:r>
            <w:r>
              <w:rPr>
                <w:rFonts w:hint="eastAsia"/>
                <w:spacing w:val="0"/>
              </w:rPr>
              <w:t>（</w:t>
            </w:r>
            <w:r w:rsidRPr="007601CA">
              <w:rPr>
                <w:rFonts w:hint="eastAsia"/>
                <w:spacing w:val="0"/>
              </w:rPr>
              <w:t>深川警察署</w:t>
            </w:r>
            <w:r>
              <w:rPr>
                <w:rFonts w:hint="eastAsia"/>
                <w:spacing w:val="0"/>
              </w:rPr>
              <w:t>）</w:t>
            </w:r>
          </w:p>
        </w:tc>
        <w:tc>
          <w:tcPr>
            <w:tcW w:w="674" w:type="dxa"/>
          </w:tcPr>
          <w:p w14:paraId="017E06EF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4DE63776" w14:textId="5ADCA57C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3EA95B1" w14:textId="5DC57BC2" w:rsidR="00FF21EE" w:rsidRDefault="00FF21EE" w:rsidP="00FF21EE">
            <w:pPr>
              <w:pStyle w:val="a5"/>
              <w:rPr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2022/0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 w:rsidRPr="003B027C">
              <w:rPr>
                <w:rFonts w:ascii="MS Mincho" w:hAnsi="MS Mincho" w:hint="eastAsia"/>
                <w:spacing w:val="0"/>
              </w:rPr>
              <w:t>21</w:t>
            </w:r>
          </w:p>
        </w:tc>
        <w:tc>
          <w:tcPr>
            <w:tcW w:w="1340" w:type="dxa"/>
          </w:tcPr>
          <w:p w14:paraId="297D6964" w14:textId="7C29B47D" w:rsidR="00FF21EE" w:rsidRPr="00AD37A7" w:rsidRDefault="00FF21EE" w:rsidP="00FF21EE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66FE18A4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3D0447E2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6846900D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4B40DCBF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6113296" w14:textId="77777777" w:rsidR="00FF21EE" w:rsidRPr="003B027C" w:rsidRDefault="00FF21EE" w:rsidP="00FF21EE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022/2/</w:t>
            </w:r>
            <w:r w:rsidRPr="003B027C">
              <w:rPr>
                <w:rFonts w:ascii="MS Mincho" w:hAnsi="MS Mincho" w:hint="eastAsia"/>
                <w:spacing w:val="0"/>
              </w:rPr>
              <w:t>21</w:t>
            </w:r>
          </w:p>
          <w:p w14:paraId="126166CD" w14:textId="77777777" w:rsidR="00FF21EE" w:rsidRPr="007F70DB" w:rsidRDefault="00FF21EE" w:rsidP="00FF21EE">
            <w:pPr>
              <w:pStyle w:val="a5"/>
              <w:rPr>
                <w:spacing w:val="0"/>
                <w:lang w:eastAsia="zh-CN"/>
              </w:rPr>
            </w:pPr>
          </w:p>
        </w:tc>
      </w:tr>
      <w:tr w:rsidR="00FF21EE" w14:paraId="7F2E0201" w14:textId="77777777" w:rsidTr="007719CB">
        <w:tc>
          <w:tcPr>
            <w:tcW w:w="1045" w:type="dxa"/>
          </w:tcPr>
          <w:p w14:paraId="1BCD0385" w14:textId="77777777" w:rsidR="00FF21EE" w:rsidRPr="00EF3428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30CD6D7" w14:textId="77777777" w:rsidR="00FF21EE" w:rsidRPr="00A7765B" w:rsidRDefault="00FF21EE" w:rsidP="00FF21EE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674" w:type="dxa"/>
          </w:tcPr>
          <w:p w14:paraId="139B4CEB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7E280B4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3E9AC18F" w14:textId="57704F1C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200616A" w14:textId="77777777" w:rsidR="00FF21EE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3A610DF" w14:textId="77777777" w:rsidR="00FF21EE" w:rsidRPr="00AD37A7" w:rsidRDefault="00FF21EE" w:rsidP="00FF21EE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0A97B739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795CB535" w14:textId="77777777" w:rsidR="00FF21EE" w:rsidRDefault="00FF21EE" w:rsidP="00FF21EE">
            <w:pPr>
              <w:pStyle w:val="a5"/>
              <w:rPr>
                <w:spacing w:val="0"/>
              </w:rPr>
            </w:pPr>
          </w:p>
          <w:p w14:paraId="74A0B899" w14:textId="0059518C" w:rsidR="00FF21EE" w:rsidRDefault="00FF21EE" w:rsidP="00FF21EE">
            <w:pPr>
              <w:pStyle w:val="a5"/>
              <w:rPr>
                <w:spacing w:val="0"/>
              </w:rPr>
            </w:pPr>
          </w:p>
          <w:p w14:paraId="2442F197" w14:textId="77777777" w:rsidR="008971BF" w:rsidRPr="007F70DB" w:rsidRDefault="008971BF" w:rsidP="00FF21EE">
            <w:pPr>
              <w:pStyle w:val="a5"/>
              <w:rPr>
                <w:spacing w:val="0"/>
              </w:rPr>
            </w:pPr>
          </w:p>
          <w:p w14:paraId="44E23465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500EA6C" w14:textId="77777777" w:rsidR="00FF21EE" w:rsidRPr="007F70DB" w:rsidRDefault="00FF21EE" w:rsidP="00FF21EE">
            <w:pPr>
              <w:pStyle w:val="a5"/>
              <w:rPr>
                <w:spacing w:val="0"/>
                <w:lang w:eastAsia="zh-CN"/>
              </w:rPr>
            </w:pPr>
          </w:p>
        </w:tc>
      </w:tr>
      <w:tr w:rsidR="00FF21EE" w14:paraId="24A7584F" w14:textId="77777777" w:rsidTr="007719CB">
        <w:tc>
          <w:tcPr>
            <w:tcW w:w="1045" w:type="dxa"/>
          </w:tcPr>
          <w:p w14:paraId="78182BF4" w14:textId="77777777" w:rsidR="00FF21EE" w:rsidRPr="00EF3428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25B1731" w14:textId="6956E904" w:rsidR="00FF21EE" w:rsidRPr="00A7765B" w:rsidRDefault="00FF21EE" w:rsidP="00FF21EE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674" w:type="dxa"/>
          </w:tcPr>
          <w:p w14:paraId="341C7CF6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3F2A7C8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0B959B7B" w14:textId="4F1B8942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57A67A6" w14:textId="77777777" w:rsidR="00FF21EE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3E6F3FE" w14:textId="77777777" w:rsidR="00FF21EE" w:rsidRPr="00AD37A7" w:rsidRDefault="00FF21EE" w:rsidP="00FF21EE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6E6D8E80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7C00C96B" w14:textId="373AEB99" w:rsidR="00FF21EE" w:rsidRDefault="00FF21EE" w:rsidP="00FF21EE">
            <w:pPr>
              <w:pStyle w:val="a5"/>
              <w:rPr>
                <w:spacing w:val="0"/>
              </w:rPr>
            </w:pPr>
          </w:p>
          <w:p w14:paraId="6343F60A" w14:textId="77777777" w:rsidR="008971BF" w:rsidRDefault="008971BF" w:rsidP="00FF21EE">
            <w:pPr>
              <w:pStyle w:val="a5"/>
              <w:rPr>
                <w:spacing w:val="0"/>
              </w:rPr>
            </w:pPr>
          </w:p>
          <w:p w14:paraId="453C1711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0E2B22F4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7E8AFA7" w14:textId="77777777" w:rsidR="00FF21EE" w:rsidRPr="007F70DB" w:rsidRDefault="00FF21EE" w:rsidP="00FF21EE">
            <w:pPr>
              <w:pStyle w:val="a5"/>
              <w:rPr>
                <w:spacing w:val="0"/>
                <w:lang w:eastAsia="zh-CN"/>
              </w:rPr>
            </w:pPr>
          </w:p>
        </w:tc>
      </w:tr>
      <w:tr w:rsidR="00FF21EE" w14:paraId="5D4D5799" w14:textId="77777777" w:rsidTr="007719CB">
        <w:tc>
          <w:tcPr>
            <w:tcW w:w="1045" w:type="dxa"/>
          </w:tcPr>
          <w:p w14:paraId="1F484093" w14:textId="77777777" w:rsidR="00FF21EE" w:rsidRPr="00EF3428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1E1FA94" w14:textId="77777777" w:rsidR="00FF21EE" w:rsidRPr="00A7765B" w:rsidRDefault="00FF21EE" w:rsidP="00FF21EE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674" w:type="dxa"/>
          </w:tcPr>
          <w:p w14:paraId="6AC524BC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81F2D8C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4556DBED" w14:textId="4F2317F8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03FFCF9" w14:textId="77777777" w:rsidR="00FF21EE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1D8A930" w14:textId="77777777" w:rsidR="00FF21EE" w:rsidRPr="00AD37A7" w:rsidRDefault="00FF21EE" w:rsidP="00FF21EE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105B6335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1CF9A120" w14:textId="77777777" w:rsidR="00FF21EE" w:rsidRDefault="00FF21EE" w:rsidP="00FF21EE">
            <w:pPr>
              <w:pStyle w:val="a5"/>
              <w:rPr>
                <w:spacing w:val="0"/>
              </w:rPr>
            </w:pPr>
          </w:p>
          <w:p w14:paraId="37DBAAC0" w14:textId="1E62C31B" w:rsidR="008971BF" w:rsidRDefault="008971BF" w:rsidP="00FF21EE">
            <w:pPr>
              <w:pStyle w:val="a5"/>
              <w:rPr>
                <w:spacing w:val="0"/>
              </w:rPr>
            </w:pPr>
          </w:p>
          <w:p w14:paraId="037DBF0D" w14:textId="77777777" w:rsidR="008971BF" w:rsidRPr="007F70DB" w:rsidRDefault="008971BF" w:rsidP="00FF21EE">
            <w:pPr>
              <w:pStyle w:val="a5"/>
              <w:rPr>
                <w:rFonts w:hint="eastAsia"/>
                <w:spacing w:val="0"/>
              </w:rPr>
            </w:pPr>
          </w:p>
          <w:p w14:paraId="0FDF49EB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42367AF" w14:textId="77777777" w:rsidR="00FF21EE" w:rsidRPr="007F70DB" w:rsidRDefault="00FF21EE" w:rsidP="00FF21EE">
            <w:pPr>
              <w:pStyle w:val="a5"/>
              <w:rPr>
                <w:spacing w:val="0"/>
                <w:lang w:eastAsia="zh-CN"/>
              </w:rPr>
            </w:pPr>
          </w:p>
        </w:tc>
      </w:tr>
      <w:tr w:rsidR="00FF21EE" w14:paraId="723EEE1E" w14:textId="77777777" w:rsidTr="007719CB">
        <w:tc>
          <w:tcPr>
            <w:tcW w:w="1045" w:type="dxa"/>
          </w:tcPr>
          <w:p w14:paraId="0C39254F" w14:textId="77777777" w:rsidR="00FF21EE" w:rsidRPr="00EF3428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7590512" w14:textId="77777777" w:rsidR="00FF21EE" w:rsidRPr="00A7765B" w:rsidRDefault="00FF21EE" w:rsidP="00FF21EE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674" w:type="dxa"/>
          </w:tcPr>
          <w:p w14:paraId="1109BEEE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DEE6C7B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7D242DF2" w14:textId="7EC4711D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00395C5" w14:textId="77777777" w:rsidR="00FF21EE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495A651" w14:textId="77777777" w:rsidR="00FF21EE" w:rsidRPr="00AD37A7" w:rsidRDefault="00FF21EE" w:rsidP="00FF21EE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51345BD9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60B4667A" w14:textId="538AB404" w:rsidR="00FF21EE" w:rsidRDefault="00FF21EE" w:rsidP="00FF21EE">
            <w:pPr>
              <w:pStyle w:val="a5"/>
              <w:rPr>
                <w:spacing w:val="0"/>
              </w:rPr>
            </w:pPr>
          </w:p>
          <w:p w14:paraId="0B28EEC0" w14:textId="77777777" w:rsidR="00FF21EE" w:rsidRDefault="00FF21EE" w:rsidP="00FF21EE">
            <w:pPr>
              <w:pStyle w:val="a5"/>
              <w:rPr>
                <w:spacing w:val="0"/>
              </w:rPr>
            </w:pPr>
          </w:p>
          <w:p w14:paraId="03CC3D93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0C1A6618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BCB5313" w14:textId="77777777" w:rsidR="00FF21EE" w:rsidRPr="007F70DB" w:rsidRDefault="00FF21EE" w:rsidP="00FF21EE">
            <w:pPr>
              <w:pStyle w:val="a5"/>
              <w:rPr>
                <w:spacing w:val="0"/>
                <w:lang w:eastAsia="zh-CN"/>
              </w:rPr>
            </w:pPr>
          </w:p>
        </w:tc>
      </w:tr>
      <w:tr w:rsidR="00FF21EE" w14:paraId="39C93F1E" w14:textId="77777777" w:rsidTr="007719CB">
        <w:tc>
          <w:tcPr>
            <w:tcW w:w="1045" w:type="dxa"/>
          </w:tcPr>
          <w:p w14:paraId="1360CE3A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6578E447" w14:textId="77777777" w:rsidR="00FF21EE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03D4408B" w14:textId="77777777" w:rsidR="00FF21EE" w:rsidRPr="007F70DB" w:rsidRDefault="00FF21EE" w:rsidP="00FF21EE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7D234457" w14:textId="00BCD430" w:rsidR="00FF21EE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724F80C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4D01B7F7" w14:textId="104CD08F" w:rsidR="00FF21EE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55FB4A08" w14:textId="6DE9C7FA" w:rsidR="00FF21EE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245403CD" w14:textId="3CA9AD58" w:rsidR="00FF21EE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4622A2B8" w14:textId="546BD59F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FF21EE" w14:paraId="292AE2C5" w14:textId="77777777" w:rsidTr="000B651D">
        <w:tc>
          <w:tcPr>
            <w:tcW w:w="9362" w:type="dxa"/>
            <w:gridSpan w:val="7"/>
          </w:tcPr>
          <w:p w14:paraId="1119E31F" w14:textId="64E4BFF9" w:rsidR="00FF21EE" w:rsidRPr="001F50BC" w:rsidRDefault="001F50BC" w:rsidP="00FF21E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６</w:t>
            </w:r>
            <w:r w:rsidR="00FF21EE">
              <w:rPr>
                <w:rFonts w:ascii="MS Mincho" w:hAnsi="MS Mincho" w:hint="eastAsia"/>
                <w:spacing w:val="0"/>
              </w:rPr>
              <w:t>：</w:t>
            </w:r>
            <w:r w:rsidR="00F945F4">
              <w:rPr>
                <w:rFonts w:hint="eastAsia"/>
                <w:spacing w:val="0"/>
              </w:rPr>
              <w:t>東京法務局人権擁護部</w:t>
            </w:r>
          </w:p>
        </w:tc>
      </w:tr>
      <w:tr w:rsidR="00960402" w14:paraId="0E0F6245" w14:textId="77777777" w:rsidTr="007719CB">
        <w:tc>
          <w:tcPr>
            <w:tcW w:w="1045" w:type="dxa"/>
          </w:tcPr>
          <w:p w14:paraId="5543A848" w14:textId="7421A52B" w:rsidR="00960402" w:rsidRPr="007F70DB" w:rsidRDefault="001F50BC" w:rsidP="0096040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６</w:t>
            </w:r>
            <w:r w:rsidR="00960402">
              <w:rPr>
                <w:rFonts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1F9BBA9C" w14:textId="1EAB2A29" w:rsidR="00960402" w:rsidRPr="007F70DB" w:rsidRDefault="00960402" w:rsidP="00960402">
            <w:pPr>
              <w:pStyle w:val="a5"/>
              <w:rPr>
                <w:spacing w:val="0"/>
                <w:lang w:eastAsia="zh-CN"/>
              </w:rPr>
            </w:pPr>
            <w:r w:rsidRPr="00CB7ECF">
              <w:rPr>
                <w:rFonts w:hint="eastAsia"/>
                <w:spacing w:val="0"/>
                <w:lang w:eastAsia="zh-CN"/>
              </w:rPr>
              <w:t>人権侵犯被害申告</w:t>
            </w:r>
            <w:r w:rsidRPr="00CB7ECF">
              <w:rPr>
                <w:rFonts w:hint="eastAsia"/>
                <w:spacing w:val="0"/>
                <w:lang w:eastAsia="zh-CN"/>
              </w:rPr>
              <w:t>-</w:t>
            </w:r>
            <w:r w:rsidRPr="00CB7ECF">
              <w:rPr>
                <w:rFonts w:hint="eastAsia"/>
                <w:spacing w:val="0"/>
                <w:lang w:eastAsia="zh-CN"/>
              </w:rPr>
              <w:t>江東区役所納税課虚偽告訴</w:t>
            </w:r>
          </w:p>
        </w:tc>
        <w:tc>
          <w:tcPr>
            <w:tcW w:w="674" w:type="dxa"/>
          </w:tcPr>
          <w:p w14:paraId="277D2CE1" w14:textId="77777777" w:rsidR="00960402" w:rsidRPr="007F70DB" w:rsidRDefault="00960402" w:rsidP="00960402">
            <w:pPr>
              <w:pStyle w:val="a5"/>
              <w:rPr>
                <w:spacing w:val="0"/>
                <w:lang w:eastAsia="zh-CN"/>
              </w:rPr>
            </w:pPr>
          </w:p>
          <w:p w14:paraId="3452AE17" w14:textId="082F803E" w:rsidR="00960402" w:rsidRPr="007F70DB" w:rsidRDefault="00960402" w:rsidP="0096040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2ED83C4" w14:textId="21578F76" w:rsidR="00960402" w:rsidRPr="007F70DB" w:rsidRDefault="00960402" w:rsidP="00960402">
            <w:pPr>
              <w:pStyle w:val="a5"/>
              <w:rPr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2022/0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 w:rsidRPr="003B027C">
              <w:rPr>
                <w:rFonts w:ascii="MS Mincho" w:hAnsi="MS Mincho" w:hint="eastAsia"/>
                <w:spacing w:val="0"/>
              </w:rPr>
              <w:t>15</w:t>
            </w:r>
          </w:p>
        </w:tc>
        <w:tc>
          <w:tcPr>
            <w:tcW w:w="1340" w:type="dxa"/>
          </w:tcPr>
          <w:p w14:paraId="4CE4E71F" w14:textId="3727598A" w:rsidR="00960402" w:rsidRPr="007F70DB" w:rsidRDefault="00960402" w:rsidP="0096040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7BA2DB65" w14:textId="77777777" w:rsidR="00960402" w:rsidRPr="007F70DB" w:rsidRDefault="00960402" w:rsidP="00960402">
            <w:pPr>
              <w:pStyle w:val="a5"/>
              <w:rPr>
                <w:spacing w:val="0"/>
              </w:rPr>
            </w:pPr>
          </w:p>
          <w:p w14:paraId="31C7B0D9" w14:textId="77777777" w:rsidR="00960402" w:rsidRPr="007F70DB" w:rsidRDefault="00960402" w:rsidP="00960402">
            <w:pPr>
              <w:pStyle w:val="a5"/>
              <w:rPr>
                <w:spacing w:val="0"/>
              </w:rPr>
            </w:pPr>
          </w:p>
          <w:p w14:paraId="54D831BF" w14:textId="77777777" w:rsidR="00960402" w:rsidRPr="007F70DB" w:rsidRDefault="00960402" w:rsidP="00960402">
            <w:pPr>
              <w:pStyle w:val="a5"/>
              <w:rPr>
                <w:spacing w:val="0"/>
              </w:rPr>
            </w:pPr>
          </w:p>
          <w:p w14:paraId="04F96014" w14:textId="77777777" w:rsidR="00960402" w:rsidRDefault="00960402" w:rsidP="00960402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04835FD7" w14:textId="77777777" w:rsidR="00960402" w:rsidRPr="007F70DB" w:rsidRDefault="00960402" w:rsidP="0096040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DE7A41F" w14:textId="77777777" w:rsidR="00960402" w:rsidRPr="003B027C" w:rsidRDefault="00960402" w:rsidP="00960402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022/2/</w:t>
            </w:r>
            <w:r w:rsidRPr="003B027C">
              <w:rPr>
                <w:rFonts w:ascii="MS Mincho" w:hAnsi="MS Mincho" w:hint="eastAsia"/>
                <w:spacing w:val="0"/>
              </w:rPr>
              <w:t>21</w:t>
            </w:r>
          </w:p>
          <w:p w14:paraId="3F006AD6" w14:textId="29C18C82" w:rsidR="00960402" w:rsidRPr="0044341B" w:rsidRDefault="00960402" w:rsidP="00960402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960402" w14:paraId="639BF12C" w14:textId="77777777" w:rsidTr="007719CB">
        <w:tc>
          <w:tcPr>
            <w:tcW w:w="1045" w:type="dxa"/>
          </w:tcPr>
          <w:p w14:paraId="0B035D0A" w14:textId="77777777" w:rsidR="00960402" w:rsidRDefault="00960402" w:rsidP="0096040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B15010E" w14:textId="77777777" w:rsidR="00960402" w:rsidRDefault="00960402" w:rsidP="0096040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C4DF24C" w14:textId="77777777" w:rsidR="00960402" w:rsidRPr="007F70DB" w:rsidRDefault="00960402" w:rsidP="0096040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55532B1" w14:textId="77777777" w:rsidR="00960402" w:rsidRPr="007F70DB" w:rsidRDefault="00960402" w:rsidP="00960402">
            <w:pPr>
              <w:pStyle w:val="a5"/>
              <w:rPr>
                <w:spacing w:val="0"/>
              </w:rPr>
            </w:pPr>
          </w:p>
          <w:p w14:paraId="0FD64750" w14:textId="0086650E" w:rsidR="00960402" w:rsidRDefault="00960402" w:rsidP="0096040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A7A77A5" w14:textId="77777777" w:rsidR="00960402" w:rsidRDefault="00960402" w:rsidP="00960402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74CB588" w14:textId="77777777" w:rsidR="00960402" w:rsidRDefault="00960402" w:rsidP="00960402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EDF78C4" w14:textId="77777777" w:rsidR="00960402" w:rsidRPr="007F70DB" w:rsidRDefault="00960402" w:rsidP="00960402">
            <w:pPr>
              <w:pStyle w:val="a5"/>
              <w:rPr>
                <w:spacing w:val="0"/>
              </w:rPr>
            </w:pPr>
          </w:p>
          <w:p w14:paraId="1E28D744" w14:textId="77777777" w:rsidR="00960402" w:rsidRPr="007F70DB" w:rsidRDefault="00960402" w:rsidP="00960402">
            <w:pPr>
              <w:pStyle w:val="a5"/>
              <w:rPr>
                <w:spacing w:val="0"/>
              </w:rPr>
            </w:pPr>
          </w:p>
          <w:p w14:paraId="1FD70566" w14:textId="77777777" w:rsidR="00960402" w:rsidRPr="007F70DB" w:rsidRDefault="00960402" w:rsidP="00960402">
            <w:pPr>
              <w:pStyle w:val="a5"/>
              <w:rPr>
                <w:spacing w:val="0"/>
              </w:rPr>
            </w:pPr>
          </w:p>
          <w:p w14:paraId="14DCEBEA" w14:textId="77777777" w:rsidR="00960402" w:rsidRDefault="00960402" w:rsidP="0096040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A532AC0" w14:textId="77777777" w:rsidR="00960402" w:rsidRPr="0044341B" w:rsidRDefault="00960402" w:rsidP="00960402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36D1C" w14:paraId="49EA20AF" w14:textId="77777777" w:rsidTr="007719CB">
        <w:tc>
          <w:tcPr>
            <w:tcW w:w="1045" w:type="dxa"/>
          </w:tcPr>
          <w:p w14:paraId="7DE4AC4F" w14:textId="6FC584DC" w:rsidR="00D36D1C" w:rsidRDefault="00D36D1C" w:rsidP="00D36D1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６の３</w:t>
            </w:r>
          </w:p>
        </w:tc>
        <w:tc>
          <w:tcPr>
            <w:tcW w:w="1719" w:type="dxa"/>
          </w:tcPr>
          <w:p w14:paraId="48B35932" w14:textId="36EAD2CC" w:rsidR="00D36D1C" w:rsidRDefault="00D36D1C" w:rsidP="00D36D1C">
            <w:pPr>
              <w:pStyle w:val="a5"/>
              <w:rPr>
                <w:spacing w:val="0"/>
                <w:lang w:eastAsia="zh-CN"/>
              </w:rPr>
            </w:pPr>
            <w:r w:rsidRPr="00CB7ECF">
              <w:rPr>
                <w:rFonts w:hint="eastAsia"/>
                <w:spacing w:val="0"/>
                <w:lang w:eastAsia="zh-CN"/>
              </w:rPr>
              <w:t>人権侵犯被害申告</w:t>
            </w:r>
            <w:r w:rsidRPr="00CB7ECF">
              <w:rPr>
                <w:rFonts w:hint="eastAsia"/>
                <w:spacing w:val="0"/>
                <w:lang w:eastAsia="zh-CN"/>
              </w:rPr>
              <w:t>-</w:t>
            </w:r>
            <w:r w:rsidRPr="00CB7ECF">
              <w:rPr>
                <w:rFonts w:hint="eastAsia"/>
                <w:spacing w:val="0"/>
                <w:lang w:eastAsia="zh-CN"/>
              </w:rPr>
              <w:t>江東区役所納税課虚偽告訴</w:t>
            </w:r>
          </w:p>
        </w:tc>
        <w:tc>
          <w:tcPr>
            <w:tcW w:w="674" w:type="dxa"/>
          </w:tcPr>
          <w:p w14:paraId="11794889" w14:textId="77777777" w:rsidR="00D36D1C" w:rsidRPr="007F70DB" w:rsidRDefault="00D36D1C" w:rsidP="00D36D1C">
            <w:pPr>
              <w:pStyle w:val="a5"/>
              <w:rPr>
                <w:spacing w:val="0"/>
                <w:lang w:eastAsia="zh-CN"/>
              </w:rPr>
            </w:pPr>
          </w:p>
          <w:p w14:paraId="2371AECE" w14:textId="74E06A83" w:rsidR="00D36D1C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B4BCDEE" w14:textId="60630D03" w:rsidR="00D36D1C" w:rsidRDefault="00D36D1C" w:rsidP="00D36D1C">
            <w:pPr>
              <w:pStyle w:val="a5"/>
              <w:rPr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2022/0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 w:rsidRPr="003B027C">
              <w:rPr>
                <w:rFonts w:ascii="MS Mincho" w:hAnsi="MS Mincho" w:hint="eastAsia"/>
                <w:spacing w:val="0"/>
              </w:rPr>
              <w:t>15</w:t>
            </w:r>
          </w:p>
        </w:tc>
        <w:tc>
          <w:tcPr>
            <w:tcW w:w="1340" w:type="dxa"/>
          </w:tcPr>
          <w:p w14:paraId="06280D0A" w14:textId="52F71BCF" w:rsidR="00D36D1C" w:rsidRDefault="00D36D1C" w:rsidP="00D36D1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6CF2A75E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340BB2D1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3FD7C488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539B6F9E" w14:textId="77777777" w:rsidR="00D36D1C" w:rsidRDefault="00D36D1C" w:rsidP="00D36D1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4988E97C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D15F4EA" w14:textId="77777777" w:rsidR="00D36D1C" w:rsidRPr="003B027C" w:rsidRDefault="00D36D1C" w:rsidP="00D36D1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022/2/</w:t>
            </w:r>
            <w:r w:rsidRPr="003B027C">
              <w:rPr>
                <w:rFonts w:ascii="MS Mincho" w:hAnsi="MS Mincho" w:hint="eastAsia"/>
                <w:spacing w:val="0"/>
              </w:rPr>
              <w:t>21</w:t>
            </w:r>
          </w:p>
          <w:p w14:paraId="2472245F" w14:textId="77777777" w:rsidR="00D36D1C" w:rsidRPr="0044341B" w:rsidRDefault="00D36D1C" w:rsidP="00D36D1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36D1C" w14:paraId="7B1D00FE" w14:textId="77777777" w:rsidTr="007719CB">
        <w:tc>
          <w:tcPr>
            <w:tcW w:w="1045" w:type="dxa"/>
          </w:tcPr>
          <w:p w14:paraId="507C8735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45BC9BB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613BD78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E588C4B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6056DDBA" w14:textId="360B0212" w:rsidR="00D36D1C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F851DC1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0D3789D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F5B4ACC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4C516148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690DD395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3BC6F07C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A048988" w14:textId="77777777" w:rsidR="00D36D1C" w:rsidRPr="0044341B" w:rsidRDefault="00D36D1C" w:rsidP="00D36D1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36D1C" w14:paraId="11DDC337" w14:textId="77777777" w:rsidTr="007719CB">
        <w:tc>
          <w:tcPr>
            <w:tcW w:w="1045" w:type="dxa"/>
          </w:tcPr>
          <w:p w14:paraId="7E050E05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2F7D832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0787548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8383D47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192DABBE" w14:textId="70937268" w:rsidR="00D36D1C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82246A2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5FC6794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6398E0A9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7AEFAE59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58008F4E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5F1E717B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DF457EC" w14:textId="77777777" w:rsidR="00D36D1C" w:rsidRPr="0044341B" w:rsidRDefault="00D36D1C" w:rsidP="00D36D1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36D1C" w14:paraId="446DC576" w14:textId="77777777" w:rsidTr="007719CB">
        <w:tc>
          <w:tcPr>
            <w:tcW w:w="1045" w:type="dxa"/>
          </w:tcPr>
          <w:p w14:paraId="5B79F8EF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14FC43C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786AC10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48399C8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1C2822B7" w14:textId="77AF81CB" w:rsidR="00D36D1C" w:rsidRPr="007F70DB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AC89621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C344D0D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3133791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33478207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595423E7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4D7CB620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463D1A0" w14:textId="77777777" w:rsidR="00D36D1C" w:rsidRPr="0044341B" w:rsidRDefault="00D36D1C" w:rsidP="00D36D1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36D1C" w14:paraId="0127B3CB" w14:textId="77777777" w:rsidTr="007719CB">
        <w:tc>
          <w:tcPr>
            <w:tcW w:w="1045" w:type="dxa"/>
          </w:tcPr>
          <w:p w14:paraId="635D8262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55FE529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A244113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BE13956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1AE71D87" w14:textId="1A61845E" w:rsidR="00D36D1C" w:rsidRPr="007F70DB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F649065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004500D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A1FC1BF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1F588DB0" w14:textId="55A8C904" w:rsidR="00D36D1C" w:rsidRDefault="00D36D1C" w:rsidP="00D36D1C">
            <w:pPr>
              <w:pStyle w:val="a5"/>
              <w:rPr>
                <w:spacing w:val="0"/>
              </w:rPr>
            </w:pPr>
          </w:p>
          <w:p w14:paraId="47349331" w14:textId="46FF987D" w:rsidR="00204AEE" w:rsidRDefault="00204AEE" w:rsidP="00D36D1C">
            <w:pPr>
              <w:pStyle w:val="a5"/>
              <w:rPr>
                <w:spacing w:val="0"/>
              </w:rPr>
            </w:pPr>
          </w:p>
          <w:p w14:paraId="5689DD82" w14:textId="77777777" w:rsidR="00204AEE" w:rsidRDefault="00204AEE" w:rsidP="00D36D1C">
            <w:pPr>
              <w:pStyle w:val="a5"/>
              <w:rPr>
                <w:spacing w:val="0"/>
              </w:rPr>
            </w:pPr>
          </w:p>
          <w:p w14:paraId="23404F7D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007FE901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61A7C84" w14:textId="77777777" w:rsidR="00D36D1C" w:rsidRPr="0044341B" w:rsidRDefault="00D36D1C" w:rsidP="00D36D1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36D1C" w14:paraId="1EF7CF2C" w14:textId="77777777" w:rsidTr="007719CB">
        <w:tc>
          <w:tcPr>
            <w:tcW w:w="1045" w:type="dxa"/>
          </w:tcPr>
          <w:p w14:paraId="69CE1823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280F3FF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7E9CFAE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FD12393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481D4C16" w14:textId="354E7E51" w:rsidR="00D36D1C" w:rsidRPr="007F70DB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6FCC8A7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AAA6E48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F50C0F2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7806BD62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359C3EA8" w14:textId="3BD80B7E" w:rsidR="00D36D1C" w:rsidRDefault="00D36D1C" w:rsidP="00D36D1C">
            <w:pPr>
              <w:pStyle w:val="a5"/>
              <w:rPr>
                <w:spacing w:val="0"/>
              </w:rPr>
            </w:pPr>
          </w:p>
          <w:p w14:paraId="6A3DB8D0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0755A22B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B3AEF35" w14:textId="77777777" w:rsidR="00D36D1C" w:rsidRPr="0044341B" w:rsidRDefault="00D36D1C" w:rsidP="00D36D1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36D1C" w14:paraId="7E9FEF30" w14:textId="77777777" w:rsidTr="007719CB">
        <w:tc>
          <w:tcPr>
            <w:tcW w:w="1045" w:type="dxa"/>
          </w:tcPr>
          <w:p w14:paraId="73F8C69D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53EF3651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29FB25F7" w14:textId="77777777" w:rsidR="00D36D1C" w:rsidRPr="007F70DB" w:rsidRDefault="00D36D1C" w:rsidP="00D36D1C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77AFAB9C" w14:textId="6599E6F1" w:rsidR="00D36D1C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8ACD928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29577157" w14:textId="5A13A2E1" w:rsidR="00D36D1C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1AA3DF37" w14:textId="229BE184" w:rsidR="00D36D1C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BB6F4D5" w14:textId="0F0FC37E" w:rsidR="00D36D1C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54DB5D87" w14:textId="3927407A" w:rsidR="00D36D1C" w:rsidRPr="0044341B" w:rsidRDefault="00D36D1C" w:rsidP="00D36D1C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D36D1C" w14:paraId="30566693" w14:textId="77777777" w:rsidTr="00594CA2">
        <w:tc>
          <w:tcPr>
            <w:tcW w:w="9362" w:type="dxa"/>
            <w:gridSpan w:val="7"/>
          </w:tcPr>
          <w:p w14:paraId="20C4935F" w14:textId="1410EC60" w:rsidR="00204AEE" w:rsidRPr="0044341B" w:rsidRDefault="00095F72" w:rsidP="00D36D1C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hint="eastAsia"/>
                <w:spacing w:val="0"/>
              </w:rPr>
              <w:t>甲</w:t>
            </w:r>
            <w:r w:rsidR="00D36D1C">
              <w:rPr>
                <w:rFonts w:hint="eastAsia"/>
                <w:spacing w:val="0"/>
              </w:rPr>
              <w:t>８：</w:t>
            </w:r>
            <w:r w:rsidR="00D36D1C" w:rsidRPr="0044341B">
              <w:rPr>
                <w:rFonts w:ascii="MS Mincho" w:hAnsi="MS Mincho"/>
                <w:spacing w:val="0"/>
              </w:rPr>
              <w:t xml:space="preserve"> </w:t>
            </w:r>
            <w:r w:rsidR="00204AEE">
              <w:rPr>
                <w:rFonts w:ascii="MS Mincho" w:hAnsi="MS Mincho" w:hint="eastAsia"/>
                <w:spacing w:val="0"/>
              </w:rPr>
              <w:t>法務省</w:t>
            </w:r>
          </w:p>
        </w:tc>
      </w:tr>
      <w:tr w:rsidR="003D5BAF" w14:paraId="6A8C38E2" w14:textId="77777777" w:rsidTr="007719CB">
        <w:tc>
          <w:tcPr>
            <w:tcW w:w="1045" w:type="dxa"/>
          </w:tcPr>
          <w:p w14:paraId="61B1666B" w14:textId="016CC1B5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DB3004B" w14:textId="7F949032" w:rsidR="003D5BAF" w:rsidRPr="007F70DB" w:rsidRDefault="003D5BAF" w:rsidP="003D5BAF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674" w:type="dxa"/>
          </w:tcPr>
          <w:p w14:paraId="51B60DD2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03D1B6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071F2CE5" w14:textId="53508698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209F32E" w14:textId="7E7A77E5" w:rsidR="003D5BAF" w:rsidRPr="00843DE7" w:rsidRDefault="003D5BAF" w:rsidP="003D5BAF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62C30912" w14:textId="63423865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348690F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1BF3373F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5C9B3AB6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4A283541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038FCFF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6F3FDDD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02D7272" w14:textId="71539A53" w:rsidR="003D5BAF" w:rsidRPr="0044341B" w:rsidRDefault="003D5BAF" w:rsidP="003D5BAF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3D5BAF" w14:paraId="382F8288" w14:textId="77777777" w:rsidTr="007719CB">
        <w:tc>
          <w:tcPr>
            <w:tcW w:w="1045" w:type="dxa"/>
          </w:tcPr>
          <w:p w14:paraId="518FE714" w14:textId="50E777F2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8A0C5AE" w14:textId="37EB173E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A30FFF7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4D89A1E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6ACC6EC3" w14:textId="349D669D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FC224C7" w14:textId="1989004C" w:rsidR="003D5BAF" w:rsidRPr="00843DE7" w:rsidRDefault="003D5BAF" w:rsidP="003D5BAF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609BC8A" w14:textId="1D9FE10A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576564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77D98376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6E954E9C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70F5A38A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1A8FE27E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0E92B03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C7FA6D2" w14:textId="35208654" w:rsidR="003D5BAF" w:rsidRPr="003B027C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7FBA2C1C" w14:textId="77777777" w:rsidTr="007719CB">
        <w:tc>
          <w:tcPr>
            <w:tcW w:w="1045" w:type="dxa"/>
          </w:tcPr>
          <w:p w14:paraId="063CBF1D" w14:textId="73E22A3C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37C7CDF" w14:textId="137E6B2C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EE5568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F360AAE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39CF5FD6" w14:textId="37449C8A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39C7300" w14:textId="76C742B7" w:rsidR="003D5BAF" w:rsidRPr="00843DE7" w:rsidRDefault="003D5BAF" w:rsidP="003D5BAF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3F4B42D" w14:textId="5AF15142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E36201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5D7AEB66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4FA5935A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1E12C1BC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509EFB3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5DB0C869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2054879" w14:textId="77777777" w:rsidR="003D5BAF" w:rsidRPr="003B027C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2B3FFB0A" w14:textId="77777777" w:rsidTr="007719CB">
        <w:tc>
          <w:tcPr>
            <w:tcW w:w="1045" w:type="dxa"/>
          </w:tcPr>
          <w:p w14:paraId="0197CB70" w14:textId="393F3379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76444FB" w14:textId="2F3256F8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660C338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92E1E1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1CB71AFE" w14:textId="69458E5B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7933DFE" w14:textId="7CF7C3EC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6BE0A33" w14:textId="467B22ED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C731AC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56D6A5A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4E999C37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639A0098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615BEA8" w14:textId="77777777" w:rsidR="003D5BAF" w:rsidRPr="003B027C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5218920E" w14:textId="77777777" w:rsidTr="007719CB">
        <w:tc>
          <w:tcPr>
            <w:tcW w:w="1045" w:type="dxa"/>
          </w:tcPr>
          <w:p w14:paraId="00586C41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B3DB8A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99CD0A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FFE7F3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69E0C91C" w14:textId="316389A5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F90307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9A0BB7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2A453E9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0533EAB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466292FF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7643D97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3FA3D9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791DCFBF" w14:textId="77777777" w:rsidTr="007719CB">
        <w:tc>
          <w:tcPr>
            <w:tcW w:w="1045" w:type="dxa"/>
          </w:tcPr>
          <w:p w14:paraId="1BECB1B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269FA6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214EDF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7F90839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16B7AA6B" w14:textId="07BD4C1A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F11876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E84BE5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41D295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4765C89A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3A08F9E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45878286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AA7240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48993D58" w14:textId="77777777" w:rsidTr="007719CB">
        <w:tc>
          <w:tcPr>
            <w:tcW w:w="1045" w:type="dxa"/>
          </w:tcPr>
          <w:p w14:paraId="39F34318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461C48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203EE6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BDD217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75BDAD48" w14:textId="1D596903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8ADAA7B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971E5F6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A1E6B0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3D1FAD81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718FC776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3E3E371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699F9E8B" w14:textId="77777777" w:rsidTr="007719CB">
        <w:tc>
          <w:tcPr>
            <w:tcW w:w="1045" w:type="dxa"/>
          </w:tcPr>
          <w:p w14:paraId="35D8AE4E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4A3B1A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EDCC17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5F6927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26E2A91C" w14:textId="5F5D23A9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07E6A6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CC55D2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32DFB17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10AD715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1D0534A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6A9318D9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82D36E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46C8EC48" w14:textId="77777777" w:rsidTr="007719CB">
        <w:tc>
          <w:tcPr>
            <w:tcW w:w="1045" w:type="dxa"/>
          </w:tcPr>
          <w:p w14:paraId="1B10937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5717E9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651E498" w14:textId="77777777" w:rsidR="003D5BAF" w:rsidRPr="007F70DB" w:rsidRDefault="003D5BAF" w:rsidP="003D5BAF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B9CC106" w14:textId="5A68DB3C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32D470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77A5FD62" w14:textId="5B0B9430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35F6A2B2" w14:textId="28A2B23F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51CC5783" w14:textId="788A8FF9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746160E" w14:textId="0D7904E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3D5BAF" w14:paraId="31938A80" w14:textId="77777777" w:rsidTr="00EB3010">
        <w:tc>
          <w:tcPr>
            <w:tcW w:w="9362" w:type="dxa"/>
            <w:gridSpan w:val="7"/>
          </w:tcPr>
          <w:p w14:paraId="3D8850E1" w14:textId="27809E52" w:rsidR="003D5BAF" w:rsidRPr="007F70DB" w:rsidRDefault="00095F72" w:rsidP="003D5BA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</w:t>
            </w:r>
            <w:r w:rsidR="003D5BAF">
              <w:rPr>
                <w:rFonts w:hint="eastAsia"/>
                <w:spacing w:val="0"/>
              </w:rPr>
              <w:t>９：</w:t>
            </w:r>
            <w:r w:rsidR="003D5BAF" w:rsidRPr="007F70DB">
              <w:rPr>
                <w:spacing w:val="0"/>
              </w:rPr>
              <w:t xml:space="preserve"> </w:t>
            </w:r>
            <w:r w:rsidR="003D5BAF">
              <w:rPr>
                <w:rFonts w:hint="eastAsia"/>
                <w:spacing w:val="0"/>
              </w:rPr>
              <w:t>人事院</w:t>
            </w:r>
          </w:p>
        </w:tc>
      </w:tr>
      <w:tr w:rsidR="003D5BAF" w14:paraId="123DDD26" w14:textId="77777777" w:rsidTr="007719CB">
        <w:tc>
          <w:tcPr>
            <w:tcW w:w="1045" w:type="dxa"/>
          </w:tcPr>
          <w:p w14:paraId="76661CAD" w14:textId="1D4491E8" w:rsidR="003D5BAF" w:rsidRPr="007F70DB" w:rsidRDefault="00095F72" w:rsidP="003D5BA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</w:t>
            </w:r>
            <w:r w:rsidR="003D5BAF">
              <w:rPr>
                <w:rFonts w:hint="eastAsia"/>
                <w:spacing w:val="0"/>
              </w:rPr>
              <w:t>９の１</w:t>
            </w:r>
          </w:p>
        </w:tc>
        <w:tc>
          <w:tcPr>
            <w:tcW w:w="1719" w:type="dxa"/>
          </w:tcPr>
          <w:p w14:paraId="466710F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A40FA9F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9DB8717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7B02676F" w14:textId="25DA7BB0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64704C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D8E750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49C7CBDB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10E45DE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2BE45138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710CADBA" w14:textId="0E6F7C67" w:rsidR="003D5BAF" w:rsidRDefault="003D5BAF" w:rsidP="003D5BAF">
            <w:pPr>
              <w:pStyle w:val="a5"/>
              <w:rPr>
                <w:spacing w:val="0"/>
              </w:rPr>
            </w:pPr>
          </w:p>
          <w:p w14:paraId="660440E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2D2B3168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D13234B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501AC344" w14:textId="77777777" w:rsidTr="007719CB">
        <w:tc>
          <w:tcPr>
            <w:tcW w:w="1045" w:type="dxa"/>
          </w:tcPr>
          <w:p w14:paraId="6BA8C78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4FAE141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3BCC1AF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B5F078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67A04D68" w14:textId="07AFAACC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BC683F9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9C19E3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937F9C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7376EEF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34BA23EB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6400AC09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08D4C1EB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73E00ECE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5A4D8B6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02C4529B" w14:textId="77777777" w:rsidTr="007719CB">
        <w:tc>
          <w:tcPr>
            <w:tcW w:w="1045" w:type="dxa"/>
          </w:tcPr>
          <w:p w14:paraId="5AAA591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429677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3EB1487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C7F33C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5372B6A4" w14:textId="66F2C7CA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2D581D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3E26A1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AE7708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6BD4538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4B94C771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25B427D3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0B68811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200D1108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053327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0335E8E4" w14:textId="77777777" w:rsidTr="007719CB">
        <w:tc>
          <w:tcPr>
            <w:tcW w:w="1045" w:type="dxa"/>
          </w:tcPr>
          <w:p w14:paraId="3ED9B12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06EDCF2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6B57AD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B35624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781F0255" w14:textId="3A07A95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8A96F96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72ABF4E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2F831E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169ED60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6685174A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1ADB68CC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6073085D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6E5017B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3DFA102B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D4B0CC6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7BF5D361" w14:textId="77777777" w:rsidTr="007719CB">
        <w:tc>
          <w:tcPr>
            <w:tcW w:w="1045" w:type="dxa"/>
          </w:tcPr>
          <w:p w14:paraId="1F075C4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86B447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EDC3266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086239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462F5A8F" w14:textId="2510E620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1B1F03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2589C9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45913E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385E0459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09D9AC58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7EB54F8E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0CBA0582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5C7CDC78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D22D298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5FA7E082" w14:textId="77777777" w:rsidTr="007719CB">
        <w:tc>
          <w:tcPr>
            <w:tcW w:w="1045" w:type="dxa"/>
          </w:tcPr>
          <w:p w14:paraId="4EBFF8E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5BD6082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B3943D2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EEBCB2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3D2C2ED9" w14:textId="16DD2E06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30E099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C926F4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E3B5F0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06B8F732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00EFEB5F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0F254374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2399658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08C48C1B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73FA4F2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7933C396" w14:textId="77777777" w:rsidTr="007719CB">
        <w:tc>
          <w:tcPr>
            <w:tcW w:w="1045" w:type="dxa"/>
          </w:tcPr>
          <w:p w14:paraId="10D30E7B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35989BA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604F814D" w14:textId="77777777" w:rsidR="003D5BAF" w:rsidRPr="007F70DB" w:rsidRDefault="003D5BAF" w:rsidP="003D5BAF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08BD2622" w14:textId="025C1E5C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75B286BB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5B6CA3F1" w14:textId="5CE7B808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71DA3A3A" w14:textId="569FAFFC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5BF8AF91" w14:textId="4C5A4D88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6E74281D" w14:textId="670D95A0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3D5BAF" w14:paraId="2CE6E68D" w14:textId="77777777" w:rsidTr="00456696">
        <w:tc>
          <w:tcPr>
            <w:tcW w:w="9362" w:type="dxa"/>
            <w:gridSpan w:val="7"/>
          </w:tcPr>
          <w:p w14:paraId="1E152987" w14:textId="4F8A73ED" w:rsidR="003D5BAF" w:rsidRPr="007F70DB" w:rsidRDefault="00856F8C" w:rsidP="003D5BA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</w:t>
            </w:r>
            <w:r w:rsidR="003001CD">
              <w:rPr>
                <w:rFonts w:hint="eastAsia"/>
                <w:spacing w:val="0"/>
              </w:rPr>
              <w:t>１０</w:t>
            </w:r>
            <w:r w:rsidR="003D5BAF">
              <w:rPr>
                <w:rFonts w:hint="eastAsia"/>
                <w:spacing w:val="0"/>
              </w:rPr>
              <w:t>：</w:t>
            </w:r>
            <w:r w:rsidR="003D5BAF" w:rsidRPr="007F70DB">
              <w:rPr>
                <w:spacing w:val="0"/>
              </w:rPr>
              <w:t xml:space="preserve"> </w:t>
            </w:r>
            <w:r w:rsidR="003131EC">
              <w:rPr>
                <w:rFonts w:hint="eastAsia"/>
                <w:spacing w:val="0"/>
              </w:rPr>
              <w:t>江東東税務署</w:t>
            </w:r>
          </w:p>
        </w:tc>
      </w:tr>
      <w:tr w:rsidR="003D5BAF" w14:paraId="480EEDE1" w14:textId="77777777" w:rsidTr="007719CB">
        <w:tc>
          <w:tcPr>
            <w:tcW w:w="1045" w:type="dxa"/>
          </w:tcPr>
          <w:p w14:paraId="7E0D5DC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1D4766F" w14:textId="53898E7C" w:rsidR="003D5BAF" w:rsidRPr="007F70DB" w:rsidRDefault="0001447C" w:rsidP="003D5BAF">
            <w:pPr>
              <w:pStyle w:val="a5"/>
              <w:rPr>
                <w:spacing w:val="0"/>
              </w:rPr>
            </w:pPr>
            <w:r w:rsidRPr="0001447C">
              <w:rPr>
                <w:rFonts w:hint="eastAsia"/>
                <w:spacing w:val="0"/>
              </w:rPr>
              <w:t>換価の猶予許可通知書</w:t>
            </w:r>
          </w:p>
        </w:tc>
        <w:tc>
          <w:tcPr>
            <w:tcW w:w="674" w:type="dxa"/>
          </w:tcPr>
          <w:p w14:paraId="54F0204D" w14:textId="1FF3A498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2ED06EFF" w14:textId="1B14198B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D3EEAFB" w14:textId="33741B7E" w:rsidR="003D5BAF" w:rsidRPr="007F70DB" w:rsidRDefault="0045419E" w:rsidP="003D5BA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2021/5/25</w:t>
            </w:r>
          </w:p>
        </w:tc>
        <w:tc>
          <w:tcPr>
            <w:tcW w:w="1340" w:type="dxa"/>
          </w:tcPr>
          <w:p w14:paraId="41C95774" w14:textId="0BFF7A52" w:rsidR="003D5BAF" w:rsidRPr="007F70DB" w:rsidRDefault="009E58B4" w:rsidP="003D5BA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江東東税務署</w:t>
            </w:r>
          </w:p>
        </w:tc>
        <w:tc>
          <w:tcPr>
            <w:tcW w:w="2773" w:type="dxa"/>
          </w:tcPr>
          <w:p w14:paraId="6D24AEB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33500F7B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216EA98B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2D6AF464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7B2E715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642CE6C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99EB192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1B375129" w14:textId="77777777" w:rsidTr="007719CB">
        <w:tc>
          <w:tcPr>
            <w:tcW w:w="1045" w:type="dxa"/>
          </w:tcPr>
          <w:p w14:paraId="753E9AE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DC92861" w14:textId="51C72275" w:rsidR="003D5BAF" w:rsidRPr="007F70DB" w:rsidRDefault="009E58B4" w:rsidP="003D5BAF">
            <w:pPr>
              <w:pStyle w:val="a5"/>
              <w:rPr>
                <w:spacing w:val="0"/>
                <w:lang w:eastAsia="zh-CN"/>
              </w:rPr>
            </w:pPr>
            <w:r w:rsidRPr="009E58B4">
              <w:rPr>
                <w:rFonts w:hint="eastAsia"/>
                <w:spacing w:val="0"/>
                <w:lang w:eastAsia="zh-CN"/>
              </w:rPr>
              <w:t>国税還付金充当等通知書</w:t>
            </w:r>
          </w:p>
        </w:tc>
        <w:tc>
          <w:tcPr>
            <w:tcW w:w="674" w:type="dxa"/>
          </w:tcPr>
          <w:p w14:paraId="5DD7A01A" w14:textId="7B7C3ADD" w:rsidR="003D5BAF" w:rsidRPr="007F70DB" w:rsidRDefault="003D5BAF" w:rsidP="003D5BAF">
            <w:pPr>
              <w:pStyle w:val="a5"/>
              <w:rPr>
                <w:spacing w:val="0"/>
                <w:lang w:eastAsia="zh-CN"/>
              </w:rPr>
            </w:pPr>
          </w:p>
          <w:p w14:paraId="291F0A19" w14:textId="3425E6B4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6D33A79" w14:textId="70E403CB" w:rsidR="003D5BAF" w:rsidRPr="007F70DB" w:rsidRDefault="0014119C" w:rsidP="003D5BA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2022/4/5</w:t>
            </w:r>
          </w:p>
        </w:tc>
        <w:tc>
          <w:tcPr>
            <w:tcW w:w="1340" w:type="dxa"/>
          </w:tcPr>
          <w:p w14:paraId="1077022F" w14:textId="320B0814" w:rsidR="003D5BAF" w:rsidRPr="007F70DB" w:rsidRDefault="0014119C" w:rsidP="003D5BA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江東東税務署</w:t>
            </w:r>
          </w:p>
        </w:tc>
        <w:tc>
          <w:tcPr>
            <w:tcW w:w="2773" w:type="dxa"/>
          </w:tcPr>
          <w:p w14:paraId="2D10586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671BB55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2D09A41A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409B90D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B0FE0FF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7111F005" w14:textId="77777777" w:rsidTr="007719CB">
        <w:tc>
          <w:tcPr>
            <w:tcW w:w="1045" w:type="dxa"/>
          </w:tcPr>
          <w:p w14:paraId="400B015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13E2FA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45D5161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B07B627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49B61DF6" w14:textId="61E3CDAF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AA8447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457E70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B569267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433B85D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5D8A2580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4B467778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9620976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7A1D0154" w14:textId="77777777" w:rsidTr="007719CB">
        <w:tc>
          <w:tcPr>
            <w:tcW w:w="1045" w:type="dxa"/>
          </w:tcPr>
          <w:p w14:paraId="14F0DA9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6FF598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210F7C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FFDD36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3D1B6FFB" w14:textId="07A2D40F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0A3D077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7814EB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CADF02F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07E3FF6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50CA2BCC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06B62C3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5C9CF28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10B7FDD4" w14:textId="77777777" w:rsidTr="007719CB">
        <w:tc>
          <w:tcPr>
            <w:tcW w:w="1045" w:type="dxa"/>
          </w:tcPr>
          <w:p w14:paraId="20F65568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5374409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9AC30A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DD38DE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5439CB29" w14:textId="27F692FB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833BF1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43664A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9718166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527DF43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450E5A0A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35BFC38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8BC73E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F92CF7" w14:paraId="58C54868" w14:textId="77777777" w:rsidTr="007719CB">
        <w:tc>
          <w:tcPr>
            <w:tcW w:w="1045" w:type="dxa"/>
          </w:tcPr>
          <w:p w14:paraId="2ED946F1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08358A6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42B5535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D70DA8D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  <w:p w14:paraId="29ECD4FD" w14:textId="2D7D1649" w:rsidR="00F92CF7" w:rsidRPr="007F70DB" w:rsidRDefault="00F92CF7" w:rsidP="00F92C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DB3AAF9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0B31415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2CCB7CD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  <w:p w14:paraId="72B3FFAC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  <w:p w14:paraId="7E645F45" w14:textId="77777777" w:rsidR="00F92CF7" w:rsidRDefault="00F92CF7" w:rsidP="00F92CF7">
            <w:pPr>
              <w:pStyle w:val="a5"/>
              <w:rPr>
                <w:spacing w:val="0"/>
              </w:rPr>
            </w:pPr>
          </w:p>
          <w:p w14:paraId="21164CC3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F8B944D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</w:tr>
      <w:tr w:rsidR="00F92CF7" w14:paraId="571FA1B1" w14:textId="77777777" w:rsidTr="007719CB">
        <w:tc>
          <w:tcPr>
            <w:tcW w:w="1045" w:type="dxa"/>
          </w:tcPr>
          <w:p w14:paraId="26FE4BBE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4AC7817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DE3D4AF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8632308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  <w:p w14:paraId="6787C971" w14:textId="5E439B22" w:rsidR="00F92CF7" w:rsidRPr="007F70DB" w:rsidRDefault="00F92CF7" w:rsidP="00F92C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F47F201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61BF72A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62A34E27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  <w:p w14:paraId="2DFA101A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  <w:p w14:paraId="6D48786E" w14:textId="2F203F28" w:rsidR="00F92CF7" w:rsidRDefault="00F92CF7" w:rsidP="00F92CF7">
            <w:pPr>
              <w:pStyle w:val="a5"/>
              <w:rPr>
                <w:spacing w:val="0"/>
              </w:rPr>
            </w:pPr>
          </w:p>
          <w:p w14:paraId="0323C052" w14:textId="77777777" w:rsidR="00556E47" w:rsidRDefault="00556E47" w:rsidP="00F92CF7">
            <w:pPr>
              <w:pStyle w:val="a5"/>
              <w:rPr>
                <w:spacing w:val="0"/>
              </w:rPr>
            </w:pPr>
          </w:p>
          <w:p w14:paraId="59E5E830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40962C9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</w:tr>
      <w:tr w:rsidR="00F92CF7" w14:paraId="42FBEB0B" w14:textId="77777777" w:rsidTr="007719CB">
        <w:tc>
          <w:tcPr>
            <w:tcW w:w="1045" w:type="dxa"/>
          </w:tcPr>
          <w:p w14:paraId="1DD2298E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290E0AA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B1C51AD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87622FA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  <w:p w14:paraId="2B079674" w14:textId="7728B572" w:rsidR="00F92CF7" w:rsidRPr="007F70DB" w:rsidRDefault="00F92CF7" w:rsidP="00F92C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D23988F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9A09D89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6FC5D471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  <w:p w14:paraId="1373E0F9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  <w:p w14:paraId="5F8A75EA" w14:textId="77777777" w:rsidR="00F92CF7" w:rsidRDefault="00F92CF7" w:rsidP="00F92CF7">
            <w:pPr>
              <w:pStyle w:val="a5"/>
              <w:rPr>
                <w:spacing w:val="0"/>
              </w:rPr>
            </w:pPr>
          </w:p>
          <w:p w14:paraId="68A11E10" w14:textId="77777777" w:rsidR="00F92CF7" w:rsidRDefault="00F92CF7" w:rsidP="00F92CF7">
            <w:pPr>
              <w:pStyle w:val="a5"/>
              <w:rPr>
                <w:spacing w:val="0"/>
              </w:rPr>
            </w:pPr>
          </w:p>
          <w:p w14:paraId="2F5FA174" w14:textId="77777777" w:rsidR="00F92CF7" w:rsidRDefault="00F92CF7" w:rsidP="00F92CF7">
            <w:pPr>
              <w:pStyle w:val="a5"/>
              <w:rPr>
                <w:spacing w:val="0"/>
              </w:rPr>
            </w:pPr>
          </w:p>
          <w:p w14:paraId="61C866B6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0193B11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</w:tr>
      <w:tr w:rsidR="00F92CF7" w14:paraId="567EBB54" w14:textId="77777777" w:rsidTr="0012344D">
        <w:tc>
          <w:tcPr>
            <w:tcW w:w="1045" w:type="dxa"/>
          </w:tcPr>
          <w:p w14:paraId="4E507836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1EEA2224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36CFAF35" w14:textId="77777777" w:rsidR="00F92CF7" w:rsidRPr="007F70DB" w:rsidRDefault="00F92CF7" w:rsidP="00F92CF7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21C2E5C6" w14:textId="58DD8785" w:rsidR="00F92CF7" w:rsidRPr="007F70DB" w:rsidRDefault="00F92CF7" w:rsidP="00F92C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582FE5C0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4CF5A370" w14:textId="408DCF64" w:rsidR="00F92CF7" w:rsidRPr="007F70DB" w:rsidRDefault="00F92CF7" w:rsidP="00F92C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068BD69C" w14:textId="0AC4B51D" w:rsidR="00F92CF7" w:rsidRPr="007F70DB" w:rsidRDefault="00F92CF7" w:rsidP="00F92C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3DB4C6C2" w14:textId="2757C493" w:rsidR="00F92CF7" w:rsidRPr="007F70DB" w:rsidRDefault="00F92CF7" w:rsidP="00F92C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5B39E122" w14:textId="4A221957" w:rsidR="00F92CF7" w:rsidRPr="007F70DB" w:rsidRDefault="00F92CF7" w:rsidP="00F92C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F92CF7" w14:paraId="7D06C62B" w14:textId="77777777" w:rsidTr="00342367">
        <w:tc>
          <w:tcPr>
            <w:tcW w:w="9362" w:type="dxa"/>
            <w:gridSpan w:val="7"/>
          </w:tcPr>
          <w:p w14:paraId="01F70851" w14:textId="0C9D7052" w:rsidR="00F92CF7" w:rsidRPr="007F70DB" w:rsidRDefault="00856F8C" w:rsidP="00F92CF7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甲</w:t>
            </w:r>
            <w:r w:rsidR="00F92CF7">
              <w:rPr>
                <w:rFonts w:hint="eastAsia"/>
                <w:spacing w:val="0"/>
                <w:lang w:eastAsia="zh-CN"/>
              </w:rPr>
              <w:t>１１：</w:t>
            </w:r>
            <w:r w:rsidR="00F92CF7" w:rsidRPr="00025CBE">
              <w:rPr>
                <w:rFonts w:hint="eastAsia"/>
                <w:spacing w:val="0"/>
                <w:lang w:eastAsia="zh-CN"/>
              </w:rPr>
              <w:t>一般社団法人華人</w:t>
            </w:r>
            <w:r w:rsidR="00F92CF7" w:rsidRPr="00025CBE">
              <w:rPr>
                <w:rFonts w:hint="eastAsia"/>
                <w:spacing w:val="0"/>
                <w:lang w:eastAsia="zh-CN"/>
              </w:rPr>
              <w:t>IT</w:t>
            </w:r>
            <w:r w:rsidR="00F92CF7" w:rsidRPr="00025CBE">
              <w:rPr>
                <w:rFonts w:hint="eastAsia"/>
                <w:spacing w:val="0"/>
                <w:lang w:eastAsia="zh-CN"/>
              </w:rPr>
              <w:t>企業信用協会</w:t>
            </w:r>
          </w:p>
        </w:tc>
      </w:tr>
      <w:tr w:rsidR="00F92CF7" w14:paraId="7A52BE02" w14:textId="77777777" w:rsidTr="007719CB">
        <w:tc>
          <w:tcPr>
            <w:tcW w:w="1045" w:type="dxa"/>
          </w:tcPr>
          <w:p w14:paraId="3BC287D2" w14:textId="77777777" w:rsidR="00F92CF7" w:rsidRPr="007F70DB" w:rsidRDefault="00F92CF7" w:rsidP="00F92CF7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1719" w:type="dxa"/>
          </w:tcPr>
          <w:p w14:paraId="30E144C7" w14:textId="77777777" w:rsidR="00F92CF7" w:rsidRPr="007F70DB" w:rsidRDefault="00F92CF7" w:rsidP="00F92CF7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674" w:type="dxa"/>
          </w:tcPr>
          <w:p w14:paraId="282482FD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BC1FD14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  <w:p w14:paraId="4D1856B1" w14:textId="7C16A195" w:rsidR="00F92CF7" w:rsidRPr="007F70DB" w:rsidRDefault="00F92CF7" w:rsidP="00F92C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9C29A52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9A70358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B41CF9D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  <w:p w14:paraId="76C65E86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  <w:p w14:paraId="33252621" w14:textId="77777777" w:rsidR="00F92CF7" w:rsidRDefault="00F92CF7" w:rsidP="00F92CF7">
            <w:pPr>
              <w:pStyle w:val="a5"/>
              <w:rPr>
                <w:spacing w:val="0"/>
              </w:rPr>
            </w:pPr>
          </w:p>
          <w:p w14:paraId="173832B8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1FE781C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</w:tr>
      <w:tr w:rsidR="00F92CF7" w14:paraId="66C2F627" w14:textId="77777777" w:rsidTr="007719CB">
        <w:tc>
          <w:tcPr>
            <w:tcW w:w="1045" w:type="dxa"/>
          </w:tcPr>
          <w:p w14:paraId="79B586AD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3FC968E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A6F7831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162D4CE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  <w:p w14:paraId="4C289B3B" w14:textId="378AB6FB" w:rsidR="00F92CF7" w:rsidRPr="007F70DB" w:rsidRDefault="00F92CF7" w:rsidP="00F92C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CD7F183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3590895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F9A9459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  <w:p w14:paraId="4839FA04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  <w:p w14:paraId="73394391" w14:textId="77777777" w:rsidR="00F92CF7" w:rsidRDefault="00F92CF7" w:rsidP="00F92CF7">
            <w:pPr>
              <w:pStyle w:val="a5"/>
              <w:rPr>
                <w:spacing w:val="0"/>
              </w:rPr>
            </w:pPr>
          </w:p>
          <w:p w14:paraId="59AAF55F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E943507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</w:tr>
      <w:tr w:rsidR="00F92CF7" w14:paraId="2CA5CFC5" w14:textId="77777777" w:rsidTr="007719CB">
        <w:tc>
          <w:tcPr>
            <w:tcW w:w="1045" w:type="dxa"/>
          </w:tcPr>
          <w:p w14:paraId="40A977F5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06BDB0E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0D18BED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1F1B97F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  <w:p w14:paraId="04BF74E4" w14:textId="41661208" w:rsidR="00F92CF7" w:rsidRPr="007F70DB" w:rsidRDefault="00F92CF7" w:rsidP="00F92CF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FF40946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0148FFC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3CE8F08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  <w:p w14:paraId="2651DC62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  <w:p w14:paraId="2D80511A" w14:textId="77777777" w:rsidR="00F92CF7" w:rsidRDefault="00F92CF7" w:rsidP="00F92CF7">
            <w:pPr>
              <w:pStyle w:val="a5"/>
              <w:rPr>
                <w:spacing w:val="0"/>
              </w:rPr>
            </w:pPr>
          </w:p>
          <w:p w14:paraId="7FE469F2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8C159FA" w14:textId="77777777" w:rsidR="00F92CF7" w:rsidRPr="007F70DB" w:rsidRDefault="00F92CF7" w:rsidP="00F92CF7">
            <w:pPr>
              <w:pStyle w:val="a5"/>
              <w:rPr>
                <w:spacing w:val="0"/>
              </w:rPr>
            </w:pPr>
          </w:p>
        </w:tc>
      </w:tr>
      <w:tr w:rsidR="00463E34" w14:paraId="63255A23" w14:textId="77777777" w:rsidTr="007719CB">
        <w:tc>
          <w:tcPr>
            <w:tcW w:w="1045" w:type="dxa"/>
          </w:tcPr>
          <w:p w14:paraId="535DE787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4881982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25DC11B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1C5DE9C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0447668C" w14:textId="0EF9CA30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235C5ED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3F6F05D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FCE39CE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458C4750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319899BC" w14:textId="77777777" w:rsidR="00463E34" w:rsidRDefault="00463E34" w:rsidP="00463E34">
            <w:pPr>
              <w:pStyle w:val="a5"/>
              <w:rPr>
                <w:spacing w:val="0"/>
              </w:rPr>
            </w:pPr>
          </w:p>
          <w:p w14:paraId="536FDC67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567333D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</w:tr>
      <w:tr w:rsidR="00463E34" w14:paraId="236D87CF" w14:textId="77777777" w:rsidTr="007719CB">
        <w:tc>
          <w:tcPr>
            <w:tcW w:w="1045" w:type="dxa"/>
          </w:tcPr>
          <w:p w14:paraId="1AD6C900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CE9C5E3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0F6EB2B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BA8B673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6F597AD7" w14:textId="026C2DDA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6CA8117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1C73A48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B27B008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0C98E05A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5FE3A511" w14:textId="77777777" w:rsidR="00463E34" w:rsidRDefault="00463E34" w:rsidP="00463E34">
            <w:pPr>
              <w:pStyle w:val="a5"/>
              <w:rPr>
                <w:spacing w:val="0"/>
              </w:rPr>
            </w:pPr>
          </w:p>
          <w:p w14:paraId="4313975A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1A21E33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</w:tr>
      <w:tr w:rsidR="00463E34" w14:paraId="3EE638EE" w14:textId="77777777" w:rsidTr="007719CB">
        <w:tc>
          <w:tcPr>
            <w:tcW w:w="1045" w:type="dxa"/>
          </w:tcPr>
          <w:p w14:paraId="4CD8C9FD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3C9D364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AE2C5F3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8D0DA49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60BF6D0E" w14:textId="0F5308A6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AC7A81A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888A425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F7F91E1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5C0C732D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64AB6AB9" w14:textId="77777777" w:rsidR="00463E34" w:rsidRDefault="00463E34" w:rsidP="00463E34">
            <w:pPr>
              <w:pStyle w:val="a5"/>
              <w:rPr>
                <w:spacing w:val="0"/>
              </w:rPr>
            </w:pPr>
          </w:p>
          <w:p w14:paraId="3D0DE9D9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9D0EB78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</w:tr>
      <w:tr w:rsidR="00463E34" w14:paraId="0C5E8AE6" w14:textId="77777777" w:rsidTr="007719CB">
        <w:tc>
          <w:tcPr>
            <w:tcW w:w="1045" w:type="dxa"/>
          </w:tcPr>
          <w:p w14:paraId="1A6F21FA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4772D4B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9DFDEF8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C799ED8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5B1155EF" w14:textId="40CF9AA3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31A9ACD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EB1704E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76C34B4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0D2EE743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5B6AB135" w14:textId="77777777" w:rsidR="00463E34" w:rsidRDefault="00463E34" w:rsidP="00463E34">
            <w:pPr>
              <w:pStyle w:val="a5"/>
              <w:rPr>
                <w:spacing w:val="0"/>
              </w:rPr>
            </w:pPr>
          </w:p>
          <w:p w14:paraId="282E4544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2240EF5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</w:tr>
      <w:tr w:rsidR="00463E34" w14:paraId="251D98A8" w14:textId="77777777" w:rsidTr="007719CB">
        <w:tc>
          <w:tcPr>
            <w:tcW w:w="1045" w:type="dxa"/>
          </w:tcPr>
          <w:p w14:paraId="5C027FF3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6F37606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A793276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691A42C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2503C1D6" w14:textId="3C53F484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C2FF9AC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78A0789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BD83F32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31FD59CD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5F6AD208" w14:textId="77777777" w:rsidR="00463E34" w:rsidRDefault="00463E34" w:rsidP="00463E34">
            <w:pPr>
              <w:pStyle w:val="a5"/>
              <w:rPr>
                <w:spacing w:val="0"/>
              </w:rPr>
            </w:pPr>
          </w:p>
          <w:p w14:paraId="054FFAA0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84E764F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</w:tr>
      <w:tr w:rsidR="00463E34" w14:paraId="0DA30846" w14:textId="77777777" w:rsidTr="007719CB">
        <w:tc>
          <w:tcPr>
            <w:tcW w:w="1045" w:type="dxa"/>
          </w:tcPr>
          <w:p w14:paraId="597DDF4A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CEBF538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44E35FE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77A2617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132B4F4C" w14:textId="041431E0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F8DC3F0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CA2CA44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5CA18F9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052CBD96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2071CEA7" w14:textId="77777777" w:rsidR="00463E34" w:rsidRDefault="00463E34" w:rsidP="00463E34">
            <w:pPr>
              <w:pStyle w:val="a5"/>
              <w:rPr>
                <w:spacing w:val="0"/>
              </w:rPr>
            </w:pPr>
          </w:p>
          <w:p w14:paraId="0D3C3F94" w14:textId="77777777" w:rsidR="00D52798" w:rsidRDefault="00D52798" w:rsidP="00463E34">
            <w:pPr>
              <w:pStyle w:val="a5"/>
              <w:rPr>
                <w:spacing w:val="0"/>
              </w:rPr>
            </w:pPr>
          </w:p>
          <w:p w14:paraId="0C368B1E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383AD7B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</w:tr>
      <w:tr w:rsidR="00463E34" w:rsidRPr="007F70DB" w14:paraId="7F27896A" w14:textId="77777777" w:rsidTr="00977B18">
        <w:tc>
          <w:tcPr>
            <w:tcW w:w="1045" w:type="dxa"/>
          </w:tcPr>
          <w:p w14:paraId="48FF823D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D343E12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283DFF33" w14:textId="77777777" w:rsidR="00463E34" w:rsidRPr="007F70DB" w:rsidRDefault="00463E34" w:rsidP="00463E34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D740604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1717B407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03622BAA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6831D84B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5B43B6A5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4FC2CC61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463E34" w:rsidRPr="007F70DB" w14:paraId="7A8A2C7C" w14:textId="77777777" w:rsidTr="00977B18">
        <w:tc>
          <w:tcPr>
            <w:tcW w:w="9362" w:type="dxa"/>
            <w:gridSpan w:val="7"/>
          </w:tcPr>
          <w:p w14:paraId="2ACFA218" w14:textId="31ACFFA6" w:rsidR="00463E34" w:rsidRPr="00066F92" w:rsidRDefault="00856F8C" w:rsidP="00463E34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</w:rPr>
              <w:t>甲</w:t>
            </w:r>
            <w:r w:rsidR="00463E34">
              <w:rPr>
                <w:rFonts w:hint="eastAsia"/>
                <w:spacing w:val="0"/>
              </w:rPr>
              <w:t xml:space="preserve">１２：株式会社　</w:t>
            </w:r>
            <w:r w:rsidR="00556E47" w:rsidRPr="00556E47">
              <w:rPr>
                <w:rFonts w:hint="eastAsia"/>
                <w:spacing w:val="0"/>
              </w:rPr>
              <w:t>多言語システム研究所</w:t>
            </w:r>
          </w:p>
        </w:tc>
      </w:tr>
      <w:tr w:rsidR="00463E34" w:rsidRPr="007F70DB" w14:paraId="5D88778A" w14:textId="77777777" w:rsidTr="00977B18">
        <w:tc>
          <w:tcPr>
            <w:tcW w:w="1045" w:type="dxa"/>
          </w:tcPr>
          <w:p w14:paraId="21D992FA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2E83319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0FD1B5B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90F1A4B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33709DD7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2641ED8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60000DC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92DE132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502533DF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3E43E3C1" w14:textId="77777777" w:rsidR="00463E34" w:rsidRDefault="00463E34" w:rsidP="00463E34">
            <w:pPr>
              <w:pStyle w:val="a5"/>
              <w:rPr>
                <w:spacing w:val="0"/>
              </w:rPr>
            </w:pPr>
          </w:p>
          <w:p w14:paraId="4D85329D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9F3802A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</w:tr>
      <w:tr w:rsidR="00463E34" w:rsidRPr="007F70DB" w14:paraId="5C7BFEB2" w14:textId="77777777" w:rsidTr="00977B18">
        <w:tc>
          <w:tcPr>
            <w:tcW w:w="1045" w:type="dxa"/>
          </w:tcPr>
          <w:p w14:paraId="575ED062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B6D24FA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53081CE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0F0A6C2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6B3A4208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50419C7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95DBE48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C59CBF1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3BF192B9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3D96A98F" w14:textId="77777777" w:rsidR="00463E34" w:rsidRDefault="00463E34" w:rsidP="00463E34">
            <w:pPr>
              <w:pStyle w:val="a5"/>
              <w:rPr>
                <w:spacing w:val="0"/>
              </w:rPr>
            </w:pPr>
          </w:p>
          <w:p w14:paraId="57F3B16F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AEACB09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</w:tr>
      <w:tr w:rsidR="00463E34" w:rsidRPr="007F70DB" w14:paraId="257FAA24" w14:textId="77777777" w:rsidTr="00977B18">
        <w:tc>
          <w:tcPr>
            <w:tcW w:w="1045" w:type="dxa"/>
          </w:tcPr>
          <w:p w14:paraId="1BE6D81F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1FDCE7E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0E77837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AFB918D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300BA835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A40C5C1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1EF6869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4885622E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401456FA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67598D9C" w14:textId="77777777" w:rsidR="00463E34" w:rsidRDefault="00463E34" w:rsidP="00463E34">
            <w:pPr>
              <w:pStyle w:val="a5"/>
              <w:rPr>
                <w:spacing w:val="0"/>
              </w:rPr>
            </w:pPr>
          </w:p>
          <w:p w14:paraId="719A7CE0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EB58A18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</w:tr>
      <w:tr w:rsidR="00463E34" w14:paraId="07CB3F8B" w14:textId="77777777" w:rsidTr="007719CB">
        <w:tc>
          <w:tcPr>
            <w:tcW w:w="1045" w:type="dxa"/>
          </w:tcPr>
          <w:p w14:paraId="715B5A20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89D737C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1919BC8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A11F36B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2B64519C" w14:textId="3DB40658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29BA749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86D7EA6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6665801E" w14:textId="77777777" w:rsidR="00463E34" w:rsidRDefault="00463E34" w:rsidP="00463E34">
            <w:pPr>
              <w:pStyle w:val="a5"/>
              <w:rPr>
                <w:spacing w:val="0"/>
              </w:rPr>
            </w:pPr>
          </w:p>
          <w:p w14:paraId="599AB21D" w14:textId="77777777" w:rsidR="00463E34" w:rsidRDefault="00463E34" w:rsidP="00463E34">
            <w:pPr>
              <w:pStyle w:val="a5"/>
              <w:rPr>
                <w:spacing w:val="0"/>
              </w:rPr>
            </w:pPr>
          </w:p>
          <w:p w14:paraId="5E88DF4F" w14:textId="77777777" w:rsidR="00463E34" w:rsidRDefault="00463E34" w:rsidP="00463E34">
            <w:pPr>
              <w:pStyle w:val="a5"/>
              <w:rPr>
                <w:spacing w:val="0"/>
              </w:rPr>
            </w:pPr>
          </w:p>
          <w:p w14:paraId="46840D96" w14:textId="77777777" w:rsidR="00463E34" w:rsidRDefault="00463E34" w:rsidP="00463E34">
            <w:pPr>
              <w:pStyle w:val="a5"/>
              <w:rPr>
                <w:spacing w:val="0"/>
              </w:rPr>
            </w:pPr>
          </w:p>
          <w:p w14:paraId="4BA08C0F" w14:textId="43EBC226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929E88C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</w:tr>
      <w:tr w:rsidR="00463E34" w14:paraId="1DB0C711" w14:textId="77777777" w:rsidTr="007719CB">
        <w:tc>
          <w:tcPr>
            <w:tcW w:w="1045" w:type="dxa"/>
          </w:tcPr>
          <w:p w14:paraId="75A70949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41C2C6F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2986BFF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C73D255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67E15BFD" w14:textId="7258BF4D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B92E58E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D7D60F6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1AFD532" w14:textId="77777777" w:rsidR="00463E34" w:rsidRDefault="00463E34" w:rsidP="00463E34">
            <w:pPr>
              <w:pStyle w:val="a5"/>
              <w:rPr>
                <w:spacing w:val="0"/>
              </w:rPr>
            </w:pPr>
          </w:p>
          <w:p w14:paraId="6192D27A" w14:textId="77777777" w:rsidR="00463E34" w:rsidRDefault="00463E34" w:rsidP="00463E34">
            <w:pPr>
              <w:pStyle w:val="a5"/>
              <w:rPr>
                <w:spacing w:val="0"/>
              </w:rPr>
            </w:pPr>
          </w:p>
          <w:p w14:paraId="46E12E7C" w14:textId="77777777" w:rsidR="00463E34" w:rsidRDefault="00463E34" w:rsidP="00463E34">
            <w:pPr>
              <w:pStyle w:val="a5"/>
              <w:rPr>
                <w:spacing w:val="0"/>
              </w:rPr>
            </w:pPr>
          </w:p>
          <w:p w14:paraId="2DFD982F" w14:textId="77777777" w:rsidR="00463E34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4C3FC3E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</w:tr>
      <w:tr w:rsidR="00463E34" w14:paraId="6F7EDB0A" w14:textId="77777777" w:rsidTr="007719CB">
        <w:tc>
          <w:tcPr>
            <w:tcW w:w="1045" w:type="dxa"/>
          </w:tcPr>
          <w:p w14:paraId="2E607D81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6BB79BB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FA69646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4DFC3AA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  <w:p w14:paraId="2139D9CC" w14:textId="17620822" w:rsidR="00463E34" w:rsidRPr="007F70DB" w:rsidRDefault="00463E34" w:rsidP="00463E3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36518F0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87A8103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6DEBCBF" w14:textId="77777777" w:rsidR="00463E34" w:rsidRDefault="00463E34" w:rsidP="00463E34">
            <w:pPr>
              <w:pStyle w:val="a5"/>
              <w:rPr>
                <w:spacing w:val="0"/>
              </w:rPr>
            </w:pPr>
          </w:p>
          <w:p w14:paraId="49FBAE4C" w14:textId="77777777" w:rsidR="00463E34" w:rsidRDefault="00463E34" w:rsidP="00463E34">
            <w:pPr>
              <w:pStyle w:val="a5"/>
              <w:rPr>
                <w:spacing w:val="0"/>
              </w:rPr>
            </w:pPr>
          </w:p>
          <w:p w14:paraId="4539A6DF" w14:textId="77777777" w:rsidR="00463E34" w:rsidRDefault="00463E34" w:rsidP="00463E34">
            <w:pPr>
              <w:pStyle w:val="a5"/>
              <w:rPr>
                <w:spacing w:val="0"/>
              </w:rPr>
            </w:pPr>
          </w:p>
          <w:p w14:paraId="2EB4110E" w14:textId="77777777" w:rsidR="00463E34" w:rsidRDefault="00463E34" w:rsidP="00463E3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CFF0C12" w14:textId="77777777" w:rsidR="00463E34" w:rsidRPr="007F70DB" w:rsidRDefault="00463E34" w:rsidP="00463E34">
            <w:pPr>
              <w:pStyle w:val="a5"/>
              <w:rPr>
                <w:spacing w:val="0"/>
              </w:rPr>
            </w:pPr>
          </w:p>
        </w:tc>
      </w:tr>
      <w:tr w:rsidR="0063561F" w14:paraId="44C78A8D" w14:textId="77777777" w:rsidTr="007719CB">
        <w:tc>
          <w:tcPr>
            <w:tcW w:w="1045" w:type="dxa"/>
          </w:tcPr>
          <w:p w14:paraId="7A8F8FC2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08AFCFC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A6104F8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7086E31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  <w:p w14:paraId="1F1844F6" w14:textId="59782E4F" w:rsidR="0063561F" w:rsidRPr="007F70DB" w:rsidRDefault="0063561F" w:rsidP="0063561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11A5D20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B733A3D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29564BD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  <w:p w14:paraId="684690E8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  <w:p w14:paraId="763203FF" w14:textId="77777777" w:rsidR="0063561F" w:rsidRDefault="0063561F" w:rsidP="0063561F">
            <w:pPr>
              <w:pStyle w:val="a5"/>
              <w:rPr>
                <w:spacing w:val="0"/>
              </w:rPr>
            </w:pPr>
          </w:p>
          <w:p w14:paraId="3E8E170B" w14:textId="77777777" w:rsidR="0063561F" w:rsidRDefault="0063561F" w:rsidP="0063561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C16E120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</w:tc>
      </w:tr>
      <w:tr w:rsidR="0063561F" w14:paraId="67F41F85" w14:textId="77777777" w:rsidTr="007719CB">
        <w:tc>
          <w:tcPr>
            <w:tcW w:w="1045" w:type="dxa"/>
          </w:tcPr>
          <w:p w14:paraId="0F2C70B1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6EC0281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99B497A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55EA42A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  <w:p w14:paraId="1728DE4A" w14:textId="0ACCA6BE" w:rsidR="0063561F" w:rsidRPr="007F70DB" w:rsidRDefault="0063561F" w:rsidP="0063561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5E4850B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AD0A766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68258570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  <w:p w14:paraId="027CFF4B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  <w:p w14:paraId="105A9F6A" w14:textId="77777777" w:rsidR="0063561F" w:rsidRDefault="0063561F" w:rsidP="0063561F">
            <w:pPr>
              <w:pStyle w:val="a5"/>
              <w:rPr>
                <w:spacing w:val="0"/>
              </w:rPr>
            </w:pPr>
          </w:p>
          <w:p w14:paraId="31B2DAEF" w14:textId="77777777" w:rsidR="0063561F" w:rsidRDefault="0063561F" w:rsidP="0063561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585C570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</w:tc>
      </w:tr>
      <w:tr w:rsidR="0063561F" w14:paraId="11FA72F8" w14:textId="77777777" w:rsidTr="007719CB">
        <w:tc>
          <w:tcPr>
            <w:tcW w:w="1045" w:type="dxa"/>
          </w:tcPr>
          <w:p w14:paraId="7656267C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20F6066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9CC3A26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ADF69DD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  <w:p w14:paraId="02F224EA" w14:textId="67ED4DFA" w:rsidR="0063561F" w:rsidRPr="007F70DB" w:rsidRDefault="0063561F" w:rsidP="0063561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E7EE227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4B6AE0B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5D5520E" w14:textId="77777777" w:rsidR="0063561F" w:rsidRDefault="0063561F" w:rsidP="0063561F">
            <w:pPr>
              <w:pStyle w:val="a5"/>
              <w:rPr>
                <w:spacing w:val="0"/>
              </w:rPr>
            </w:pPr>
          </w:p>
          <w:p w14:paraId="33B99B95" w14:textId="77777777" w:rsidR="0063561F" w:rsidRDefault="0063561F" w:rsidP="0063561F">
            <w:pPr>
              <w:pStyle w:val="a5"/>
              <w:rPr>
                <w:spacing w:val="0"/>
              </w:rPr>
            </w:pPr>
          </w:p>
          <w:p w14:paraId="72927B51" w14:textId="77777777" w:rsidR="0063561F" w:rsidRDefault="0063561F" w:rsidP="0063561F">
            <w:pPr>
              <w:pStyle w:val="a5"/>
              <w:rPr>
                <w:spacing w:val="0"/>
              </w:rPr>
            </w:pPr>
          </w:p>
          <w:p w14:paraId="6F3F8521" w14:textId="77777777" w:rsidR="0063561F" w:rsidRDefault="0063561F" w:rsidP="0063561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2E33879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</w:tc>
      </w:tr>
      <w:tr w:rsidR="0063561F" w:rsidRPr="007F70DB" w14:paraId="766D359B" w14:textId="77777777" w:rsidTr="00977B18">
        <w:tc>
          <w:tcPr>
            <w:tcW w:w="1045" w:type="dxa"/>
          </w:tcPr>
          <w:p w14:paraId="57672DED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2C59B1B1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0802AFEA" w14:textId="77777777" w:rsidR="0063561F" w:rsidRPr="007F70DB" w:rsidRDefault="0063561F" w:rsidP="0063561F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A236AF6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BCB6017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743254CE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49EC45D1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083F3AD2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7CC0403C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63561F" w:rsidRPr="00066F92" w14:paraId="7B94C710" w14:textId="77777777" w:rsidTr="00977B18">
        <w:tc>
          <w:tcPr>
            <w:tcW w:w="9362" w:type="dxa"/>
            <w:gridSpan w:val="7"/>
          </w:tcPr>
          <w:p w14:paraId="56AE663B" w14:textId="6ED25DD7" w:rsidR="0063561F" w:rsidRPr="00066F92" w:rsidRDefault="00856F8C" w:rsidP="0063561F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</w:rPr>
              <w:t>甲</w:t>
            </w:r>
            <w:r w:rsidR="0063561F">
              <w:rPr>
                <w:rFonts w:hint="eastAsia"/>
                <w:spacing w:val="0"/>
              </w:rPr>
              <w:t>１３：</w:t>
            </w:r>
            <w:r w:rsidR="00D27B37">
              <w:rPr>
                <w:rFonts w:hint="eastAsia"/>
                <w:spacing w:val="0"/>
              </w:rPr>
              <w:t>株式会社　天時情報システム</w:t>
            </w:r>
            <w:r w:rsidR="0063561F">
              <w:rPr>
                <w:rFonts w:hint="eastAsia"/>
                <w:spacing w:val="0"/>
              </w:rPr>
              <w:t xml:space="preserve">　</w:t>
            </w:r>
          </w:p>
        </w:tc>
      </w:tr>
      <w:tr w:rsidR="0063561F" w:rsidRPr="007F70DB" w14:paraId="0C44B6C5" w14:textId="77777777" w:rsidTr="00977B18">
        <w:tc>
          <w:tcPr>
            <w:tcW w:w="1045" w:type="dxa"/>
          </w:tcPr>
          <w:p w14:paraId="15A5A4A8" w14:textId="7D3482C8" w:rsidR="0063561F" w:rsidRPr="007F70DB" w:rsidRDefault="00095F72" w:rsidP="0063561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</w:t>
            </w:r>
            <w:r w:rsidR="009044BA">
              <w:rPr>
                <w:rFonts w:hint="eastAsia"/>
                <w:spacing w:val="0"/>
              </w:rPr>
              <w:t>１３の１</w:t>
            </w:r>
          </w:p>
        </w:tc>
        <w:tc>
          <w:tcPr>
            <w:tcW w:w="1719" w:type="dxa"/>
          </w:tcPr>
          <w:p w14:paraId="0EAA6D9E" w14:textId="301C5B89" w:rsidR="0063561F" w:rsidRPr="00095F72" w:rsidRDefault="009044BA" w:rsidP="0063561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退職証明書</w:t>
            </w:r>
          </w:p>
        </w:tc>
        <w:tc>
          <w:tcPr>
            <w:tcW w:w="674" w:type="dxa"/>
          </w:tcPr>
          <w:p w14:paraId="075DF302" w14:textId="54C59D8B" w:rsidR="0063561F" w:rsidRPr="007F70DB" w:rsidRDefault="0063561F" w:rsidP="0063561F">
            <w:pPr>
              <w:pStyle w:val="a5"/>
              <w:rPr>
                <w:spacing w:val="0"/>
              </w:rPr>
            </w:pPr>
          </w:p>
          <w:p w14:paraId="3A403F7C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DD054E2" w14:textId="447A0F46" w:rsidR="0063561F" w:rsidRPr="007F70DB" w:rsidRDefault="002F1CCF" w:rsidP="0063561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2017/7/31</w:t>
            </w:r>
          </w:p>
        </w:tc>
        <w:tc>
          <w:tcPr>
            <w:tcW w:w="1340" w:type="dxa"/>
          </w:tcPr>
          <w:p w14:paraId="4C553DF7" w14:textId="7BAA0825" w:rsidR="0063561F" w:rsidRPr="007F70DB" w:rsidRDefault="002F3FDF" w:rsidP="0063561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株式会社　天時情報システム</w:t>
            </w:r>
          </w:p>
        </w:tc>
        <w:tc>
          <w:tcPr>
            <w:tcW w:w="2773" w:type="dxa"/>
          </w:tcPr>
          <w:p w14:paraId="7D36FABA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  <w:p w14:paraId="413DB525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  <w:p w14:paraId="775B24C7" w14:textId="77777777" w:rsidR="0063561F" w:rsidRDefault="0063561F" w:rsidP="0063561F">
            <w:pPr>
              <w:pStyle w:val="a5"/>
              <w:rPr>
                <w:spacing w:val="0"/>
              </w:rPr>
            </w:pPr>
          </w:p>
          <w:p w14:paraId="7E9EEC69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1E07DBE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</w:tc>
      </w:tr>
      <w:tr w:rsidR="0063561F" w:rsidRPr="007F70DB" w14:paraId="550F1D22" w14:textId="77777777" w:rsidTr="00977B18">
        <w:tc>
          <w:tcPr>
            <w:tcW w:w="1045" w:type="dxa"/>
          </w:tcPr>
          <w:p w14:paraId="432467C0" w14:textId="06FEC3DA" w:rsidR="0063561F" w:rsidRPr="007F70DB" w:rsidRDefault="002D6D99" w:rsidP="0063561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甲１３の２</w:t>
            </w:r>
          </w:p>
        </w:tc>
        <w:tc>
          <w:tcPr>
            <w:tcW w:w="1719" w:type="dxa"/>
          </w:tcPr>
          <w:p w14:paraId="66AD15D4" w14:textId="7FD824D8" w:rsidR="0063561F" w:rsidRPr="007F70DB" w:rsidRDefault="002D6D99" w:rsidP="0063561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合意書</w:t>
            </w:r>
          </w:p>
        </w:tc>
        <w:tc>
          <w:tcPr>
            <w:tcW w:w="674" w:type="dxa"/>
          </w:tcPr>
          <w:p w14:paraId="2B6E6409" w14:textId="5F42CF0E" w:rsidR="0063561F" w:rsidRPr="007F70DB" w:rsidRDefault="0063561F" w:rsidP="0063561F">
            <w:pPr>
              <w:pStyle w:val="a5"/>
              <w:rPr>
                <w:spacing w:val="0"/>
              </w:rPr>
            </w:pPr>
          </w:p>
          <w:p w14:paraId="450066F7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B7AE653" w14:textId="309D176D" w:rsidR="0063561F" w:rsidRPr="007F70DB" w:rsidRDefault="00A20254" w:rsidP="0063561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2017/7/31</w:t>
            </w:r>
          </w:p>
        </w:tc>
        <w:tc>
          <w:tcPr>
            <w:tcW w:w="1340" w:type="dxa"/>
          </w:tcPr>
          <w:p w14:paraId="74E2DAC3" w14:textId="44FCC61B" w:rsidR="0063561F" w:rsidRPr="007F70DB" w:rsidRDefault="00A20254" w:rsidP="0063561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株式会社　天時情報システム</w:t>
            </w:r>
          </w:p>
        </w:tc>
        <w:tc>
          <w:tcPr>
            <w:tcW w:w="2773" w:type="dxa"/>
          </w:tcPr>
          <w:p w14:paraId="3DEF5829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  <w:p w14:paraId="2215F756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  <w:p w14:paraId="3FBE5AEF" w14:textId="77777777" w:rsidR="0063561F" w:rsidRDefault="0063561F" w:rsidP="0063561F">
            <w:pPr>
              <w:pStyle w:val="a5"/>
              <w:rPr>
                <w:spacing w:val="0"/>
              </w:rPr>
            </w:pPr>
          </w:p>
          <w:p w14:paraId="04B3619D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0B46EE4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</w:tc>
      </w:tr>
      <w:tr w:rsidR="0063561F" w:rsidRPr="007F70DB" w14:paraId="22BD2EAE" w14:textId="77777777" w:rsidTr="00977B18">
        <w:tc>
          <w:tcPr>
            <w:tcW w:w="1045" w:type="dxa"/>
          </w:tcPr>
          <w:p w14:paraId="3FDD8861" w14:textId="05C63D58" w:rsidR="0063561F" w:rsidRPr="007F70DB" w:rsidRDefault="00FD76A4" w:rsidP="0063561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甲１３の３</w:t>
            </w:r>
          </w:p>
        </w:tc>
        <w:tc>
          <w:tcPr>
            <w:tcW w:w="1719" w:type="dxa"/>
          </w:tcPr>
          <w:p w14:paraId="30C5C1B6" w14:textId="4CFF299D" w:rsidR="0063561F" w:rsidRPr="007F70DB" w:rsidRDefault="0069067F" w:rsidP="0063561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在職証明書</w:t>
            </w:r>
          </w:p>
        </w:tc>
        <w:tc>
          <w:tcPr>
            <w:tcW w:w="674" w:type="dxa"/>
          </w:tcPr>
          <w:p w14:paraId="37990F3F" w14:textId="119990C3" w:rsidR="0063561F" w:rsidRPr="007F70DB" w:rsidRDefault="0063561F" w:rsidP="0063561F">
            <w:pPr>
              <w:pStyle w:val="a5"/>
              <w:rPr>
                <w:spacing w:val="0"/>
              </w:rPr>
            </w:pPr>
          </w:p>
          <w:p w14:paraId="05EAA9A6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67AFCE8" w14:textId="129A7F20" w:rsidR="0063561F" w:rsidRPr="007F70DB" w:rsidRDefault="003C562E" w:rsidP="0063561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2017/8/31</w:t>
            </w:r>
          </w:p>
        </w:tc>
        <w:tc>
          <w:tcPr>
            <w:tcW w:w="1340" w:type="dxa"/>
          </w:tcPr>
          <w:p w14:paraId="0744FB38" w14:textId="1E822546" w:rsidR="0063561F" w:rsidRPr="007F70DB" w:rsidRDefault="00AD447D" w:rsidP="0063561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株式会社　天時情報システム</w:t>
            </w:r>
          </w:p>
        </w:tc>
        <w:tc>
          <w:tcPr>
            <w:tcW w:w="2773" w:type="dxa"/>
          </w:tcPr>
          <w:p w14:paraId="7C6649E3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  <w:p w14:paraId="7B2D92A8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  <w:p w14:paraId="1E60275A" w14:textId="77777777" w:rsidR="0063561F" w:rsidRDefault="0063561F" w:rsidP="0063561F">
            <w:pPr>
              <w:pStyle w:val="a5"/>
              <w:rPr>
                <w:spacing w:val="0"/>
              </w:rPr>
            </w:pPr>
          </w:p>
          <w:p w14:paraId="69D265F5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79E6608" w14:textId="77777777" w:rsidR="0063561F" w:rsidRPr="007F70DB" w:rsidRDefault="0063561F" w:rsidP="0063561F">
            <w:pPr>
              <w:pStyle w:val="a5"/>
              <w:rPr>
                <w:spacing w:val="0"/>
              </w:rPr>
            </w:pPr>
          </w:p>
        </w:tc>
      </w:tr>
      <w:tr w:rsidR="00037544" w14:paraId="344E3D98" w14:textId="77777777" w:rsidTr="007719CB">
        <w:tc>
          <w:tcPr>
            <w:tcW w:w="1045" w:type="dxa"/>
          </w:tcPr>
          <w:p w14:paraId="0B3DAAE2" w14:textId="5099D825" w:rsidR="00037544" w:rsidRPr="007F70DB" w:rsidRDefault="00433EFD" w:rsidP="0003754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甲１３の</w:t>
            </w:r>
            <w:r w:rsidR="000E4DCC">
              <w:rPr>
                <w:rFonts w:hint="eastAsia"/>
                <w:spacing w:val="0"/>
              </w:rPr>
              <w:t>４</w:t>
            </w:r>
          </w:p>
        </w:tc>
        <w:tc>
          <w:tcPr>
            <w:tcW w:w="1719" w:type="dxa"/>
          </w:tcPr>
          <w:p w14:paraId="57D15958" w14:textId="0BDD9BC9" w:rsidR="00433EFD" w:rsidRPr="00433EFD" w:rsidRDefault="00433EFD" w:rsidP="00433EFD">
            <w:r>
              <w:rPr>
                <w:rFonts w:hint="eastAsia"/>
              </w:rPr>
              <w:t>保証書</w:t>
            </w:r>
          </w:p>
        </w:tc>
        <w:tc>
          <w:tcPr>
            <w:tcW w:w="674" w:type="dxa"/>
          </w:tcPr>
          <w:p w14:paraId="7CC230DF" w14:textId="2E91348A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155D7C7B" w14:textId="40D9E089" w:rsidR="00037544" w:rsidRPr="007F70DB" w:rsidRDefault="00037544" w:rsidP="000375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E7D49A9" w14:textId="626450B8" w:rsidR="00037544" w:rsidRPr="007F70DB" w:rsidRDefault="0080339C" w:rsidP="0003754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2017/10/6</w:t>
            </w:r>
          </w:p>
        </w:tc>
        <w:tc>
          <w:tcPr>
            <w:tcW w:w="1340" w:type="dxa"/>
          </w:tcPr>
          <w:p w14:paraId="677F9D1A" w14:textId="52B0642F" w:rsidR="00037544" w:rsidRPr="007F70DB" w:rsidRDefault="00E54F38" w:rsidP="0003754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株式会社　天時情報システム</w:t>
            </w:r>
          </w:p>
        </w:tc>
        <w:tc>
          <w:tcPr>
            <w:tcW w:w="2773" w:type="dxa"/>
          </w:tcPr>
          <w:p w14:paraId="0187B5A0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4E4F6409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56BD8DDA" w14:textId="77777777" w:rsidR="00037544" w:rsidRDefault="00037544" w:rsidP="00037544">
            <w:pPr>
              <w:pStyle w:val="a5"/>
              <w:rPr>
                <w:spacing w:val="0"/>
              </w:rPr>
            </w:pPr>
          </w:p>
          <w:p w14:paraId="25BADDF1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CE124D2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</w:tr>
      <w:tr w:rsidR="00037544" w14:paraId="42A856FF" w14:textId="77777777" w:rsidTr="007719CB">
        <w:tc>
          <w:tcPr>
            <w:tcW w:w="1045" w:type="dxa"/>
          </w:tcPr>
          <w:p w14:paraId="39AAB556" w14:textId="0D4753F6" w:rsidR="00037544" w:rsidRPr="007F70DB" w:rsidRDefault="00D373E0" w:rsidP="0003754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甲１３の５</w:t>
            </w:r>
          </w:p>
        </w:tc>
        <w:tc>
          <w:tcPr>
            <w:tcW w:w="1719" w:type="dxa"/>
          </w:tcPr>
          <w:p w14:paraId="64FB75B0" w14:textId="23A7A8A7" w:rsidR="00037544" w:rsidRPr="007F70DB" w:rsidRDefault="00447BED" w:rsidP="0003754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業務委託費支払証明書</w:t>
            </w:r>
          </w:p>
        </w:tc>
        <w:tc>
          <w:tcPr>
            <w:tcW w:w="674" w:type="dxa"/>
          </w:tcPr>
          <w:p w14:paraId="2AA0851A" w14:textId="3B63AC61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1DDECBCA" w14:textId="6B1F124E" w:rsidR="00037544" w:rsidRPr="007F70DB" w:rsidRDefault="00037544" w:rsidP="000375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73CB89D" w14:textId="7D674BFF" w:rsidR="00037544" w:rsidRPr="007F70DB" w:rsidRDefault="009E5A3B" w:rsidP="0003754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2018/2/16</w:t>
            </w:r>
          </w:p>
        </w:tc>
        <w:tc>
          <w:tcPr>
            <w:tcW w:w="1340" w:type="dxa"/>
          </w:tcPr>
          <w:p w14:paraId="3F83034D" w14:textId="1081ABB0" w:rsidR="00680D58" w:rsidRPr="00C96AAE" w:rsidRDefault="00C96AAE" w:rsidP="00C96AA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株式会社　天時情報システム</w:t>
            </w:r>
          </w:p>
        </w:tc>
        <w:tc>
          <w:tcPr>
            <w:tcW w:w="2773" w:type="dxa"/>
          </w:tcPr>
          <w:p w14:paraId="220E2EB4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15226651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63BBEA5F" w14:textId="77777777" w:rsidR="00037544" w:rsidRDefault="00037544" w:rsidP="00037544">
            <w:pPr>
              <w:pStyle w:val="a5"/>
              <w:rPr>
                <w:spacing w:val="0"/>
              </w:rPr>
            </w:pPr>
          </w:p>
          <w:p w14:paraId="20227784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54FD4EC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</w:tr>
      <w:tr w:rsidR="00037544" w14:paraId="45AD60D8" w14:textId="77777777" w:rsidTr="007719CB">
        <w:tc>
          <w:tcPr>
            <w:tcW w:w="1045" w:type="dxa"/>
          </w:tcPr>
          <w:p w14:paraId="240AADD4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8BB5337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4A62840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562C2EA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55743D78" w14:textId="68DC7687" w:rsidR="00037544" w:rsidRPr="007F70DB" w:rsidRDefault="00037544" w:rsidP="000375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7671249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83577B9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6CBC0C0E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05276E53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54C015BB" w14:textId="77777777" w:rsidR="00037544" w:rsidRDefault="00037544" w:rsidP="00037544">
            <w:pPr>
              <w:pStyle w:val="a5"/>
              <w:rPr>
                <w:spacing w:val="0"/>
              </w:rPr>
            </w:pPr>
          </w:p>
          <w:p w14:paraId="363EE20E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572F1A7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</w:tr>
      <w:tr w:rsidR="00037544" w14:paraId="04230387" w14:textId="77777777" w:rsidTr="007719CB">
        <w:tc>
          <w:tcPr>
            <w:tcW w:w="1045" w:type="dxa"/>
          </w:tcPr>
          <w:p w14:paraId="4F609F59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8CE00CF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72312F4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79AD889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2201D91F" w14:textId="5A71B498" w:rsidR="00037544" w:rsidRPr="007F70DB" w:rsidRDefault="00037544" w:rsidP="000375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BF33E86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DB2605C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72A073B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02643E60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5AB9977B" w14:textId="77777777" w:rsidR="00037544" w:rsidRDefault="00037544" w:rsidP="00037544">
            <w:pPr>
              <w:pStyle w:val="a5"/>
              <w:rPr>
                <w:spacing w:val="0"/>
              </w:rPr>
            </w:pPr>
          </w:p>
          <w:p w14:paraId="3F27A6C7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F35F5C9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</w:tr>
      <w:tr w:rsidR="00037544" w14:paraId="515E70A8" w14:textId="77777777" w:rsidTr="007719CB">
        <w:tc>
          <w:tcPr>
            <w:tcW w:w="1045" w:type="dxa"/>
          </w:tcPr>
          <w:p w14:paraId="532753B4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6C2FE6D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346ABE9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93DE476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21A773DE" w14:textId="46723C0A" w:rsidR="00037544" w:rsidRPr="007F70DB" w:rsidRDefault="00037544" w:rsidP="000375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014BE14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6CCC21C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77615D0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782F9FA8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560CDABA" w14:textId="77777777" w:rsidR="00037544" w:rsidRDefault="00037544" w:rsidP="00037544">
            <w:pPr>
              <w:pStyle w:val="a5"/>
              <w:rPr>
                <w:spacing w:val="0"/>
              </w:rPr>
            </w:pPr>
          </w:p>
          <w:p w14:paraId="183F7288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5199463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</w:tr>
      <w:tr w:rsidR="00037544" w14:paraId="1EA051EC" w14:textId="77777777" w:rsidTr="007719CB">
        <w:tc>
          <w:tcPr>
            <w:tcW w:w="1045" w:type="dxa"/>
          </w:tcPr>
          <w:p w14:paraId="54EE0424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A21CD84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72E609C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93D230E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0DD62523" w14:textId="09769686" w:rsidR="00037544" w:rsidRPr="007F70DB" w:rsidRDefault="00037544" w:rsidP="000375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B5B5D92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B218A2C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5793C44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3709CF46" w14:textId="77777777" w:rsidR="00037544" w:rsidRDefault="00037544" w:rsidP="00037544">
            <w:pPr>
              <w:pStyle w:val="a5"/>
              <w:rPr>
                <w:spacing w:val="0"/>
              </w:rPr>
            </w:pPr>
          </w:p>
          <w:p w14:paraId="5FB7BD9C" w14:textId="77777777" w:rsidR="00671F57" w:rsidRPr="007F70DB" w:rsidRDefault="00671F57" w:rsidP="00037544">
            <w:pPr>
              <w:pStyle w:val="a5"/>
              <w:rPr>
                <w:spacing w:val="0"/>
              </w:rPr>
            </w:pPr>
          </w:p>
          <w:p w14:paraId="0E6190B7" w14:textId="77777777" w:rsidR="00037544" w:rsidRDefault="00037544" w:rsidP="00037544">
            <w:pPr>
              <w:pStyle w:val="a5"/>
              <w:rPr>
                <w:spacing w:val="0"/>
              </w:rPr>
            </w:pPr>
          </w:p>
          <w:p w14:paraId="40BE959F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A7ED438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</w:tr>
      <w:tr w:rsidR="00037544" w:rsidRPr="007F70DB" w14:paraId="67A98CF2" w14:textId="77777777" w:rsidTr="00977B18">
        <w:tc>
          <w:tcPr>
            <w:tcW w:w="1045" w:type="dxa"/>
          </w:tcPr>
          <w:p w14:paraId="1291E653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23DC470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16A5BEB4" w14:textId="77777777" w:rsidR="00037544" w:rsidRPr="007F70DB" w:rsidRDefault="00037544" w:rsidP="00037544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F91B3D7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43AD35A4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66EFBC34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1613F8C0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73A99C5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E29E100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037544" w:rsidRPr="00066F92" w14:paraId="4F731D1D" w14:textId="77777777" w:rsidTr="00977B18">
        <w:tc>
          <w:tcPr>
            <w:tcW w:w="9362" w:type="dxa"/>
            <w:gridSpan w:val="7"/>
          </w:tcPr>
          <w:p w14:paraId="6E9118D9" w14:textId="3D83F233" w:rsidR="00037544" w:rsidRPr="00066F92" w:rsidRDefault="00940442" w:rsidP="00037544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</w:rPr>
              <w:t>甲</w:t>
            </w:r>
            <w:r w:rsidR="00037544">
              <w:rPr>
                <w:rFonts w:hint="eastAsia"/>
                <w:spacing w:val="0"/>
              </w:rPr>
              <w:t>１</w:t>
            </w:r>
            <w:r w:rsidR="00E9164D">
              <w:rPr>
                <w:rFonts w:hint="eastAsia"/>
                <w:spacing w:val="0"/>
              </w:rPr>
              <w:t>４</w:t>
            </w:r>
            <w:r w:rsidR="00037544">
              <w:rPr>
                <w:rFonts w:hint="eastAsia"/>
                <w:spacing w:val="0"/>
              </w:rPr>
              <w:t xml:space="preserve">：株式会社　</w:t>
            </w:r>
            <w:r w:rsidR="008F2005" w:rsidRPr="008F2005">
              <w:rPr>
                <w:rFonts w:hint="eastAsia"/>
                <w:spacing w:val="0"/>
              </w:rPr>
              <w:t>スカイテック</w:t>
            </w:r>
          </w:p>
        </w:tc>
      </w:tr>
      <w:tr w:rsidR="00037544" w:rsidRPr="007F70DB" w14:paraId="47C8A2E8" w14:textId="77777777" w:rsidTr="00977B18">
        <w:tc>
          <w:tcPr>
            <w:tcW w:w="1045" w:type="dxa"/>
          </w:tcPr>
          <w:p w14:paraId="0E30CB1D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0ECC865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6D0684A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43DAF0E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5D719F10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AF00B6A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5F2E336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2035248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74784874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4580821A" w14:textId="77777777" w:rsidR="00037544" w:rsidRDefault="00037544" w:rsidP="00037544">
            <w:pPr>
              <w:pStyle w:val="a5"/>
              <w:rPr>
                <w:spacing w:val="0"/>
              </w:rPr>
            </w:pPr>
          </w:p>
          <w:p w14:paraId="6E0BF1F0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B4D83DD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</w:tr>
      <w:tr w:rsidR="00037544" w:rsidRPr="007F70DB" w14:paraId="62FD85B6" w14:textId="77777777" w:rsidTr="00977B18">
        <w:tc>
          <w:tcPr>
            <w:tcW w:w="1045" w:type="dxa"/>
          </w:tcPr>
          <w:p w14:paraId="771E6E27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574C022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AFBBCD4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688011C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1A9F5ED3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F057B59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059F619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6430528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6429B4D5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2F0B3F66" w14:textId="77777777" w:rsidR="00037544" w:rsidRDefault="00037544" w:rsidP="00037544">
            <w:pPr>
              <w:pStyle w:val="a5"/>
              <w:rPr>
                <w:spacing w:val="0"/>
              </w:rPr>
            </w:pPr>
          </w:p>
          <w:p w14:paraId="5D8BF4BC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D38B17A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</w:tr>
      <w:tr w:rsidR="00037544" w:rsidRPr="007F70DB" w14:paraId="30FC8150" w14:textId="77777777" w:rsidTr="00977B18">
        <w:tc>
          <w:tcPr>
            <w:tcW w:w="1045" w:type="dxa"/>
          </w:tcPr>
          <w:p w14:paraId="32FF82A4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F439A28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F7DBC6F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5B2C83E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36B8A4CD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49721BD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4F644A0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46B3765B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6DD05ECB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  <w:p w14:paraId="6DD17480" w14:textId="77777777" w:rsidR="00037544" w:rsidRDefault="00037544" w:rsidP="00037544">
            <w:pPr>
              <w:pStyle w:val="a5"/>
              <w:rPr>
                <w:spacing w:val="0"/>
              </w:rPr>
            </w:pPr>
          </w:p>
          <w:p w14:paraId="176F3BED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15ABC74" w14:textId="77777777" w:rsidR="00037544" w:rsidRPr="007F70DB" w:rsidRDefault="00037544" w:rsidP="00037544">
            <w:pPr>
              <w:pStyle w:val="a5"/>
              <w:rPr>
                <w:spacing w:val="0"/>
              </w:rPr>
            </w:pPr>
          </w:p>
        </w:tc>
      </w:tr>
      <w:tr w:rsidR="00122250" w14:paraId="15D7E81D" w14:textId="77777777" w:rsidTr="007719CB">
        <w:tc>
          <w:tcPr>
            <w:tcW w:w="1045" w:type="dxa"/>
          </w:tcPr>
          <w:p w14:paraId="7DAC368D" w14:textId="77777777" w:rsidR="00122250" w:rsidRPr="007F70DB" w:rsidRDefault="00122250" w:rsidP="00122250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2B5AD97" w14:textId="77777777" w:rsidR="00122250" w:rsidRPr="007F70DB" w:rsidRDefault="00122250" w:rsidP="00122250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9795C71" w14:textId="77777777" w:rsidR="00122250" w:rsidRPr="007F70DB" w:rsidRDefault="00122250" w:rsidP="0012225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FDC1126" w14:textId="77777777" w:rsidR="00122250" w:rsidRPr="007F70DB" w:rsidRDefault="00122250" w:rsidP="00122250">
            <w:pPr>
              <w:pStyle w:val="a5"/>
              <w:rPr>
                <w:spacing w:val="0"/>
              </w:rPr>
            </w:pPr>
          </w:p>
          <w:p w14:paraId="1ED16920" w14:textId="188ABE31" w:rsidR="00122250" w:rsidRPr="007F70DB" w:rsidRDefault="00122250" w:rsidP="0012225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2BAC059" w14:textId="77777777" w:rsidR="00122250" w:rsidRPr="007F70DB" w:rsidRDefault="00122250" w:rsidP="00122250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171FA5D" w14:textId="77777777" w:rsidR="00122250" w:rsidRPr="007F70DB" w:rsidRDefault="00122250" w:rsidP="00122250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DAF1A0C" w14:textId="77777777" w:rsidR="00122250" w:rsidRPr="007F70DB" w:rsidRDefault="00122250" w:rsidP="00122250">
            <w:pPr>
              <w:pStyle w:val="a5"/>
              <w:rPr>
                <w:spacing w:val="0"/>
              </w:rPr>
            </w:pPr>
          </w:p>
          <w:p w14:paraId="6186F355" w14:textId="77777777" w:rsidR="00122250" w:rsidRPr="007F70DB" w:rsidRDefault="00122250" w:rsidP="00122250">
            <w:pPr>
              <w:pStyle w:val="a5"/>
              <w:rPr>
                <w:spacing w:val="0"/>
              </w:rPr>
            </w:pPr>
          </w:p>
          <w:p w14:paraId="1131EDD5" w14:textId="77777777" w:rsidR="00122250" w:rsidRDefault="00122250" w:rsidP="00122250">
            <w:pPr>
              <w:pStyle w:val="a5"/>
              <w:rPr>
                <w:spacing w:val="0"/>
              </w:rPr>
            </w:pPr>
          </w:p>
          <w:p w14:paraId="7C9E8811" w14:textId="77777777" w:rsidR="00122250" w:rsidRPr="007F70DB" w:rsidRDefault="00122250" w:rsidP="0012225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8D6DC8C" w14:textId="77777777" w:rsidR="00122250" w:rsidRPr="007F70DB" w:rsidRDefault="00122250" w:rsidP="00122250">
            <w:pPr>
              <w:pStyle w:val="a5"/>
              <w:rPr>
                <w:spacing w:val="0"/>
              </w:rPr>
            </w:pPr>
          </w:p>
        </w:tc>
      </w:tr>
      <w:tr w:rsidR="00122250" w14:paraId="40898774" w14:textId="77777777" w:rsidTr="007719CB">
        <w:tc>
          <w:tcPr>
            <w:tcW w:w="1045" w:type="dxa"/>
          </w:tcPr>
          <w:p w14:paraId="6F6D26A7" w14:textId="6D1BC44A" w:rsidR="00122250" w:rsidRPr="007F70DB" w:rsidRDefault="00122250" w:rsidP="00122250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970D638" w14:textId="77777777" w:rsidR="00122250" w:rsidRPr="007F70DB" w:rsidRDefault="00122250" w:rsidP="00122250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1B0C3A3" w14:textId="77777777" w:rsidR="00122250" w:rsidRPr="007F70DB" w:rsidRDefault="00122250" w:rsidP="0012225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54E2553" w14:textId="77777777" w:rsidR="00122250" w:rsidRPr="007F70DB" w:rsidRDefault="00122250" w:rsidP="00122250">
            <w:pPr>
              <w:pStyle w:val="a5"/>
              <w:rPr>
                <w:spacing w:val="0"/>
              </w:rPr>
            </w:pPr>
          </w:p>
          <w:p w14:paraId="08D6FE6F" w14:textId="21FAA437" w:rsidR="00122250" w:rsidRPr="007F70DB" w:rsidRDefault="00122250" w:rsidP="0012225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AEBA4DE" w14:textId="77777777" w:rsidR="00122250" w:rsidRPr="007F70DB" w:rsidRDefault="00122250" w:rsidP="00122250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D20A97E" w14:textId="77777777" w:rsidR="00122250" w:rsidRPr="007F70DB" w:rsidRDefault="00122250" w:rsidP="00122250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77A9B43" w14:textId="77777777" w:rsidR="00122250" w:rsidRPr="007F70DB" w:rsidRDefault="00122250" w:rsidP="00122250">
            <w:pPr>
              <w:pStyle w:val="a5"/>
              <w:rPr>
                <w:spacing w:val="0"/>
              </w:rPr>
            </w:pPr>
          </w:p>
          <w:p w14:paraId="25A3258B" w14:textId="77777777" w:rsidR="00122250" w:rsidRPr="007F70DB" w:rsidRDefault="00122250" w:rsidP="00122250">
            <w:pPr>
              <w:pStyle w:val="a5"/>
              <w:rPr>
                <w:spacing w:val="0"/>
              </w:rPr>
            </w:pPr>
          </w:p>
          <w:p w14:paraId="7EE414EB" w14:textId="77777777" w:rsidR="00122250" w:rsidRDefault="00122250" w:rsidP="00122250">
            <w:pPr>
              <w:pStyle w:val="a5"/>
              <w:rPr>
                <w:spacing w:val="0"/>
              </w:rPr>
            </w:pPr>
          </w:p>
          <w:p w14:paraId="69134699" w14:textId="77777777" w:rsidR="00122250" w:rsidRPr="007F70DB" w:rsidRDefault="00122250" w:rsidP="0012225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388574A" w14:textId="77777777" w:rsidR="00122250" w:rsidRPr="007F70DB" w:rsidRDefault="00122250" w:rsidP="00122250">
            <w:pPr>
              <w:pStyle w:val="a5"/>
              <w:rPr>
                <w:spacing w:val="0"/>
              </w:rPr>
            </w:pPr>
          </w:p>
        </w:tc>
      </w:tr>
      <w:tr w:rsidR="00096B12" w14:paraId="3337CEF2" w14:textId="77777777" w:rsidTr="007719CB">
        <w:tc>
          <w:tcPr>
            <w:tcW w:w="1045" w:type="dxa"/>
          </w:tcPr>
          <w:p w14:paraId="7E736202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B83F1DF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ABC1606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CA5A00D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  <w:p w14:paraId="7FE2B753" w14:textId="48F9CB38" w:rsidR="00096B12" w:rsidRPr="007F70DB" w:rsidRDefault="00096B12" w:rsidP="00096B1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79FD7A6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A20D5BF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1F5FB89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  <w:p w14:paraId="44BF8897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  <w:p w14:paraId="02E7F030" w14:textId="77777777" w:rsidR="00096B12" w:rsidRDefault="00096B12" w:rsidP="00096B12">
            <w:pPr>
              <w:pStyle w:val="a5"/>
              <w:rPr>
                <w:spacing w:val="0"/>
              </w:rPr>
            </w:pPr>
          </w:p>
          <w:p w14:paraId="28B4BD15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8C6870D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</w:tr>
      <w:tr w:rsidR="00096B12" w14:paraId="722D9AE3" w14:textId="77777777" w:rsidTr="007719CB">
        <w:tc>
          <w:tcPr>
            <w:tcW w:w="1045" w:type="dxa"/>
          </w:tcPr>
          <w:p w14:paraId="422C210D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1FCBBC7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095FC1B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4F54D01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  <w:p w14:paraId="47BC82C8" w14:textId="31981E38" w:rsidR="00096B12" w:rsidRPr="007F70DB" w:rsidRDefault="00096B12" w:rsidP="00096B1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5F2030E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06C061A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3CC11AD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  <w:p w14:paraId="36CEF0B1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  <w:p w14:paraId="3BF47DC8" w14:textId="77777777" w:rsidR="00096B12" w:rsidRDefault="00096B12" w:rsidP="00096B12">
            <w:pPr>
              <w:pStyle w:val="a5"/>
              <w:rPr>
                <w:spacing w:val="0"/>
              </w:rPr>
            </w:pPr>
          </w:p>
          <w:p w14:paraId="5B33015D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EC83888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</w:tr>
      <w:tr w:rsidR="00096B12" w14:paraId="1FCF3D22" w14:textId="77777777" w:rsidTr="007719CB">
        <w:tc>
          <w:tcPr>
            <w:tcW w:w="1045" w:type="dxa"/>
          </w:tcPr>
          <w:p w14:paraId="44365D14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49DA493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FD17493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1721042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  <w:p w14:paraId="5EBF9336" w14:textId="7FE67A2E" w:rsidR="00096B12" w:rsidRPr="007F70DB" w:rsidRDefault="00096B12" w:rsidP="00096B1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67F6989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100B4B1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47EA3E7B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  <w:p w14:paraId="006BD39F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  <w:p w14:paraId="43A2338F" w14:textId="77777777" w:rsidR="00096B12" w:rsidRDefault="00096B12" w:rsidP="00096B12">
            <w:pPr>
              <w:pStyle w:val="a5"/>
              <w:rPr>
                <w:spacing w:val="0"/>
              </w:rPr>
            </w:pPr>
          </w:p>
          <w:p w14:paraId="6320B0F5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8318BDB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</w:tr>
      <w:tr w:rsidR="00096B12" w14:paraId="3167CBF4" w14:textId="77777777" w:rsidTr="007719CB">
        <w:tc>
          <w:tcPr>
            <w:tcW w:w="1045" w:type="dxa"/>
          </w:tcPr>
          <w:p w14:paraId="569EFED8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CA37D56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1761B26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AFC6BBB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  <w:p w14:paraId="170C100E" w14:textId="10BDA021" w:rsidR="00096B12" w:rsidRPr="007F70DB" w:rsidRDefault="00096B12" w:rsidP="00096B1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4D0AB53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4495883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5B4D87F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  <w:p w14:paraId="15E2570E" w14:textId="0FD2E1A3" w:rsidR="00096B12" w:rsidRDefault="00096B12" w:rsidP="00096B12">
            <w:pPr>
              <w:pStyle w:val="a5"/>
              <w:rPr>
                <w:spacing w:val="0"/>
              </w:rPr>
            </w:pPr>
          </w:p>
          <w:p w14:paraId="2826DAD8" w14:textId="77777777" w:rsidR="00287E21" w:rsidRPr="007F70DB" w:rsidRDefault="00287E21" w:rsidP="00096B12">
            <w:pPr>
              <w:pStyle w:val="a5"/>
              <w:rPr>
                <w:spacing w:val="0"/>
              </w:rPr>
            </w:pPr>
          </w:p>
          <w:p w14:paraId="2732828A" w14:textId="77777777" w:rsidR="00096B12" w:rsidRDefault="00096B12" w:rsidP="00096B12">
            <w:pPr>
              <w:pStyle w:val="a5"/>
              <w:rPr>
                <w:spacing w:val="0"/>
              </w:rPr>
            </w:pPr>
          </w:p>
          <w:p w14:paraId="5CD54665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CFA825B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</w:tr>
      <w:tr w:rsidR="00096B12" w:rsidRPr="007F70DB" w14:paraId="001072B9" w14:textId="77777777" w:rsidTr="00977B18">
        <w:tc>
          <w:tcPr>
            <w:tcW w:w="1045" w:type="dxa"/>
          </w:tcPr>
          <w:p w14:paraId="76868BD5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22AF4F4F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3A8256F3" w14:textId="77777777" w:rsidR="00096B12" w:rsidRPr="007F70DB" w:rsidRDefault="00096B12" w:rsidP="00096B12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354E8C88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21721899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31265B3B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786C25F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77DB8B7A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C82C6C6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096B12" w:rsidRPr="00066F92" w14:paraId="39591915" w14:textId="77777777" w:rsidTr="00977B18">
        <w:tc>
          <w:tcPr>
            <w:tcW w:w="9362" w:type="dxa"/>
            <w:gridSpan w:val="7"/>
          </w:tcPr>
          <w:p w14:paraId="120DE00D" w14:textId="69A68DD5" w:rsidR="00096B12" w:rsidRPr="00066F92" w:rsidRDefault="00096B12" w:rsidP="00096B12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</w:rPr>
              <w:t>甲１５：株式会社　トレックス</w:t>
            </w:r>
          </w:p>
        </w:tc>
      </w:tr>
      <w:tr w:rsidR="00096B12" w:rsidRPr="007F70DB" w14:paraId="22FF1152" w14:textId="77777777" w:rsidTr="00977B18">
        <w:tc>
          <w:tcPr>
            <w:tcW w:w="1045" w:type="dxa"/>
          </w:tcPr>
          <w:p w14:paraId="2A241144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4B72EC7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28A504D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F3762CD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  <w:p w14:paraId="1AD64198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89F2602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C81E0A2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D9392C0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  <w:p w14:paraId="417198CE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  <w:p w14:paraId="3DFFF47F" w14:textId="77777777" w:rsidR="00096B12" w:rsidRDefault="00096B12" w:rsidP="00096B12">
            <w:pPr>
              <w:pStyle w:val="a5"/>
              <w:rPr>
                <w:spacing w:val="0"/>
              </w:rPr>
            </w:pPr>
          </w:p>
          <w:p w14:paraId="1F5387ED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2925621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</w:tr>
      <w:tr w:rsidR="00096B12" w:rsidRPr="007F70DB" w14:paraId="294A9B35" w14:textId="77777777" w:rsidTr="00977B18">
        <w:tc>
          <w:tcPr>
            <w:tcW w:w="1045" w:type="dxa"/>
          </w:tcPr>
          <w:p w14:paraId="043A9B99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76FE318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5CFFE6F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760A70B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  <w:p w14:paraId="7A67F77E" w14:textId="21F505BF" w:rsidR="00096B12" w:rsidRPr="007F70DB" w:rsidRDefault="00096B12" w:rsidP="00096B1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18E8C92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4B370D0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4FEA456E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  <w:p w14:paraId="69766D04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  <w:p w14:paraId="7F412D68" w14:textId="77777777" w:rsidR="00096B12" w:rsidRDefault="00096B12" w:rsidP="00096B12">
            <w:pPr>
              <w:pStyle w:val="a5"/>
              <w:rPr>
                <w:spacing w:val="0"/>
              </w:rPr>
            </w:pPr>
          </w:p>
          <w:p w14:paraId="02FBC91D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05F0B8B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</w:tr>
      <w:tr w:rsidR="00096B12" w:rsidRPr="007F70DB" w14:paraId="4A66CE25" w14:textId="77777777" w:rsidTr="00977B18">
        <w:tc>
          <w:tcPr>
            <w:tcW w:w="1045" w:type="dxa"/>
          </w:tcPr>
          <w:p w14:paraId="4F947843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DD67ECE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3045D34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978912D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  <w:p w14:paraId="78CB5DDA" w14:textId="7166136E" w:rsidR="00096B12" w:rsidRPr="007F70DB" w:rsidRDefault="00096B12" w:rsidP="00096B1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CDC7D2A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1BA8F99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40469FB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  <w:p w14:paraId="6862A84F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  <w:p w14:paraId="2BDFCEB8" w14:textId="77777777" w:rsidR="00096B12" w:rsidRDefault="00096B12" w:rsidP="00096B12">
            <w:pPr>
              <w:pStyle w:val="a5"/>
              <w:rPr>
                <w:spacing w:val="0"/>
              </w:rPr>
            </w:pPr>
          </w:p>
          <w:p w14:paraId="0D23A42C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B5DD951" w14:textId="77777777" w:rsidR="00096B12" w:rsidRPr="007F70DB" w:rsidRDefault="00096B12" w:rsidP="00096B12">
            <w:pPr>
              <w:pStyle w:val="a5"/>
              <w:rPr>
                <w:spacing w:val="0"/>
              </w:rPr>
            </w:pPr>
          </w:p>
        </w:tc>
      </w:tr>
      <w:tr w:rsidR="00B03603" w:rsidRPr="007F70DB" w14:paraId="21115BD1" w14:textId="77777777" w:rsidTr="00977B18">
        <w:tc>
          <w:tcPr>
            <w:tcW w:w="1045" w:type="dxa"/>
          </w:tcPr>
          <w:p w14:paraId="3F8764A0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82C263E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D69987E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70BFD95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  <w:p w14:paraId="60C3E360" w14:textId="420BEE82" w:rsidR="00B03603" w:rsidRPr="007F70DB" w:rsidRDefault="00B03603" w:rsidP="00B0360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5F6C552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6FCC6C2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EC9BF9A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  <w:p w14:paraId="7CC850A2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  <w:p w14:paraId="2BCA40F4" w14:textId="77777777" w:rsidR="00B03603" w:rsidRDefault="00B03603" w:rsidP="00B03603">
            <w:pPr>
              <w:pStyle w:val="a5"/>
              <w:rPr>
                <w:spacing w:val="0"/>
              </w:rPr>
            </w:pPr>
          </w:p>
          <w:p w14:paraId="5A61F6DD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B4855D2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</w:tr>
      <w:tr w:rsidR="00B03603" w:rsidRPr="007F70DB" w14:paraId="7E91B794" w14:textId="77777777" w:rsidTr="00977B18">
        <w:tc>
          <w:tcPr>
            <w:tcW w:w="1045" w:type="dxa"/>
          </w:tcPr>
          <w:p w14:paraId="45A38A3F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DFB6589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5B81ABE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2E6E65B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  <w:p w14:paraId="2072F9A9" w14:textId="4F200A26" w:rsidR="00B03603" w:rsidRPr="007F70DB" w:rsidRDefault="00B03603" w:rsidP="00B0360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5E08768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1B797C5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B322C86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  <w:p w14:paraId="6EE2C68D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  <w:p w14:paraId="0CE80011" w14:textId="77777777" w:rsidR="00B03603" w:rsidRDefault="00B03603" w:rsidP="00B03603">
            <w:pPr>
              <w:pStyle w:val="a5"/>
              <w:rPr>
                <w:spacing w:val="0"/>
              </w:rPr>
            </w:pPr>
          </w:p>
          <w:p w14:paraId="3B462520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D0B1E2F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</w:tr>
      <w:tr w:rsidR="00B03603" w:rsidRPr="007F70DB" w14:paraId="19C05FF9" w14:textId="77777777" w:rsidTr="00977B18">
        <w:tc>
          <w:tcPr>
            <w:tcW w:w="1045" w:type="dxa"/>
          </w:tcPr>
          <w:p w14:paraId="5EAE199E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819B02B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8AC5375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60A6AC5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  <w:p w14:paraId="6C88566F" w14:textId="68AEFB67" w:rsidR="00B03603" w:rsidRPr="007F70DB" w:rsidRDefault="00B03603" w:rsidP="00B0360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568C0FB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EC0434F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BEF9794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  <w:p w14:paraId="5196D797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  <w:p w14:paraId="22D998FE" w14:textId="77777777" w:rsidR="00B03603" w:rsidRDefault="00B03603" w:rsidP="00B03603">
            <w:pPr>
              <w:pStyle w:val="a5"/>
              <w:rPr>
                <w:spacing w:val="0"/>
              </w:rPr>
            </w:pPr>
          </w:p>
          <w:p w14:paraId="10E31DA5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3F504A7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</w:tr>
      <w:tr w:rsidR="00B03603" w:rsidRPr="007F70DB" w14:paraId="0312D8EC" w14:textId="77777777" w:rsidTr="00977B18">
        <w:tc>
          <w:tcPr>
            <w:tcW w:w="1045" w:type="dxa"/>
          </w:tcPr>
          <w:p w14:paraId="044B5B26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9F46418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1880686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A6F17F2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  <w:p w14:paraId="0FB0DBC4" w14:textId="12F693E1" w:rsidR="00B03603" w:rsidRPr="007F70DB" w:rsidRDefault="00B03603" w:rsidP="00B0360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EEBA906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1C01537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893E70C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  <w:p w14:paraId="7D1375B2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  <w:p w14:paraId="6E9732A9" w14:textId="77777777" w:rsidR="00B03603" w:rsidRDefault="00B03603" w:rsidP="00B03603">
            <w:pPr>
              <w:pStyle w:val="a5"/>
              <w:rPr>
                <w:spacing w:val="0"/>
              </w:rPr>
            </w:pPr>
          </w:p>
          <w:p w14:paraId="40FA7DC7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4B807DF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</w:tr>
      <w:tr w:rsidR="00B03603" w:rsidRPr="007F70DB" w14:paraId="35C0B862" w14:textId="77777777" w:rsidTr="00977B18">
        <w:tc>
          <w:tcPr>
            <w:tcW w:w="1045" w:type="dxa"/>
          </w:tcPr>
          <w:p w14:paraId="735B98EF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C06F759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3BDD6F6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4EC920D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  <w:p w14:paraId="524BC1CF" w14:textId="12ABF223" w:rsidR="00B03603" w:rsidRPr="007F70DB" w:rsidRDefault="00B03603" w:rsidP="00B0360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F57100B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A0F5AC7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6974F464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  <w:p w14:paraId="46D08BB3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  <w:p w14:paraId="498C3708" w14:textId="77777777" w:rsidR="00B03603" w:rsidRDefault="00B03603" w:rsidP="00B03603">
            <w:pPr>
              <w:pStyle w:val="a5"/>
              <w:rPr>
                <w:spacing w:val="0"/>
              </w:rPr>
            </w:pPr>
          </w:p>
          <w:p w14:paraId="0A1A4389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C9D9DF0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</w:tr>
      <w:tr w:rsidR="00B03603" w:rsidRPr="007F70DB" w14:paraId="3EE15ECA" w14:textId="77777777" w:rsidTr="00977B18">
        <w:tc>
          <w:tcPr>
            <w:tcW w:w="1045" w:type="dxa"/>
          </w:tcPr>
          <w:p w14:paraId="0EF8B55F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652BF85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A683E9F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C3738A0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  <w:p w14:paraId="5F8A527E" w14:textId="0D8403F5" w:rsidR="00B03603" w:rsidRPr="007F70DB" w:rsidRDefault="00B03603" w:rsidP="00B0360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88B8B4E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C6C1FE0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C987977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  <w:p w14:paraId="20788B32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  <w:p w14:paraId="4B80C326" w14:textId="087C6AC2" w:rsidR="00B03603" w:rsidRDefault="00B03603" w:rsidP="00B03603">
            <w:pPr>
              <w:pStyle w:val="a5"/>
              <w:rPr>
                <w:spacing w:val="0"/>
              </w:rPr>
            </w:pPr>
          </w:p>
          <w:p w14:paraId="28185704" w14:textId="77777777" w:rsidR="00B03603" w:rsidRDefault="00B03603" w:rsidP="00B03603">
            <w:pPr>
              <w:pStyle w:val="a5"/>
              <w:rPr>
                <w:spacing w:val="0"/>
              </w:rPr>
            </w:pPr>
          </w:p>
          <w:p w14:paraId="5B0FCDD5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8584F28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</w:tr>
      <w:tr w:rsidR="00B03603" w:rsidRPr="007F70DB" w14:paraId="28BBBD4C" w14:textId="77777777" w:rsidTr="00977B18">
        <w:tc>
          <w:tcPr>
            <w:tcW w:w="1045" w:type="dxa"/>
          </w:tcPr>
          <w:p w14:paraId="2F6D0B3D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5550180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292732EA" w14:textId="77777777" w:rsidR="00B03603" w:rsidRPr="007F70DB" w:rsidRDefault="00B03603" w:rsidP="00B03603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5FD90350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2360F8C5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5A3455D6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4CDDC65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088CC684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1BA875CB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B03603" w:rsidRPr="00066F92" w14:paraId="20AEEC35" w14:textId="77777777" w:rsidTr="00977B18">
        <w:tc>
          <w:tcPr>
            <w:tcW w:w="9362" w:type="dxa"/>
            <w:gridSpan w:val="7"/>
          </w:tcPr>
          <w:p w14:paraId="4559CA33" w14:textId="6A3B776E" w:rsidR="00B03603" w:rsidRPr="00066F92" w:rsidRDefault="00B03603" w:rsidP="00B03603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</w:rPr>
              <w:t>甲１</w:t>
            </w:r>
            <w:r w:rsidR="00E141F8">
              <w:rPr>
                <w:rFonts w:hint="eastAsia"/>
                <w:spacing w:val="0"/>
              </w:rPr>
              <w:t>６</w:t>
            </w:r>
            <w:r>
              <w:rPr>
                <w:rFonts w:hint="eastAsia"/>
                <w:spacing w:val="0"/>
              </w:rPr>
              <w:t xml:space="preserve">：株式会社　</w:t>
            </w:r>
          </w:p>
        </w:tc>
      </w:tr>
      <w:tr w:rsidR="00B03603" w:rsidRPr="007F70DB" w14:paraId="344DEC0C" w14:textId="77777777" w:rsidTr="00977B18">
        <w:tc>
          <w:tcPr>
            <w:tcW w:w="1045" w:type="dxa"/>
          </w:tcPr>
          <w:p w14:paraId="71A87362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65F7767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7748D8C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D67199D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  <w:p w14:paraId="074E694A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629F9C6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35FFC1D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4457E6E9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  <w:p w14:paraId="7B425494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  <w:p w14:paraId="3AB3AD19" w14:textId="77777777" w:rsidR="00B03603" w:rsidRDefault="00B03603" w:rsidP="00B03603">
            <w:pPr>
              <w:pStyle w:val="a5"/>
              <w:rPr>
                <w:spacing w:val="0"/>
              </w:rPr>
            </w:pPr>
          </w:p>
          <w:p w14:paraId="1A047153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77C3D71" w14:textId="77777777" w:rsidR="00B03603" w:rsidRPr="007F70DB" w:rsidRDefault="00B03603" w:rsidP="00B03603">
            <w:pPr>
              <w:pStyle w:val="a5"/>
              <w:rPr>
                <w:spacing w:val="0"/>
              </w:rPr>
            </w:pPr>
          </w:p>
        </w:tc>
      </w:tr>
      <w:tr w:rsidR="00E32DE2" w:rsidRPr="007F70DB" w14:paraId="6EB5071B" w14:textId="77777777" w:rsidTr="00977B18">
        <w:tc>
          <w:tcPr>
            <w:tcW w:w="1045" w:type="dxa"/>
          </w:tcPr>
          <w:p w14:paraId="77E8A3C8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2E016E9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D62C3EB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103001C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  <w:p w14:paraId="59DBA7CF" w14:textId="4B282809" w:rsidR="00E32DE2" w:rsidRPr="007F70DB" w:rsidRDefault="00E32DE2" w:rsidP="00E32DE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AC18EC2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E8E8B28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E94B064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  <w:p w14:paraId="093FE557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  <w:p w14:paraId="734DFB7E" w14:textId="77777777" w:rsidR="00E32DE2" w:rsidRDefault="00E32DE2" w:rsidP="00E32DE2">
            <w:pPr>
              <w:pStyle w:val="a5"/>
              <w:rPr>
                <w:spacing w:val="0"/>
              </w:rPr>
            </w:pPr>
          </w:p>
          <w:p w14:paraId="4D7D5FD6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DD27A91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</w:tr>
      <w:tr w:rsidR="00E32DE2" w:rsidRPr="007F70DB" w14:paraId="1240B240" w14:textId="77777777" w:rsidTr="00977B18">
        <w:tc>
          <w:tcPr>
            <w:tcW w:w="1045" w:type="dxa"/>
          </w:tcPr>
          <w:p w14:paraId="0DB20B4E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2686D4E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61FF998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3B739F2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  <w:p w14:paraId="7B360520" w14:textId="5736F12C" w:rsidR="00E32DE2" w:rsidRPr="007F70DB" w:rsidRDefault="00E32DE2" w:rsidP="00E32DE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26F9AE1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E959D0D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1CF135A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  <w:p w14:paraId="302652E4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  <w:p w14:paraId="4946BD95" w14:textId="77777777" w:rsidR="00E32DE2" w:rsidRDefault="00E32DE2" w:rsidP="00E32DE2">
            <w:pPr>
              <w:pStyle w:val="a5"/>
              <w:rPr>
                <w:spacing w:val="0"/>
              </w:rPr>
            </w:pPr>
          </w:p>
          <w:p w14:paraId="7CB6EA77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04DC30E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</w:tr>
      <w:tr w:rsidR="00E32DE2" w:rsidRPr="007F70DB" w14:paraId="177048B5" w14:textId="77777777" w:rsidTr="00977B18">
        <w:tc>
          <w:tcPr>
            <w:tcW w:w="1045" w:type="dxa"/>
          </w:tcPr>
          <w:p w14:paraId="66E3125C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0443F2C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CF91909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B426508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  <w:p w14:paraId="4538361A" w14:textId="2D2ABA00" w:rsidR="00E32DE2" w:rsidRPr="007F70DB" w:rsidRDefault="00E32DE2" w:rsidP="00E32DE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880695A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1565660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B2E6086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  <w:p w14:paraId="1D39DC4F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  <w:p w14:paraId="4FC57E31" w14:textId="77777777" w:rsidR="00E32DE2" w:rsidRDefault="00E32DE2" w:rsidP="00E32DE2">
            <w:pPr>
              <w:pStyle w:val="a5"/>
              <w:rPr>
                <w:spacing w:val="0"/>
              </w:rPr>
            </w:pPr>
          </w:p>
          <w:p w14:paraId="383C4896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BB986AB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</w:tr>
      <w:tr w:rsidR="00E32DE2" w:rsidRPr="007F70DB" w14:paraId="0A4631D4" w14:textId="77777777" w:rsidTr="00977B18">
        <w:tc>
          <w:tcPr>
            <w:tcW w:w="1045" w:type="dxa"/>
          </w:tcPr>
          <w:p w14:paraId="1265BBDD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3E4D36B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DB83CF9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0080C67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  <w:p w14:paraId="5C8F8A4F" w14:textId="4FD08D21" w:rsidR="00E32DE2" w:rsidRPr="007F70DB" w:rsidRDefault="00E32DE2" w:rsidP="00E32DE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9B9DBC2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A3059E6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EC3104C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  <w:p w14:paraId="6C54E489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  <w:p w14:paraId="0FD04D10" w14:textId="77777777" w:rsidR="00E32DE2" w:rsidRDefault="00E32DE2" w:rsidP="00E32DE2">
            <w:pPr>
              <w:pStyle w:val="a5"/>
              <w:rPr>
                <w:spacing w:val="0"/>
              </w:rPr>
            </w:pPr>
          </w:p>
          <w:p w14:paraId="6BF59DC6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8B2B13C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</w:tr>
      <w:tr w:rsidR="00E32DE2" w:rsidRPr="007F70DB" w14:paraId="65D01416" w14:textId="77777777" w:rsidTr="00977B18">
        <w:tc>
          <w:tcPr>
            <w:tcW w:w="1045" w:type="dxa"/>
          </w:tcPr>
          <w:p w14:paraId="3E2FED52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FB02566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5CB80A2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B12B167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  <w:p w14:paraId="3397A641" w14:textId="072C9224" w:rsidR="00E32DE2" w:rsidRPr="007F70DB" w:rsidRDefault="00E32DE2" w:rsidP="00E32DE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BD1CA2D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A4613E4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3EF1AC3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  <w:p w14:paraId="16E280B6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  <w:p w14:paraId="0A707FBE" w14:textId="77777777" w:rsidR="00E32DE2" w:rsidRDefault="00E32DE2" w:rsidP="00E32DE2">
            <w:pPr>
              <w:pStyle w:val="a5"/>
              <w:rPr>
                <w:spacing w:val="0"/>
              </w:rPr>
            </w:pPr>
          </w:p>
          <w:p w14:paraId="0D75C8C1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AA34D0E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</w:tr>
      <w:tr w:rsidR="00E32DE2" w:rsidRPr="007F70DB" w14:paraId="531D64DD" w14:textId="77777777" w:rsidTr="00977B18">
        <w:tc>
          <w:tcPr>
            <w:tcW w:w="1045" w:type="dxa"/>
          </w:tcPr>
          <w:p w14:paraId="69E6DCBC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8AF149A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F4A7A8E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74C900C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  <w:p w14:paraId="4FB63EE5" w14:textId="5F3EFCDE" w:rsidR="00E32DE2" w:rsidRPr="007F70DB" w:rsidRDefault="00E32DE2" w:rsidP="00E32DE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D97C710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2BC6B8E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E77A8B1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  <w:p w14:paraId="1F8F5230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  <w:p w14:paraId="5850C4A4" w14:textId="77777777" w:rsidR="00E32DE2" w:rsidRDefault="00E32DE2" w:rsidP="00E32DE2">
            <w:pPr>
              <w:pStyle w:val="a5"/>
              <w:rPr>
                <w:spacing w:val="0"/>
              </w:rPr>
            </w:pPr>
          </w:p>
          <w:p w14:paraId="71771002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FAE0C5E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</w:tr>
      <w:tr w:rsidR="00E32DE2" w:rsidRPr="007F70DB" w14:paraId="3C20F525" w14:textId="77777777" w:rsidTr="00977B18">
        <w:tc>
          <w:tcPr>
            <w:tcW w:w="1045" w:type="dxa"/>
          </w:tcPr>
          <w:p w14:paraId="5D13B857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893BAD8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8E38424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B5152FC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  <w:p w14:paraId="3673D71F" w14:textId="09E97BC5" w:rsidR="00E32DE2" w:rsidRPr="007F70DB" w:rsidRDefault="00E32DE2" w:rsidP="00E32DE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5109442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8147335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D3DEF75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  <w:p w14:paraId="2C1852DE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  <w:p w14:paraId="3C2FCFB0" w14:textId="77777777" w:rsidR="00E32DE2" w:rsidRDefault="00E32DE2" w:rsidP="00E32DE2">
            <w:pPr>
              <w:pStyle w:val="a5"/>
              <w:rPr>
                <w:spacing w:val="0"/>
              </w:rPr>
            </w:pPr>
          </w:p>
          <w:p w14:paraId="039479D2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2121E4A" w14:textId="77777777" w:rsidR="00E32DE2" w:rsidRPr="007F70DB" w:rsidRDefault="00E32DE2" w:rsidP="00E32DE2">
            <w:pPr>
              <w:pStyle w:val="a5"/>
              <w:rPr>
                <w:spacing w:val="0"/>
              </w:rPr>
            </w:pPr>
          </w:p>
        </w:tc>
      </w:tr>
      <w:tr w:rsidR="00F95455" w:rsidRPr="007F70DB" w14:paraId="65704C28" w14:textId="77777777" w:rsidTr="00977B18">
        <w:tc>
          <w:tcPr>
            <w:tcW w:w="1045" w:type="dxa"/>
          </w:tcPr>
          <w:p w14:paraId="29B9BF79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5F357E7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C9B1D1D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5B89F48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</w:p>
          <w:p w14:paraId="738015AD" w14:textId="16C3340C" w:rsidR="00F95455" w:rsidRPr="007F70DB" w:rsidRDefault="00F95455" w:rsidP="00F95455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3CC891C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8B4A302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9B06E40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</w:p>
          <w:p w14:paraId="60826870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</w:p>
          <w:p w14:paraId="05ED6CB4" w14:textId="7F7E6D28" w:rsidR="00F95455" w:rsidRDefault="00F95455" w:rsidP="00F95455">
            <w:pPr>
              <w:pStyle w:val="a5"/>
              <w:rPr>
                <w:spacing w:val="0"/>
              </w:rPr>
            </w:pPr>
          </w:p>
          <w:p w14:paraId="302E81B5" w14:textId="77777777" w:rsidR="00F95455" w:rsidRDefault="00F95455" w:rsidP="00F95455">
            <w:pPr>
              <w:pStyle w:val="a5"/>
              <w:rPr>
                <w:spacing w:val="0"/>
              </w:rPr>
            </w:pPr>
          </w:p>
          <w:p w14:paraId="34DE412B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D76E65D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</w:p>
        </w:tc>
      </w:tr>
      <w:tr w:rsidR="00F95455" w:rsidRPr="007F70DB" w14:paraId="0343E0A3" w14:textId="77777777" w:rsidTr="00977B18">
        <w:tc>
          <w:tcPr>
            <w:tcW w:w="1045" w:type="dxa"/>
          </w:tcPr>
          <w:p w14:paraId="65E6E63D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661BA77F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4DF59E35" w14:textId="77777777" w:rsidR="00F95455" w:rsidRPr="007F70DB" w:rsidRDefault="00F95455" w:rsidP="00F95455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2C346BF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787DF203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12BA5B1F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12467BD2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3508ECAC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26C63F8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F95455" w:rsidRPr="00066F92" w14:paraId="473CD5E8" w14:textId="77777777" w:rsidTr="00977B18">
        <w:tc>
          <w:tcPr>
            <w:tcW w:w="9362" w:type="dxa"/>
            <w:gridSpan w:val="7"/>
          </w:tcPr>
          <w:p w14:paraId="5E0D81E3" w14:textId="76FC5E49" w:rsidR="00F95455" w:rsidRPr="00066F92" w:rsidRDefault="00F95455" w:rsidP="00F95455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</w:rPr>
              <w:t xml:space="preserve">甲１７：株式会社　</w:t>
            </w:r>
          </w:p>
        </w:tc>
      </w:tr>
      <w:tr w:rsidR="00F95455" w:rsidRPr="007F70DB" w14:paraId="4037F188" w14:textId="77777777" w:rsidTr="00977B18">
        <w:tc>
          <w:tcPr>
            <w:tcW w:w="1045" w:type="dxa"/>
          </w:tcPr>
          <w:p w14:paraId="03E6FA1B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F158299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740088B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E94719F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</w:p>
          <w:p w14:paraId="5FD7B248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0DF65F8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557D7ED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6036A40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</w:p>
          <w:p w14:paraId="5C0FFA35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</w:p>
          <w:p w14:paraId="6BFE9EBD" w14:textId="77777777" w:rsidR="00F95455" w:rsidRDefault="00F95455" w:rsidP="00F95455">
            <w:pPr>
              <w:pStyle w:val="a5"/>
              <w:rPr>
                <w:spacing w:val="0"/>
              </w:rPr>
            </w:pPr>
          </w:p>
          <w:p w14:paraId="221CB08C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1ADB650" w14:textId="77777777" w:rsidR="00F95455" w:rsidRPr="007F70DB" w:rsidRDefault="00F95455" w:rsidP="00F95455">
            <w:pPr>
              <w:pStyle w:val="a5"/>
              <w:rPr>
                <w:spacing w:val="0"/>
              </w:rPr>
            </w:pPr>
          </w:p>
        </w:tc>
      </w:tr>
      <w:tr w:rsidR="0036117F" w:rsidRPr="007F70DB" w14:paraId="631921EF" w14:textId="77777777" w:rsidTr="00977B18">
        <w:tc>
          <w:tcPr>
            <w:tcW w:w="1045" w:type="dxa"/>
          </w:tcPr>
          <w:p w14:paraId="67C69713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89E9E4D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C4C6261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966D54A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082BC71E" w14:textId="2911759B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28286E5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47DAD20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DD97DEC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3BC08C91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64DD7B9A" w14:textId="77777777" w:rsidR="0036117F" w:rsidRDefault="0036117F" w:rsidP="0036117F">
            <w:pPr>
              <w:pStyle w:val="a5"/>
              <w:rPr>
                <w:spacing w:val="0"/>
              </w:rPr>
            </w:pPr>
          </w:p>
          <w:p w14:paraId="5467655D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DA8783B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</w:tr>
      <w:tr w:rsidR="0036117F" w:rsidRPr="007F70DB" w14:paraId="14E3FEF2" w14:textId="77777777" w:rsidTr="00977B18">
        <w:tc>
          <w:tcPr>
            <w:tcW w:w="1045" w:type="dxa"/>
          </w:tcPr>
          <w:p w14:paraId="0876AFE3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C465535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6B5DA1E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97D6160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413F9F81" w14:textId="3A0D8DB8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0D6FC1E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292E617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502B0A0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433EA95D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55F43A50" w14:textId="77777777" w:rsidR="0036117F" w:rsidRDefault="0036117F" w:rsidP="0036117F">
            <w:pPr>
              <w:pStyle w:val="a5"/>
              <w:rPr>
                <w:spacing w:val="0"/>
              </w:rPr>
            </w:pPr>
          </w:p>
          <w:p w14:paraId="2891B602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900204C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</w:tr>
      <w:tr w:rsidR="0036117F" w:rsidRPr="007F70DB" w14:paraId="207FDC19" w14:textId="77777777" w:rsidTr="00977B18">
        <w:tc>
          <w:tcPr>
            <w:tcW w:w="1045" w:type="dxa"/>
          </w:tcPr>
          <w:p w14:paraId="6C113889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BB2CBE4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0D0D8E0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71CF2F3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4544C7DD" w14:textId="1CA12B7F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AB4419F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04676E1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6E0E6B18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3A2F6E42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48A59B3D" w14:textId="77777777" w:rsidR="0036117F" w:rsidRDefault="0036117F" w:rsidP="0036117F">
            <w:pPr>
              <w:pStyle w:val="a5"/>
              <w:rPr>
                <w:spacing w:val="0"/>
              </w:rPr>
            </w:pPr>
          </w:p>
          <w:p w14:paraId="5A4B9B56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19306FD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</w:tr>
      <w:tr w:rsidR="0036117F" w:rsidRPr="007F70DB" w14:paraId="1793710A" w14:textId="77777777" w:rsidTr="00977B18">
        <w:tc>
          <w:tcPr>
            <w:tcW w:w="1045" w:type="dxa"/>
          </w:tcPr>
          <w:p w14:paraId="27498A2D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B46A44F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82E5D1B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5B693E7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701A3ADF" w14:textId="1854B626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951647D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288E369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4DC903F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1C967C75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5431577D" w14:textId="77777777" w:rsidR="0036117F" w:rsidRDefault="0036117F" w:rsidP="0036117F">
            <w:pPr>
              <w:pStyle w:val="a5"/>
              <w:rPr>
                <w:spacing w:val="0"/>
              </w:rPr>
            </w:pPr>
          </w:p>
          <w:p w14:paraId="5888D802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4D3ACA8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</w:tr>
      <w:tr w:rsidR="0036117F" w:rsidRPr="007F70DB" w14:paraId="2F4B4C0B" w14:textId="77777777" w:rsidTr="00977B18">
        <w:tc>
          <w:tcPr>
            <w:tcW w:w="1045" w:type="dxa"/>
          </w:tcPr>
          <w:p w14:paraId="126596CA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E568A6A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AEEEFEE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B7741B8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3908E5D7" w14:textId="09211BE5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5664113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EDB32D1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637D0D2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3652DDB5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2410454B" w14:textId="77777777" w:rsidR="0036117F" w:rsidRDefault="0036117F" w:rsidP="0036117F">
            <w:pPr>
              <w:pStyle w:val="a5"/>
              <w:rPr>
                <w:spacing w:val="0"/>
              </w:rPr>
            </w:pPr>
          </w:p>
          <w:p w14:paraId="1A396F9E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87BC542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</w:tr>
      <w:tr w:rsidR="0036117F" w:rsidRPr="007F70DB" w14:paraId="1CA467A7" w14:textId="77777777" w:rsidTr="00977B18">
        <w:tc>
          <w:tcPr>
            <w:tcW w:w="1045" w:type="dxa"/>
          </w:tcPr>
          <w:p w14:paraId="5569E13C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9F2AB57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557CCF1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45E16FC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4DA4072A" w14:textId="38A4AECB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8B3B8F1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1CAB17F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0D27525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44E4C649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1797C10E" w14:textId="77777777" w:rsidR="0036117F" w:rsidRDefault="0036117F" w:rsidP="0036117F">
            <w:pPr>
              <w:pStyle w:val="a5"/>
              <w:rPr>
                <w:spacing w:val="0"/>
              </w:rPr>
            </w:pPr>
          </w:p>
          <w:p w14:paraId="2808149A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90B2C03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</w:tr>
      <w:tr w:rsidR="0036117F" w:rsidRPr="007F70DB" w14:paraId="0B9281B8" w14:textId="77777777" w:rsidTr="00977B18">
        <w:tc>
          <w:tcPr>
            <w:tcW w:w="1045" w:type="dxa"/>
          </w:tcPr>
          <w:p w14:paraId="406E5B16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4A925B2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87ED9A7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570BC06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4817FB2D" w14:textId="30EA22A6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B0BBB32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C1962CD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140066F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304398C8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2C48FCEF" w14:textId="77777777" w:rsidR="0036117F" w:rsidRDefault="0036117F" w:rsidP="0036117F">
            <w:pPr>
              <w:pStyle w:val="a5"/>
              <w:rPr>
                <w:spacing w:val="0"/>
              </w:rPr>
            </w:pPr>
          </w:p>
          <w:p w14:paraId="24F0330F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DE37F2C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</w:tr>
      <w:tr w:rsidR="0036117F" w:rsidRPr="007F70DB" w14:paraId="6941649A" w14:textId="77777777" w:rsidTr="00977B18">
        <w:tc>
          <w:tcPr>
            <w:tcW w:w="1045" w:type="dxa"/>
          </w:tcPr>
          <w:p w14:paraId="6F3F560B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BD4DD74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9D5B2AC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6344A9F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604095E9" w14:textId="4F1FA34E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8C405B4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31BA01D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BC8D6C2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32E387C6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5DDC92B7" w14:textId="727869DF" w:rsidR="0036117F" w:rsidRDefault="0036117F" w:rsidP="0036117F">
            <w:pPr>
              <w:pStyle w:val="a5"/>
              <w:rPr>
                <w:spacing w:val="0"/>
              </w:rPr>
            </w:pPr>
          </w:p>
          <w:p w14:paraId="10827ADD" w14:textId="77777777" w:rsidR="0036117F" w:rsidRDefault="0036117F" w:rsidP="0036117F">
            <w:pPr>
              <w:pStyle w:val="a5"/>
              <w:rPr>
                <w:spacing w:val="0"/>
              </w:rPr>
            </w:pPr>
          </w:p>
          <w:p w14:paraId="55DA2438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CAC4E37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</w:tr>
      <w:tr w:rsidR="0036117F" w:rsidRPr="007F70DB" w14:paraId="7A341BED" w14:textId="77777777" w:rsidTr="00977B18">
        <w:tc>
          <w:tcPr>
            <w:tcW w:w="1045" w:type="dxa"/>
          </w:tcPr>
          <w:p w14:paraId="7931A720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0E58272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FCA00CA" w14:textId="77777777" w:rsidR="0036117F" w:rsidRPr="007F70DB" w:rsidRDefault="0036117F" w:rsidP="0036117F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038D3A20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5BFB9C7D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5EAF5075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06AE8BAC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7130FFED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7FD71B02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36117F" w:rsidRPr="00066F92" w14:paraId="3DF210B0" w14:textId="77777777" w:rsidTr="00977B18">
        <w:tc>
          <w:tcPr>
            <w:tcW w:w="9362" w:type="dxa"/>
            <w:gridSpan w:val="7"/>
          </w:tcPr>
          <w:p w14:paraId="3C204B35" w14:textId="0744218C" w:rsidR="0036117F" w:rsidRPr="00066F92" w:rsidRDefault="0036117F" w:rsidP="0036117F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</w:rPr>
              <w:t>甲１</w:t>
            </w:r>
            <w:r w:rsidR="002F5AEE">
              <w:rPr>
                <w:rFonts w:hint="eastAsia"/>
                <w:spacing w:val="0"/>
              </w:rPr>
              <w:t>８</w:t>
            </w:r>
            <w:r>
              <w:rPr>
                <w:rFonts w:hint="eastAsia"/>
                <w:spacing w:val="0"/>
              </w:rPr>
              <w:t xml:space="preserve">：株式会社　</w:t>
            </w:r>
          </w:p>
        </w:tc>
      </w:tr>
      <w:tr w:rsidR="0036117F" w:rsidRPr="007F70DB" w14:paraId="31156D16" w14:textId="77777777" w:rsidTr="00977B18">
        <w:tc>
          <w:tcPr>
            <w:tcW w:w="1045" w:type="dxa"/>
          </w:tcPr>
          <w:p w14:paraId="0A770103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26E9819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7CDBFEA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B483CC3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4D4FECFD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E439256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1519A59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429B2F82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567A6CA3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31A67DF6" w14:textId="77777777" w:rsidR="0036117F" w:rsidRDefault="0036117F" w:rsidP="0036117F">
            <w:pPr>
              <w:pStyle w:val="a5"/>
              <w:rPr>
                <w:spacing w:val="0"/>
              </w:rPr>
            </w:pPr>
          </w:p>
          <w:p w14:paraId="5B3B0A8D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310A84E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</w:tr>
      <w:tr w:rsidR="0036117F" w14:paraId="501FF466" w14:textId="77777777" w:rsidTr="007719CB">
        <w:tc>
          <w:tcPr>
            <w:tcW w:w="1045" w:type="dxa"/>
          </w:tcPr>
          <w:p w14:paraId="43526808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B6DCFA6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454886E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A02DFD2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4EC3FDDA" w14:textId="7B51386D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FEE7946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AAF4D8C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5EEB630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61D054BC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104F8F89" w14:textId="77777777" w:rsidR="0036117F" w:rsidRDefault="0036117F" w:rsidP="0036117F">
            <w:pPr>
              <w:pStyle w:val="a5"/>
              <w:rPr>
                <w:spacing w:val="0"/>
              </w:rPr>
            </w:pPr>
          </w:p>
          <w:p w14:paraId="023EA28B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7EE6831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</w:tr>
      <w:tr w:rsidR="0036117F" w14:paraId="5CB8D314" w14:textId="77777777" w:rsidTr="007719CB">
        <w:tc>
          <w:tcPr>
            <w:tcW w:w="1045" w:type="dxa"/>
          </w:tcPr>
          <w:p w14:paraId="31B53786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01FE03B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FA757E0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1E2DF66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31E9F507" w14:textId="27A140A5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769CCDB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0E4DA0E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039C5B1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736209A3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1318B99D" w14:textId="77777777" w:rsidR="0036117F" w:rsidRDefault="0036117F" w:rsidP="0036117F">
            <w:pPr>
              <w:pStyle w:val="a5"/>
              <w:rPr>
                <w:spacing w:val="0"/>
              </w:rPr>
            </w:pPr>
          </w:p>
          <w:p w14:paraId="568E2586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64268BD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</w:tr>
      <w:tr w:rsidR="0036117F" w14:paraId="7E52B9CA" w14:textId="77777777" w:rsidTr="007719CB">
        <w:tc>
          <w:tcPr>
            <w:tcW w:w="1045" w:type="dxa"/>
          </w:tcPr>
          <w:p w14:paraId="6D976A4B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4D5A66C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9ED6BDE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45009ED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735E5BB7" w14:textId="1D99A09E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5F17D8F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C6A9704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9B386DF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6749D8B3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170B3401" w14:textId="77777777" w:rsidR="0036117F" w:rsidRDefault="0036117F" w:rsidP="0036117F">
            <w:pPr>
              <w:pStyle w:val="a5"/>
              <w:rPr>
                <w:spacing w:val="0"/>
              </w:rPr>
            </w:pPr>
          </w:p>
          <w:p w14:paraId="4030338B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4363317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</w:tr>
      <w:tr w:rsidR="0036117F" w14:paraId="5A378E63" w14:textId="77777777" w:rsidTr="007719CB">
        <w:tc>
          <w:tcPr>
            <w:tcW w:w="1045" w:type="dxa"/>
          </w:tcPr>
          <w:p w14:paraId="74C6398F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39B0BD9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ACAECEA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5EF8FC5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1E226910" w14:textId="126B4C5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9254D93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71DD42D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95C5BEE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273F8763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4B39B735" w14:textId="77777777" w:rsidR="0036117F" w:rsidRDefault="0036117F" w:rsidP="0036117F">
            <w:pPr>
              <w:pStyle w:val="a5"/>
              <w:rPr>
                <w:spacing w:val="0"/>
              </w:rPr>
            </w:pPr>
          </w:p>
          <w:p w14:paraId="6E6178AB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C5F2C69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</w:tr>
      <w:tr w:rsidR="0036117F" w14:paraId="349716EF" w14:textId="77777777" w:rsidTr="007719CB">
        <w:tc>
          <w:tcPr>
            <w:tcW w:w="1045" w:type="dxa"/>
          </w:tcPr>
          <w:p w14:paraId="415B1D9D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F8BE5E7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B337ECB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194212B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14FFAEE7" w14:textId="7AC925EA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FE5A18C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773323B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1C08429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219AE001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4D90484D" w14:textId="77777777" w:rsidR="0036117F" w:rsidRDefault="0036117F" w:rsidP="0036117F">
            <w:pPr>
              <w:pStyle w:val="a5"/>
              <w:rPr>
                <w:spacing w:val="0"/>
              </w:rPr>
            </w:pPr>
          </w:p>
          <w:p w14:paraId="395AC804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AB81F56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</w:tr>
      <w:tr w:rsidR="0036117F" w14:paraId="62CAD3AA" w14:textId="77777777" w:rsidTr="007719CB">
        <w:tc>
          <w:tcPr>
            <w:tcW w:w="1045" w:type="dxa"/>
          </w:tcPr>
          <w:p w14:paraId="08AF2957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2D1B6D6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A751C5A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9CD7FB0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02600D7B" w14:textId="3BA8585B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9F1E414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FC7962F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44527798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2AC2E893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12610787" w14:textId="77777777" w:rsidR="0036117F" w:rsidRDefault="0036117F" w:rsidP="0036117F">
            <w:pPr>
              <w:pStyle w:val="a5"/>
              <w:rPr>
                <w:spacing w:val="0"/>
              </w:rPr>
            </w:pPr>
          </w:p>
          <w:p w14:paraId="76D9350E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5D54BD5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</w:tr>
      <w:tr w:rsidR="0036117F" w14:paraId="4F683083" w14:textId="77777777" w:rsidTr="007719CB">
        <w:tc>
          <w:tcPr>
            <w:tcW w:w="1045" w:type="dxa"/>
          </w:tcPr>
          <w:p w14:paraId="6F99FEA6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1CB0FF5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50FC0F0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8698B55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662FE1F9" w14:textId="4413150B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5FD0199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63329E4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B1B26AE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4BA7B954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7C7D965E" w14:textId="77777777" w:rsidR="0036117F" w:rsidRDefault="0036117F" w:rsidP="0036117F">
            <w:pPr>
              <w:pStyle w:val="a5"/>
              <w:rPr>
                <w:spacing w:val="0"/>
              </w:rPr>
            </w:pPr>
          </w:p>
          <w:p w14:paraId="53DAEB77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08813B1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</w:tr>
      <w:tr w:rsidR="0036117F" w14:paraId="35D8A522" w14:textId="77777777" w:rsidTr="007719CB">
        <w:tc>
          <w:tcPr>
            <w:tcW w:w="1045" w:type="dxa"/>
          </w:tcPr>
          <w:p w14:paraId="6B4257C9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B2EB3ED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F9F4D15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D5CEF7A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79B97950" w14:textId="615BF4C8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B6FF9C2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1CD5F84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FCA9837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3A3E3D9D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00CE7C64" w14:textId="6CD24A95" w:rsidR="0036117F" w:rsidRDefault="0036117F" w:rsidP="0036117F">
            <w:pPr>
              <w:pStyle w:val="a5"/>
              <w:rPr>
                <w:spacing w:val="0"/>
              </w:rPr>
            </w:pPr>
          </w:p>
          <w:p w14:paraId="5A841CDB" w14:textId="77777777" w:rsidR="0036117F" w:rsidRDefault="0036117F" w:rsidP="0036117F">
            <w:pPr>
              <w:pStyle w:val="a5"/>
              <w:rPr>
                <w:spacing w:val="0"/>
              </w:rPr>
            </w:pPr>
          </w:p>
          <w:p w14:paraId="6ED63533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AC3D53F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</w:tr>
      <w:tr w:rsidR="0036117F" w:rsidRPr="007F70DB" w14:paraId="2BB5AC77" w14:textId="77777777" w:rsidTr="00977B18">
        <w:tc>
          <w:tcPr>
            <w:tcW w:w="1045" w:type="dxa"/>
          </w:tcPr>
          <w:p w14:paraId="1E06BA0A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31BE256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5FC6A268" w14:textId="77777777" w:rsidR="0036117F" w:rsidRPr="007F70DB" w:rsidRDefault="0036117F" w:rsidP="0036117F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2514D38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40C3B3A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444910C3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4214E9DF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375CF278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03CEB300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36117F" w:rsidRPr="00066F92" w14:paraId="47C6AF1C" w14:textId="77777777" w:rsidTr="00977B18">
        <w:tc>
          <w:tcPr>
            <w:tcW w:w="9362" w:type="dxa"/>
            <w:gridSpan w:val="7"/>
          </w:tcPr>
          <w:p w14:paraId="73A6242C" w14:textId="35BDCC27" w:rsidR="0036117F" w:rsidRPr="00066F92" w:rsidRDefault="0036117F" w:rsidP="0036117F">
            <w:pPr>
              <w:pStyle w:val="a5"/>
              <w:rPr>
                <w:rFonts w:eastAsiaTheme="minorEastAsia"/>
                <w:spacing w:val="0"/>
              </w:rPr>
            </w:pPr>
            <w:r>
              <w:rPr>
                <w:rFonts w:hint="eastAsia"/>
                <w:spacing w:val="0"/>
              </w:rPr>
              <w:t>甲１</w:t>
            </w:r>
            <w:r w:rsidR="00415AE3">
              <w:rPr>
                <w:rFonts w:hint="eastAsia"/>
                <w:spacing w:val="0"/>
              </w:rPr>
              <w:t>９</w:t>
            </w:r>
            <w:r>
              <w:rPr>
                <w:rFonts w:hint="eastAsia"/>
                <w:spacing w:val="0"/>
              </w:rPr>
              <w:t xml:space="preserve">：株式会社　</w:t>
            </w:r>
          </w:p>
        </w:tc>
      </w:tr>
      <w:tr w:rsidR="0036117F" w:rsidRPr="007F70DB" w14:paraId="4B18D209" w14:textId="77777777" w:rsidTr="00977B18">
        <w:tc>
          <w:tcPr>
            <w:tcW w:w="1045" w:type="dxa"/>
          </w:tcPr>
          <w:p w14:paraId="2C389A38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281100B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C512439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FE7A1AE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04327D89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006A4C6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9EBF5A7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C3BEA93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11A2DA41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  <w:p w14:paraId="2F9BA2B7" w14:textId="77777777" w:rsidR="0036117F" w:rsidRDefault="0036117F" w:rsidP="0036117F">
            <w:pPr>
              <w:pStyle w:val="a5"/>
              <w:rPr>
                <w:spacing w:val="0"/>
              </w:rPr>
            </w:pPr>
          </w:p>
          <w:p w14:paraId="00BE1BAE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838837B" w14:textId="77777777" w:rsidR="0036117F" w:rsidRPr="007F70DB" w:rsidRDefault="0036117F" w:rsidP="0036117F">
            <w:pPr>
              <w:pStyle w:val="a5"/>
              <w:rPr>
                <w:spacing w:val="0"/>
              </w:rPr>
            </w:pPr>
          </w:p>
        </w:tc>
      </w:tr>
      <w:tr w:rsidR="006900E8" w14:paraId="41F00464" w14:textId="77777777" w:rsidTr="007719CB">
        <w:tc>
          <w:tcPr>
            <w:tcW w:w="1045" w:type="dxa"/>
          </w:tcPr>
          <w:p w14:paraId="4C459DD0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5C414EC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B813E25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839FCF7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  <w:p w14:paraId="6E63774D" w14:textId="53AA5C62" w:rsidR="006900E8" w:rsidRPr="007F70DB" w:rsidRDefault="006900E8" w:rsidP="006900E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8E4AF71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82B8699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49A6EE79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  <w:p w14:paraId="24176DC1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  <w:p w14:paraId="31DA37C4" w14:textId="77777777" w:rsidR="006900E8" w:rsidRDefault="006900E8" w:rsidP="006900E8">
            <w:pPr>
              <w:pStyle w:val="a5"/>
              <w:rPr>
                <w:spacing w:val="0"/>
              </w:rPr>
            </w:pPr>
          </w:p>
          <w:p w14:paraId="38D781DC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E9DAC83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</w:tr>
      <w:tr w:rsidR="006900E8" w14:paraId="4DF3EC08" w14:textId="77777777" w:rsidTr="007719CB">
        <w:tc>
          <w:tcPr>
            <w:tcW w:w="1045" w:type="dxa"/>
          </w:tcPr>
          <w:p w14:paraId="1B05E5AC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C48B394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ABC38BD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1D9937C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  <w:p w14:paraId="1C1E022B" w14:textId="22FBDA4F" w:rsidR="006900E8" w:rsidRPr="007F70DB" w:rsidRDefault="006900E8" w:rsidP="006900E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645F773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532C9BA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2F2CF82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  <w:p w14:paraId="280F7AA8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  <w:p w14:paraId="74E13CFE" w14:textId="77777777" w:rsidR="006900E8" w:rsidRDefault="006900E8" w:rsidP="006900E8">
            <w:pPr>
              <w:pStyle w:val="a5"/>
              <w:rPr>
                <w:spacing w:val="0"/>
              </w:rPr>
            </w:pPr>
          </w:p>
          <w:p w14:paraId="08719AF9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952F0FE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</w:tr>
      <w:tr w:rsidR="006900E8" w14:paraId="1691C5B1" w14:textId="77777777" w:rsidTr="007719CB">
        <w:tc>
          <w:tcPr>
            <w:tcW w:w="1045" w:type="dxa"/>
          </w:tcPr>
          <w:p w14:paraId="2011914C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CFFDEE8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B7A3A3F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B19456D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  <w:p w14:paraId="5F17635D" w14:textId="63892576" w:rsidR="006900E8" w:rsidRPr="007F70DB" w:rsidRDefault="006900E8" w:rsidP="006900E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F4BD502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B37689F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F6F08EB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  <w:p w14:paraId="01B5EC2D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  <w:p w14:paraId="3B3234CB" w14:textId="77777777" w:rsidR="006900E8" w:rsidRDefault="006900E8" w:rsidP="006900E8">
            <w:pPr>
              <w:pStyle w:val="a5"/>
              <w:rPr>
                <w:spacing w:val="0"/>
              </w:rPr>
            </w:pPr>
          </w:p>
          <w:p w14:paraId="57B56CC2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61A35E0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</w:tr>
      <w:tr w:rsidR="006900E8" w14:paraId="1F352E27" w14:textId="77777777" w:rsidTr="007719CB">
        <w:tc>
          <w:tcPr>
            <w:tcW w:w="1045" w:type="dxa"/>
          </w:tcPr>
          <w:p w14:paraId="34DCF12F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B1D6554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0201D4D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B10DD61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  <w:p w14:paraId="51C50568" w14:textId="110993E1" w:rsidR="006900E8" w:rsidRPr="007F70DB" w:rsidRDefault="006900E8" w:rsidP="006900E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E6D41F9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088A31C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77AD6B6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  <w:p w14:paraId="7E8BD1E4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  <w:p w14:paraId="5500067F" w14:textId="77777777" w:rsidR="006900E8" w:rsidRDefault="006900E8" w:rsidP="006900E8">
            <w:pPr>
              <w:pStyle w:val="a5"/>
              <w:rPr>
                <w:spacing w:val="0"/>
              </w:rPr>
            </w:pPr>
          </w:p>
          <w:p w14:paraId="64E61EBE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B365A5A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</w:tr>
      <w:tr w:rsidR="006900E8" w14:paraId="590FB33E" w14:textId="77777777" w:rsidTr="007719CB">
        <w:tc>
          <w:tcPr>
            <w:tcW w:w="1045" w:type="dxa"/>
          </w:tcPr>
          <w:p w14:paraId="56EF190E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DA1120B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A5C2777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C62E72E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  <w:p w14:paraId="173DEF50" w14:textId="094BBF95" w:rsidR="006900E8" w:rsidRPr="007F70DB" w:rsidRDefault="006900E8" w:rsidP="006900E8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E129632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A18D69A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A0171E0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  <w:p w14:paraId="647A616F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  <w:p w14:paraId="45F8CEF8" w14:textId="77777777" w:rsidR="006900E8" w:rsidRDefault="006900E8" w:rsidP="006900E8">
            <w:pPr>
              <w:pStyle w:val="a5"/>
              <w:rPr>
                <w:spacing w:val="0"/>
              </w:rPr>
            </w:pPr>
          </w:p>
          <w:p w14:paraId="55EDB500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B459FC9" w14:textId="77777777" w:rsidR="006900E8" w:rsidRPr="007F70DB" w:rsidRDefault="006900E8" w:rsidP="006900E8">
            <w:pPr>
              <w:pStyle w:val="a5"/>
              <w:rPr>
                <w:spacing w:val="0"/>
              </w:rPr>
            </w:pPr>
          </w:p>
        </w:tc>
      </w:tr>
    </w:tbl>
    <w:p w14:paraId="7208A019" w14:textId="77777777" w:rsidR="0000276C" w:rsidRDefault="0000276C" w:rsidP="00612C5A">
      <w:pPr>
        <w:pStyle w:val="a5"/>
      </w:pPr>
    </w:p>
    <w:p w14:paraId="5F30E029" w14:textId="77777777" w:rsidR="00796E26" w:rsidRDefault="00796E26" w:rsidP="00612C5A">
      <w:pPr>
        <w:pStyle w:val="a5"/>
      </w:pPr>
    </w:p>
    <w:p w14:paraId="040A186C" w14:textId="77777777" w:rsidR="00D95FF7" w:rsidRDefault="00D95FF7">
      <w:pPr>
        <w:widowControl/>
        <w:jc w:val="left"/>
        <w:rPr>
          <w:rFonts w:ascii="Times New Roman" w:hAnsi="Times New Roman" w:cs="MS Mincho"/>
          <w:spacing w:val="3"/>
          <w:kern w:val="0"/>
          <w:sz w:val="22"/>
          <w:szCs w:val="22"/>
        </w:rPr>
      </w:pPr>
      <w:r>
        <w:br w:type="page"/>
      </w:r>
    </w:p>
    <w:p w14:paraId="45E30270" w14:textId="77777777" w:rsidR="00142647" w:rsidRDefault="00142647" w:rsidP="00352C92">
      <w:pPr>
        <w:pStyle w:val="a5"/>
        <w:jc w:val="center"/>
        <w:sectPr w:rsidR="00142647" w:rsidSect="001035A9">
          <w:headerReference w:type="default" r:id="rId7"/>
          <w:footerReference w:type="default" r:id="rId8"/>
          <w:pgSz w:w="11906" w:h="16838" w:code="9"/>
          <w:pgMar w:top="1985" w:right="1701" w:bottom="1701" w:left="1701" w:header="851" w:footer="992" w:gutter="0"/>
          <w:cols w:space="425"/>
          <w:docGrid w:type="lines" w:linePitch="526" w:charSpace="4062"/>
        </w:sectPr>
      </w:pPr>
    </w:p>
    <w:p w14:paraId="3A544C7D" w14:textId="69873BB2" w:rsidR="00796E26" w:rsidRDefault="0070310D" w:rsidP="00352C92">
      <w:pPr>
        <w:pStyle w:val="a5"/>
        <w:jc w:val="center"/>
      </w:pPr>
      <w:r>
        <w:rPr>
          <w:rFonts w:hint="eastAsia"/>
        </w:rPr>
        <w:lastRenderedPageBreak/>
        <w:t>提出済み</w:t>
      </w:r>
      <w:r w:rsidR="00DE25B8">
        <w:rPr>
          <w:rFonts w:hint="eastAsia"/>
        </w:rPr>
        <w:t>文書</w:t>
      </w:r>
      <w:r>
        <w:rPr>
          <w:rFonts w:hint="eastAsia"/>
        </w:rPr>
        <w:t>の</w:t>
      </w:r>
      <w:r w:rsidR="00352C92">
        <w:rPr>
          <w:rFonts w:hint="eastAsia"/>
        </w:rPr>
        <w:t>ミス</w:t>
      </w:r>
      <w:r w:rsidR="00BF30B3">
        <w:rPr>
          <w:rFonts w:hint="eastAsia"/>
        </w:rPr>
        <w:t>訂正</w:t>
      </w:r>
    </w:p>
    <w:tbl>
      <w:tblPr>
        <w:tblW w:w="1219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5"/>
        <w:gridCol w:w="3350"/>
        <w:gridCol w:w="3827"/>
        <w:gridCol w:w="3969"/>
      </w:tblGrid>
      <w:tr w:rsidR="001F0EF3" w:rsidRPr="007F70DB" w14:paraId="4298E994" w14:textId="77777777" w:rsidTr="00853BCE">
        <w:tc>
          <w:tcPr>
            <w:tcW w:w="1045" w:type="dxa"/>
          </w:tcPr>
          <w:p w14:paraId="719AB39E" w14:textId="1B9AFAE9" w:rsidR="001F0EF3" w:rsidRPr="007F70DB" w:rsidRDefault="001F0EF3" w:rsidP="009A666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文書名</w:t>
            </w:r>
          </w:p>
        </w:tc>
        <w:tc>
          <w:tcPr>
            <w:tcW w:w="3350" w:type="dxa"/>
          </w:tcPr>
          <w:p w14:paraId="533D1227" w14:textId="6674B504" w:rsidR="001F0EF3" w:rsidRDefault="001F0EF3" w:rsidP="009A666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行</w:t>
            </w:r>
          </w:p>
        </w:tc>
        <w:tc>
          <w:tcPr>
            <w:tcW w:w="3827" w:type="dxa"/>
          </w:tcPr>
          <w:p w14:paraId="08FF025E" w14:textId="7540D520" w:rsidR="001F0EF3" w:rsidRPr="007F70DB" w:rsidRDefault="001F0EF3" w:rsidP="009A666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誤</w:t>
            </w:r>
          </w:p>
        </w:tc>
        <w:tc>
          <w:tcPr>
            <w:tcW w:w="3969" w:type="dxa"/>
          </w:tcPr>
          <w:p w14:paraId="3A0A923C" w14:textId="3AE7AEC2" w:rsidR="001F0EF3" w:rsidRPr="007F70DB" w:rsidRDefault="001F0EF3" w:rsidP="009A666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正</w:t>
            </w:r>
          </w:p>
        </w:tc>
      </w:tr>
      <w:tr w:rsidR="001F0EF3" w:rsidRPr="007F70DB" w14:paraId="7FA0A6B7" w14:textId="77777777" w:rsidTr="00853BCE">
        <w:tc>
          <w:tcPr>
            <w:tcW w:w="1045" w:type="dxa"/>
          </w:tcPr>
          <w:p w14:paraId="7F45AE2D" w14:textId="01E3BB8A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350" w:type="dxa"/>
          </w:tcPr>
          <w:p w14:paraId="6270049D" w14:textId="77777777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827" w:type="dxa"/>
          </w:tcPr>
          <w:p w14:paraId="2182A1EC" w14:textId="7C479D71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969" w:type="dxa"/>
          </w:tcPr>
          <w:p w14:paraId="2B8A9C73" w14:textId="69087D66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</w:tr>
      <w:tr w:rsidR="001F0EF3" w:rsidRPr="007F70DB" w14:paraId="269F036A" w14:textId="77777777" w:rsidTr="00853BCE">
        <w:tc>
          <w:tcPr>
            <w:tcW w:w="1045" w:type="dxa"/>
          </w:tcPr>
          <w:p w14:paraId="44124625" w14:textId="5354CF66" w:rsidR="001F0EF3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350" w:type="dxa"/>
          </w:tcPr>
          <w:p w14:paraId="10F0B265" w14:textId="77777777" w:rsidR="001F0EF3" w:rsidRDefault="001F0EF3" w:rsidP="009A6667">
            <w:pPr>
              <w:pStyle w:val="a5"/>
            </w:pPr>
          </w:p>
        </w:tc>
        <w:tc>
          <w:tcPr>
            <w:tcW w:w="3827" w:type="dxa"/>
          </w:tcPr>
          <w:p w14:paraId="0C19E1AC" w14:textId="06128E7B" w:rsidR="001F0EF3" w:rsidRDefault="001F0EF3" w:rsidP="009A6667">
            <w:pPr>
              <w:pStyle w:val="a5"/>
            </w:pPr>
          </w:p>
        </w:tc>
        <w:tc>
          <w:tcPr>
            <w:tcW w:w="3969" w:type="dxa"/>
          </w:tcPr>
          <w:p w14:paraId="57F329FF" w14:textId="44211F0B" w:rsidR="001F0EF3" w:rsidRPr="007F70DB" w:rsidRDefault="001F0EF3" w:rsidP="00695445">
            <w:pPr>
              <w:pStyle w:val="a5"/>
              <w:rPr>
                <w:spacing w:val="0"/>
              </w:rPr>
            </w:pPr>
          </w:p>
        </w:tc>
      </w:tr>
      <w:tr w:rsidR="001F0EF3" w:rsidRPr="007F70DB" w14:paraId="631E9A1C" w14:textId="77777777" w:rsidTr="00853BCE">
        <w:tc>
          <w:tcPr>
            <w:tcW w:w="1045" w:type="dxa"/>
          </w:tcPr>
          <w:p w14:paraId="49FB47EF" w14:textId="77777777" w:rsidR="001F0EF3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350" w:type="dxa"/>
          </w:tcPr>
          <w:p w14:paraId="42325FC2" w14:textId="77777777" w:rsidR="001F0EF3" w:rsidRDefault="001F0EF3" w:rsidP="009A6667">
            <w:pPr>
              <w:pStyle w:val="a5"/>
            </w:pPr>
          </w:p>
        </w:tc>
        <w:tc>
          <w:tcPr>
            <w:tcW w:w="3827" w:type="dxa"/>
          </w:tcPr>
          <w:p w14:paraId="48036B8C" w14:textId="7297BCC9" w:rsidR="001F0EF3" w:rsidRDefault="001F0EF3" w:rsidP="009A6667">
            <w:pPr>
              <w:pStyle w:val="a5"/>
            </w:pPr>
          </w:p>
        </w:tc>
        <w:tc>
          <w:tcPr>
            <w:tcW w:w="3969" w:type="dxa"/>
          </w:tcPr>
          <w:p w14:paraId="4641BDE3" w14:textId="77777777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</w:tr>
      <w:tr w:rsidR="001F0EF3" w:rsidRPr="007F70DB" w14:paraId="2490E481" w14:textId="77777777" w:rsidTr="00853BCE">
        <w:tc>
          <w:tcPr>
            <w:tcW w:w="1045" w:type="dxa"/>
          </w:tcPr>
          <w:p w14:paraId="352450FF" w14:textId="77777777" w:rsidR="001F0EF3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350" w:type="dxa"/>
          </w:tcPr>
          <w:p w14:paraId="60B9B02E" w14:textId="77777777" w:rsidR="001F0EF3" w:rsidRDefault="001F0EF3" w:rsidP="009A6667">
            <w:pPr>
              <w:pStyle w:val="a5"/>
            </w:pPr>
          </w:p>
        </w:tc>
        <w:tc>
          <w:tcPr>
            <w:tcW w:w="3827" w:type="dxa"/>
          </w:tcPr>
          <w:p w14:paraId="4D4419BB" w14:textId="74D9C078" w:rsidR="001F0EF3" w:rsidRDefault="001F0EF3" w:rsidP="009A6667">
            <w:pPr>
              <w:pStyle w:val="a5"/>
            </w:pPr>
          </w:p>
        </w:tc>
        <w:tc>
          <w:tcPr>
            <w:tcW w:w="3969" w:type="dxa"/>
          </w:tcPr>
          <w:p w14:paraId="489C05A2" w14:textId="77777777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</w:tr>
      <w:tr w:rsidR="001F0EF3" w:rsidRPr="007F70DB" w14:paraId="2B22BD76" w14:textId="77777777" w:rsidTr="00853BCE">
        <w:tc>
          <w:tcPr>
            <w:tcW w:w="1045" w:type="dxa"/>
          </w:tcPr>
          <w:p w14:paraId="63F3C642" w14:textId="77777777" w:rsidR="001F0EF3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350" w:type="dxa"/>
          </w:tcPr>
          <w:p w14:paraId="4EA34E0D" w14:textId="77777777" w:rsidR="001F0EF3" w:rsidRDefault="001F0EF3" w:rsidP="009A6667">
            <w:pPr>
              <w:pStyle w:val="a5"/>
            </w:pPr>
          </w:p>
        </w:tc>
        <w:tc>
          <w:tcPr>
            <w:tcW w:w="3827" w:type="dxa"/>
          </w:tcPr>
          <w:p w14:paraId="1A09B256" w14:textId="2E74B728" w:rsidR="001F0EF3" w:rsidRDefault="001F0EF3" w:rsidP="009A6667">
            <w:pPr>
              <w:pStyle w:val="a5"/>
            </w:pPr>
          </w:p>
        </w:tc>
        <w:tc>
          <w:tcPr>
            <w:tcW w:w="3969" w:type="dxa"/>
          </w:tcPr>
          <w:p w14:paraId="010B575A" w14:textId="77777777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</w:tr>
      <w:tr w:rsidR="001F0EF3" w:rsidRPr="007F70DB" w14:paraId="26244711" w14:textId="77777777" w:rsidTr="00853BCE">
        <w:tc>
          <w:tcPr>
            <w:tcW w:w="1045" w:type="dxa"/>
          </w:tcPr>
          <w:p w14:paraId="553ADB3F" w14:textId="77777777" w:rsidR="001F0EF3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350" w:type="dxa"/>
          </w:tcPr>
          <w:p w14:paraId="36FADD0F" w14:textId="77777777" w:rsidR="001F0EF3" w:rsidRDefault="001F0EF3" w:rsidP="009A6667">
            <w:pPr>
              <w:pStyle w:val="a5"/>
            </w:pPr>
          </w:p>
        </w:tc>
        <w:tc>
          <w:tcPr>
            <w:tcW w:w="3827" w:type="dxa"/>
          </w:tcPr>
          <w:p w14:paraId="4DF9E06E" w14:textId="39A2D60F" w:rsidR="001F0EF3" w:rsidRDefault="001F0EF3" w:rsidP="009A6667">
            <w:pPr>
              <w:pStyle w:val="a5"/>
            </w:pPr>
          </w:p>
        </w:tc>
        <w:tc>
          <w:tcPr>
            <w:tcW w:w="3969" w:type="dxa"/>
          </w:tcPr>
          <w:p w14:paraId="0623CAB5" w14:textId="77777777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</w:tr>
      <w:tr w:rsidR="001F0EF3" w:rsidRPr="007F70DB" w14:paraId="006883F3" w14:textId="77777777" w:rsidTr="00853BCE">
        <w:tc>
          <w:tcPr>
            <w:tcW w:w="1045" w:type="dxa"/>
          </w:tcPr>
          <w:p w14:paraId="4BB6BAB0" w14:textId="77777777" w:rsidR="001F0EF3" w:rsidRDefault="001F0EF3" w:rsidP="009A6667">
            <w:pPr>
              <w:pStyle w:val="a5"/>
              <w:rPr>
                <w:spacing w:val="0"/>
              </w:rPr>
            </w:pPr>
          </w:p>
        </w:tc>
        <w:tc>
          <w:tcPr>
            <w:tcW w:w="3350" w:type="dxa"/>
          </w:tcPr>
          <w:p w14:paraId="6C5D9F99" w14:textId="77777777" w:rsidR="001F0EF3" w:rsidRDefault="001F0EF3" w:rsidP="009A6667">
            <w:pPr>
              <w:pStyle w:val="a5"/>
            </w:pPr>
          </w:p>
        </w:tc>
        <w:tc>
          <w:tcPr>
            <w:tcW w:w="3827" w:type="dxa"/>
          </w:tcPr>
          <w:p w14:paraId="3C24C45C" w14:textId="49375FA9" w:rsidR="001F0EF3" w:rsidRDefault="001F0EF3" w:rsidP="009A6667">
            <w:pPr>
              <w:pStyle w:val="a5"/>
            </w:pPr>
          </w:p>
        </w:tc>
        <w:tc>
          <w:tcPr>
            <w:tcW w:w="3969" w:type="dxa"/>
          </w:tcPr>
          <w:p w14:paraId="698DCFC4" w14:textId="77777777" w:rsidR="001F0EF3" w:rsidRPr="007F70DB" w:rsidRDefault="001F0EF3" w:rsidP="009A6667">
            <w:pPr>
              <w:pStyle w:val="a5"/>
              <w:rPr>
                <w:spacing w:val="0"/>
              </w:rPr>
            </w:pPr>
          </w:p>
        </w:tc>
      </w:tr>
    </w:tbl>
    <w:p w14:paraId="428CE8A6" w14:textId="77777777" w:rsidR="00352C92" w:rsidRDefault="00352C92" w:rsidP="00352C92">
      <w:pPr>
        <w:pStyle w:val="a5"/>
        <w:jc w:val="center"/>
      </w:pPr>
    </w:p>
    <w:sectPr w:rsidR="00352C92" w:rsidSect="00142647">
      <w:pgSz w:w="16838" w:h="11906" w:orient="landscape" w:code="9"/>
      <w:pgMar w:top="1701" w:right="1985" w:bottom="1701" w:left="1701" w:header="851" w:footer="992" w:gutter="0"/>
      <w:cols w:space="425"/>
      <w:docGrid w:type="lines" w:linePitch="526" w:charSpace="406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CA5B1" w14:textId="77777777" w:rsidR="00CC4B85" w:rsidRDefault="00CC4B85">
      <w:r>
        <w:separator/>
      </w:r>
    </w:p>
  </w:endnote>
  <w:endnote w:type="continuationSeparator" w:id="0">
    <w:p w14:paraId="429B580E" w14:textId="77777777" w:rsidR="00CC4B85" w:rsidRDefault="00CC4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37D8D" w14:textId="77777777" w:rsidR="00F12D3A" w:rsidRDefault="00F12D3A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>
      <w:rPr>
        <w:rFonts w:ascii="Times New Roman" w:hAnsi="Times New Roman"/>
        <w:kern w:val="0"/>
        <w:szCs w:val="21"/>
      </w:rPr>
      <w:fldChar w:fldCharType="separate"/>
    </w:r>
    <w:r w:rsidR="00F927D8">
      <w:rPr>
        <w:rFonts w:ascii="Times New Roman" w:hAnsi="Times New Roman"/>
        <w:noProof/>
        <w:kern w:val="0"/>
        <w:szCs w:val="21"/>
      </w:rPr>
      <w:t>2</w:t>
    </w:r>
    <w:r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9122B" w14:textId="77777777" w:rsidR="00CC4B85" w:rsidRDefault="00CC4B85">
      <w:r>
        <w:separator/>
      </w:r>
    </w:p>
  </w:footnote>
  <w:footnote w:type="continuationSeparator" w:id="0">
    <w:p w14:paraId="7CAD5AEC" w14:textId="77777777" w:rsidR="00CC4B85" w:rsidRDefault="00CC4B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3E25B" w14:textId="77777777" w:rsidR="00D82A99" w:rsidRPr="00977D81" w:rsidRDefault="00D82A99" w:rsidP="00977D81">
    <w:pPr>
      <w:pStyle w:val="a3"/>
      <w:ind w:firstLineChars="2100" w:firstLine="4410"/>
      <w:rPr>
        <w:shd w:val="pct15" w:color="auto" w:fill="FFFFF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15"/>
  <w:drawingGridVerticalSpacing w:val="26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AB"/>
    <w:rsid w:val="0000276C"/>
    <w:rsid w:val="000114FB"/>
    <w:rsid w:val="0001447C"/>
    <w:rsid w:val="000157D8"/>
    <w:rsid w:val="00021175"/>
    <w:rsid w:val="00021B54"/>
    <w:rsid w:val="00021F87"/>
    <w:rsid w:val="00025CBE"/>
    <w:rsid w:val="00026907"/>
    <w:rsid w:val="00031BFE"/>
    <w:rsid w:val="00037011"/>
    <w:rsid w:val="00037544"/>
    <w:rsid w:val="000443A8"/>
    <w:rsid w:val="00050523"/>
    <w:rsid w:val="00054A8E"/>
    <w:rsid w:val="000612E0"/>
    <w:rsid w:val="0006428B"/>
    <w:rsid w:val="00066F92"/>
    <w:rsid w:val="00080225"/>
    <w:rsid w:val="00082F57"/>
    <w:rsid w:val="00086F2A"/>
    <w:rsid w:val="000905CF"/>
    <w:rsid w:val="0009072E"/>
    <w:rsid w:val="00094137"/>
    <w:rsid w:val="00095F72"/>
    <w:rsid w:val="00096B12"/>
    <w:rsid w:val="000A27AA"/>
    <w:rsid w:val="000B00E5"/>
    <w:rsid w:val="000B3959"/>
    <w:rsid w:val="000D3291"/>
    <w:rsid w:val="000D49F7"/>
    <w:rsid w:val="000D6E63"/>
    <w:rsid w:val="000D6FEA"/>
    <w:rsid w:val="000E1C45"/>
    <w:rsid w:val="000E4DCC"/>
    <w:rsid w:val="000F0236"/>
    <w:rsid w:val="000F086B"/>
    <w:rsid w:val="000F1605"/>
    <w:rsid w:val="000F2BEE"/>
    <w:rsid w:val="000F5C81"/>
    <w:rsid w:val="000F7276"/>
    <w:rsid w:val="0010085F"/>
    <w:rsid w:val="001035A9"/>
    <w:rsid w:val="00110A6E"/>
    <w:rsid w:val="00111467"/>
    <w:rsid w:val="0011257E"/>
    <w:rsid w:val="00112781"/>
    <w:rsid w:val="0011694F"/>
    <w:rsid w:val="00122250"/>
    <w:rsid w:val="00123E2A"/>
    <w:rsid w:val="00125923"/>
    <w:rsid w:val="00127A4B"/>
    <w:rsid w:val="00130F79"/>
    <w:rsid w:val="001339A3"/>
    <w:rsid w:val="001352F8"/>
    <w:rsid w:val="0014119C"/>
    <w:rsid w:val="00142647"/>
    <w:rsid w:val="00144D22"/>
    <w:rsid w:val="00151AFD"/>
    <w:rsid w:val="00152B79"/>
    <w:rsid w:val="0017010B"/>
    <w:rsid w:val="00176B39"/>
    <w:rsid w:val="001819A6"/>
    <w:rsid w:val="00186DB0"/>
    <w:rsid w:val="00191246"/>
    <w:rsid w:val="00192AAF"/>
    <w:rsid w:val="001A2C58"/>
    <w:rsid w:val="001B23ED"/>
    <w:rsid w:val="001B424B"/>
    <w:rsid w:val="001B6F58"/>
    <w:rsid w:val="001C1BF0"/>
    <w:rsid w:val="001C3425"/>
    <w:rsid w:val="001C34F9"/>
    <w:rsid w:val="001C4EB1"/>
    <w:rsid w:val="001D0F98"/>
    <w:rsid w:val="001D2447"/>
    <w:rsid w:val="001E0FB6"/>
    <w:rsid w:val="001F0EF3"/>
    <w:rsid w:val="001F15CC"/>
    <w:rsid w:val="001F43B2"/>
    <w:rsid w:val="001F50BC"/>
    <w:rsid w:val="001F513B"/>
    <w:rsid w:val="00204546"/>
    <w:rsid w:val="00204AEE"/>
    <w:rsid w:val="00205267"/>
    <w:rsid w:val="002119E5"/>
    <w:rsid w:val="00211A5F"/>
    <w:rsid w:val="00211AF0"/>
    <w:rsid w:val="002157AD"/>
    <w:rsid w:val="00221F4D"/>
    <w:rsid w:val="00232C46"/>
    <w:rsid w:val="00236A70"/>
    <w:rsid w:val="002401CC"/>
    <w:rsid w:val="00242358"/>
    <w:rsid w:val="00242CB6"/>
    <w:rsid w:val="00255E38"/>
    <w:rsid w:val="00257C89"/>
    <w:rsid w:val="002611A8"/>
    <w:rsid w:val="00265021"/>
    <w:rsid w:val="002673F9"/>
    <w:rsid w:val="00271D21"/>
    <w:rsid w:val="0027773F"/>
    <w:rsid w:val="00280E07"/>
    <w:rsid w:val="00282533"/>
    <w:rsid w:val="00287E21"/>
    <w:rsid w:val="00296850"/>
    <w:rsid w:val="00297BF6"/>
    <w:rsid w:val="002A503F"/>
    <w:rsid w:val="002B0226"/>
    <w:rsid w:val="002B0C75"/>
    <w:rsid w:val="002B0F8D"/>
    <w:rsid w:val="002B1C41"/>
    <w:rsid w:val="002D0259"/>
    <w:rsid w:val="002D4FCF"/>
    <w:rsid w:val="002D5EFD"/>
    <w:rsid w:val="002D64D7"/>
    <w:rsid w:val="002D6D99"/>
    <w:rsid w:val="002E32F1"/>
    <w:rsid w:val="002E53AA"/>
    <w:rsid w:val="002E6344"/>
    <w:rsid w:val="002E6BDD"/>
    <w:rsid w:val="002F085D"/>
    <w:rsid w:val="002F1CCF"/>
    <w:rsid w:val="002F3FDF"/>
    <w:rsid w:val="002F44C2"/>
    <w:rsid w:val="002F5AEE"/>
    <w:rsid w:val="002F7C52"/>
    <w:rsid w:val="003001CD"/>
    <w:rsid w:val="00311DC1"/>
    <w:rsid w:val="003131EC"/>
    <w:rsid w:val="003141E0"/>
    <w:rsid w:val="00316D17"/>
    <w:rsid w:val="00317838"/>
    <w:rsid w:val="00325770"/>
    <w:rsid w:val="00331380"/>
    <w:rsid w:val="0033534E"/>
    <w:rsid w:val="00340C4B"/>
    <w:rsid w:val="00352C92"/>
    <w:rsid w:val="0035418E"/>
    <w:rsid w:val="003550E3"/>
    <w:rsid w:val="0036117F"/>
    <w:rsid w:val="00365865"/>
    <w:rsid w:val="00376659"/>
    <w:rsid w:val="00376D88"/>
    <w:rsid w:val="00381EAF"/>
    <w:rsid w:val="003831EF"/>
    <w:rsid w:val="00390399"/>
    <w:rsid w:val="003914B7"/>
    <w:rsid w:val="00391571"/>
    <w:rsid w:val="00392B0A"/>
    <w:rsid w:val="00395AF1"/>
    <w:rsid w:val="00397BDE"/>
    <w:rsid w:val="00397EBF"/>
    <w:rsid w:val="003A6AF9"/>
    <w:rsid w:val="003B027C"/>
    <w:rsid w:val="003B46EC"/>
    <w:rsid w:val="003B79AC"/>
    <w:rsid w:val="003C562E"/>
    <w:rsid w:val="003D04F9"/>
    <w:rsid w:val="003D0695"/>
    <w:rsid w:val="003D435B"/>
    <w:rsid w:val="003D5BAF"/>
    <w:rsid w:val="00403B2F"/>
    <w:rsid w:val="004055BA"/>
    <w:rsid w:val="00412DF2"/>
    <w:rsid w:val="00414096"/>
    <w:rsid w:val="00415884"/>
    <w:rsid w:val="00415AE3"/>
    <w:rsid w:val="00425A19"/>
    <w:rsid w:val="00433EFD"/>
    <w:rsid w:val="00436EA0"/>
    <w:rsid w:val="0044341B"/>
    <w:rsid w:val="00447BED"/>
    <w:rsid w:val="004516EB"/>
    <w:rsid w:val="0045419E"/>
    <w:rsid w:val="00456970"/>
    <w:rsid w:val="00463E34"/>
    <w:rsid w:val="00467BFE"/>
    <w:rsid w:val="00476896"/>
    <w:rsid w:val="00482E03"/>
    <w:rsid w:val="004905DD"/>
    <w:rsid w:val="00491FA1"/>
    <w:rsid w:val="00495D8E"/>
    <w:rsid w:val="004A38FD"/>
    <w:rsid w:val="004A3C1A"/>
    <w:rsid w:val="004A7059"/>
    <w:rsid w:val="004D5F85"/>
    <w:rsid w:val="004E309E"/>
    <w:rsid w:val="004E4C16"/>
    <w:rsid w:val="004F0D07"/>
    <w:rsid w:val="004F1319"/>
    <w:rsid w:val="00500F48"/>
    <w:rsid w:val="005168B1"/>
    <w:rsid w:val="005220E7"/>
    <w:rsid w:val="0052470E"/>
    <w:rsid w:val="00531514"/>
    <w:rsid w:val="005439F4"/>
    <w:rsid w:val="00553903"/>
    <w:rsid w:val="00556E47"/>
    <w:rsid w:val="00560B0E"/>
    <w:rsid w:val="005703C7"/>
    <w:rsid w:val="0057259A"/>
    <w:rsid w:val="0057316F"/>
    <w:rsid w:val="0057764E"/>
    <w:rsid w:val="005839C7"/>
    <w:rsid w:val="00583B1C"/>
    <w:rsid w:val="00586944"/>
    <w:rsid w:val="005926CD"/>
    <w:rsid w:val="0059372C"/>
    <w:rsid w:val="005A04BA"/>
    <w:rsid w:val="005A2931"/>
    <w:rsid w:val="005A2A92"/>
    <w:rsid w:val="005A59C6"/>
    <w:rsid w:val="005C13C4"/>
    <w:rsid w:val="005C603E"/>
    <w:rsid w:val="005C60BE"/>
    <w:rsid w:val="005D2FF2"/>
    <w:rsid w:val="005D4D44"/>
    <w:rsid w:val="005E2021"/>
    <w:rsid w:val="005E276E"/>
    <w:rsid w:val="005E622F"/>
    <w:rsid w:val="005E70D9"/>
    <w:rsid w:val="005F0204"/>
    <w:rsid w:val="005F4F1B"/>
    <w:rsid w:val="005F6866"/>
    <w:rsid w:val="00600323"/>
    <w:rsid w:val="00601541"/>
    <w:rsid w:val="00612C5A"/>
    <w:rsid w:val="006141BC"/>
    <w:rsid w:val="00621ABC"/>
    <w:rsid w:val="00624A0D"/>
    <w:rsid w:val="00626225"/>
    <w:rsid w:val="0062697F"/>
    <w:rsid w:val="0063408C"/>
    <w:rsid w:val="0063561F"/>
    <w:rsid w:val="00637BFB"/>
    <w:rsid w:val="006427AB"/>
    <w:rsid w:val="00642B35"/>
    <w:rsid w:val="0064359F"/>
    <w:rsid w:val="006467C7"/>
    <w:rsid w:val="00650851"/>
    <w:rsid w:val="006624FF"/>
    <w:rsid w:val="0066437A"/>
    <w:rsid w:val="006711FA"/>
    <w:rsid w:val="00671F57"/>
    <w:rsid w:val="00673EDC"/>
    <w:rsid w:val="00680D58"/>
    <w:rsid w:val="006830F4"/>
    <w:rsid w:val="006857E6"/>
    <w:rsid w:val="006900E8"/>
    <w:rsid w:val="0069067F"/>
    <w:rsid w:val="00695445"/>
    <w:rsid w:val="006A0676"/>
    <w:rsid w:val="006A5F12"/>
    <w:rsid w:val="006A713C"/>
    <w:rsid w:val="006B0C2A"/>
    <w:rsid w:val="006B1260"/>
    <w:rsid w:val="006B2EA1"/>
    <w:rsid w:val="006B7B44"/>
    <w:rsid w:val="006C001A"/>
    <w:rsid w:val="006C202D"/>
    <w:rsid w:val="006C2625"/>
    <w:rsid w:val="006C3C45"/>
    <w:rsid w:val="006C5720"/>
    <w:rsid w:val="006C5A98"/>
    <w:rsid w:val="006D0017"/>
    <w:rsid w:val="006D2575"/>
    <w:rsid w:val="006D374B"/>
    <w:rsid w:val="006D7D3C"/>
    <w:rsid w:val="006E2A9B"/>
    <w:rsid w:val="006E2B7D"/>
    <w:rsid w:val="006E3C5E"/>
    <w:rsid w:val="006E4F67"/>
    <w:rsid w:val="006E51B4"/>
    <w:rsid w:val="006F0F68"/>
    <w:rsid w:val="006F126E"/>
    <w:rsid w:val="006F1AC3"/>
    <w:rsid w:val="006F3124"/>
    <w:rsid w:val="006F68EB"/>
    <w:rsid w:val="007011A3"/>
    <w:rsid w:val="0070310D"/>
    <w:rsid w:val="00714893"/>
    <w:rsid w:val="007168AF"/>
    <w:rsid w:val="00722E01"/>
    <w:rsid w:val="00723826"/>
    <w:rsid w:val="00724A6B"/>
    <w:rsid w:val="007458D1"/>
    <w:rsid w:val="00750D23"/>
    <w:rsid w:val="00757766"/>
    <w:rsid w:val="007601CA"/>
    <w:rsid w:val="00760575"/>
    <w:rsid w:val="00763C85"/>
    <w:rsid w:val="00770C1E"/>
    <w:rsid w:val="007719CB"/>
    <w:rsid w:val="00772C9B"/>
    <w:rsid w:val="007758CA"/>
    <w:rsid w:val="00791642"/>
    <w:rsid w:val="007950C0"/>
    <w:rsid w:val="00796E26"/>
    <w:rsid w:val="007971F4"/>
    <w:rsid w:val="007A225D"/>
    <w:rsid w:val="007A297A"/>
    <w:rsid w:val="007A6864"/>
    <w:rsid w:val="007B2874"/>
    <w:rsid w:val="007B4F66"/>
    <w:rsid w:val="007C6592"/>
    <w:rsid w:val="007D29AB"/>
    <w:rsid w:val="007E472C"/>
    <w:rsid w:val="007E72E6"/>
    <w:rsid w:val="007E7A22"/>
    <w:rsid w:val="007F46A5"/>
    <w:rsid w:val="007F70DB"/>
    <w:rsid w:val="00801722"/>
    <w:rsid w:val="0080339C"/>
    <w:rsid w:val="00804FE9"/>
    <w:rsid w:val="008051C5"/>
    <w:rsid w:val="00805540"/>
    <w:rsid w:val="00806F22"/>
    <w:rsid w:val="00821678"/>
    <w:rsid w:val="00823629"/>
    <w:rsid w:val="008268FD"/>
    <w:rsid w:val="00831399"/>
    <w:rsid w:val="00843DE7"/>
    <w:rsid w:val="00847A44"/>
    <w:rsid w:val="00851D5D"/>
    <w:rsid w:val="00853BCE"/>
    <w:rsid w:val="00856096"/>
    <w:rsid w:val="00856F8C"/>
    <w:rsid w:val="0086161B"/>
    <w:rsid w:val="00865384"/>
    <w:rsid w:val="00866742"/>
    <w:rsid w:val="008725E5"/>
    <w:rsid w:val="00872C64"/>
    <w:rsid w:val="00877C44"/>
    <w:rsid w:val="00880C2D"/>
    <w:rsid w:val="008927E7"/>
    <w:rsid w:val="00893212"/>
    <w:rsid w:val="008971BF"/>
    <w:rsid w:val="008A2B3F"/>
    <w:rsid w:val="008C1EA1"/>
    <w:rsid w:val="008C2070"/>
    <w:rsid w:val="008C23D5"/>
    <w:rsid w:val="008C2A3A"/>
    <w:rsid w:val="008D66E4"/>
    <w:rsid w:val="008E11BF"/>
    <w:rsid w:val="008E1B38"/>
    <w:rsid w:val="008E1E72"/>
    <w:rsid w:val="008E2D61"/>
    <w:rsid w:val="008E7A42"/>
    <w:rsid w:val="008F2005"/>
    <w:rsid w:val="008F3EAA"/>
    <w:rsid w:val="009022A7"/>
    <w:rsid w:val="00903A5E"/>
    <w:rsid w:val="009044BA"/>
    <w:rsid w:val="00907A7E"/>
    <w:rsid w:val="009136D4"/>
    <w:rsid w:val="00913769"/>
    <w:rsid w:val="0091753D"/>
    <w:rsid w:val="00917708"/>
    <w:rsid w:val="0092021E"/>
    <w:rsid w:val="00920588"/>
    <w:rsid w:val="009208C3"/>
    <w:rsid w:val="00932C88"/>
    <w:rsid w:val="00937E6D"/>
    <w:rsid w:val="00940442"/>
    <w:rsid w:val="00941A1E"/>
    <w:rsid w:val="009547EF"/>
    <w:rsid w:val="00960402"/>
    <w:rsid w:val="0097078E"/>
    <w:rsid w:val="00974E7C"/>
    <w:rsid w:val="00977333"/>
    <w:rsid w:val="00977D81"/>
    <w:rsid w:val="00983B4E"/>
    <w:rsid w:val="00992979"/>
    <w:rsid w:val="0099738F"/>
    <w:rsid w:val="009A39D5"/>
    <w:rsid w:val="009B0BC5"/>
    <w:rsid w:val="009B18DD"/>
    <w:rsid w:val="009C1A6F"/>
    <w:rsid w:val="009C2D22"/>
    <w:rsid w:val="009C6263"/>
    <w:rsid w:val="009D0FBD"/>
    <w:rsid w:val="009D5DEF"/>
    <w:rsid w:val="009E3B00"/>
    <w:rsid w:val="009E58B4"/>
    <w:rsid w:val="009E5A3B"/>
    <w:rsid w:val="009E5A87"/>
    <w:rsid w:val="009E7CAA"/>
    <w:rsid w:val="009F64B3"/>
    <w:rsid w:val="009F6AF6"/>
    <w:rsid w:val="00A07FBA"/>
    <w:rsid w:val="00A20254"/>
    <w:rsid w:val="00A217AA"/>
    <w:rsid w:val="00A23EAF"/>
    <w:rsid w:val="00A312A0"/>
    <w:rsid w:val="00A35DC6"/>
    <w:rsid w:val="00A3634F"/>
    <w:rsid w:val="00A51415"/>
    <w:rsid w:val="00A51B3A"/>
    <w:rsid w:val="00A51C6A"/>
    <w:rsid w:val="00A56C19"/>
    <w:rsid w:val="00A56C48"/>
    <w:rsid w:val="00A60DC4"/>
    <w:rsid w:val="00A63877"/>
    <w:rsid w:val="00A6600C"/>
    <w:rsid w:val="00A7068F"/>
    <w:rsid w:val="00A723D9"/>
    <w:rsid w:val="00A739BA"/>
    <w:rsid w:val="00A74108"/>
    <w:rsid w:val="00A746D8"/>
    <w:rsid w:val="00A7765B"/>
    <w:rsid w:val="00A825E8"/>
    <w:rsid w:val="00A863F4"/>
    <w:rsid w:val="00A874BD"/>
    <w:rsid w:val="00A87796"/>
    <w:rsid w:val="00A96BE8"/>
    <w:rsid w:val="00A97550"/>
    <w:rsid w:val="00AA241D"/>
    <w:rsid w:val="00AA57E1"/>
    <w:rsid w:val="00AB1239"/>
    <w:rsid w:val="00AC58C3"/>
    <w:rsid w:val="00AD0FF4"/>
    <w:rsid w:val="00AD37A7"/>
    <w:rsid w:val="00AD447D"/>
    <w:rsid w:val="00AD6C5A"/>
    <w:rsid w:val="00AD777B"/>
    <w:rsid w:val="00AE1F21"/>
    <w:rsid w:val="00AE2C24"/>
    <w:rsid w:val="00AE531C"/>
    <w:rsid w:val="00AF20B6"/>
    <w:rsid w:val="00AF710B"/>
    <w:rsid w:val="00B01D66"/>
    <w:rsid w:val="00B03603"/>
    <w:rsid w:val="00B07029"/>
    <w:rsid w:val="00B114A5"/>
    <w:rsid w:val="00B11D0A"/>
    <w:rsid w:val="00B227F4"/>
    <w:rsid w:val="00B26145"/>
    <w:rsid w:val="00B30D28"/>
    <w:rsid w:val="00B34C62"/>
    <w:rsid w:val="00B441B9"/>
    <w:rsid w:val="00B52735"/>
    <w:rsid w:val="00B61ED0"/>
    <w:rsid w:val="00B64AD2"/>
    <w:rsid w:val="00B67B5D"/>
    <w:rsid w:val="00B707F0"/>
    <w:rsid w:val="00B73817"/>
    <w:rsid w:val="00B73EB8"/>
    <w:rsid w:val="00B83BEC"/>
    <w:rsid w:val="00BA4FD2"/>
    <w:rsid w:val="00BA61E4"/>
    <w:rsid w:val="00BB01ED"/>
    <w:rsid w:val="00BB42C3"/>
    <w:rsid w:val="00BC2BC3"/>
    <w:rsid w:val="00BC2F1E"/>
    <w:rsid w:val="00BC6F88"/>
    <w:rsid w:val="00BD21B0"/>
    <w:rsid w:val="00BD2DF1"/>
    <w:rsid w:val="00BE20D0"/>
    <w:rsid w:val="00BE57F8"/>
    <w:rsid w:val="00BE59C6"/>
    <w:rsid w:val="00BE7465"/>
    <w:rsid w:val="00BF04B8"/>
    <w:rsid w:val="00BF20C1"/>
    <w:rsid w:val="00BF30B3"/>
    <w:rsid w:val="00BF356B"/>
    <w:rsid w:val="00C10A2A"/>
    <w:rsid w:val="00C226CD"/>
    <w:rsid w:val="00C23210"/>
    <w:rsid w:val="00C270F1"/>
    <w:rsid w:val="00C30792"/>
    <w:rsid w:val="00C3222E"/>
    <w:rsid w:val="00C32FE5"/>
    <w:rsid w:val="00C434AC"/>
    <w:rsid w:val="00C462D9"/>
    <w:rsid w:val="00C5443E"/>
    <w:rsid w:val="00C54A69"/>
    <w:rsid w:val="00C573F5"/>
    <w:rsid w:val="00C579B7"/>
    <w:rsid w:val="00C64D7C"/>
    <w:rsid w:val="00C64FA2"/>
    <w:rsid w:val="00C662BC"/>
    <w:rsid w:val="00C7123E"/>
    <w:rsid w:val="00C721F2"/>
    <w:rsid w:val="00C74BB9"/>
    <w:rsid w:val="00C752E0"/>
    <w:rsid w:val="00C7545C"/>
    <w:rsid w:val="00C80BC6"/>
    <w:rsid w:val="00C811BB"/>
    <w:rsid w:val="00C90FD2"/>
    <w:rsid w:val="00C924F3"/>
    <w:rsid w:val="00C92653"/>
    <w:rsid w:val="00C931E1"/>
    <w:rsid w:val="00C96AAE"/>
    <w:rsid w:val="00CA1758"/>
    <w:rsid w:val="00CA4A26"/>
    <w:rsid w:val="00CA6A46"/>
    <w:rsid w:val="00CB22AC"/>
    <w:rsid w:val="00CB4176"/>
    <w:rsid w:val="00CB7ECF"/>
    <w:rsid w:val="00CC2142"/>
    <w:rsid w:val="00CC4B85"/>
    <w:rsid w:val="00CD3182"/>
    <w:rsid w:val="00CD726C"/>
    <w:rsid w:val="00CD7359"/>
    <w:rsid w:val="00CE4037"/>
    <w:rsid w:val="00CE6DFF"/>
    <w:rsid w:val="00CE71BC"/>
    <w:rsid w:val="00CF1683"/>
    <w:rsid w:val="00CF3B06"/>
    <w:rsid w:val="00CF3ED6"/>
    <w:rsid w:val="00CF4C66"/>
    <w:rsid w:val="00CF4DC3"/>
    <w:rsid w:val="00D07352"/>
    <w:rsid w:val="00D143B6"/>
    <w:rsid w:val="00D20261"/>
    <w:rsid w:val="00D21085"/>
    <w:rsid w:val="00D22730"/>
    <w:rsid w:val="00D27B37"/>
    <w:rsid w:val="00D332DA"/>
    <w:rsid w:val="00D36D1C"/>
    <w:rsid w:val="00D373E0"/>
    <w:rsid w:val="00D37FF0"/>
    <w:rsid w:val="00D40858"/>
    <w:rsid w:val="00D4130D"/>
    <w:rsid w:val="00D42ADD"/>
    <w:rsid w:val="00D502C4"/>
    <w:rsid w:val="00D52798"/>
    <w:rsid w:val="00D53409"/>
    <w:rsid w:val="00D60F01"/>
    <w:rsid w:val="00D6168E"/>
    <w:rsid w:val="00D64A66"/>
    <w:rsid w:val="00D64C9A"/>
    <w:rsid w:val="00D654AB"/>
    <w:rsid w:val="00D6696D"/>
    <w:rsid w:val="00D74048"/>
    <w:rsid w:val="00D74428"/>
    <w:rsid w:val="00D750C9"/>
    <w:rsid w:val="00D76945"/>
    <w:rsid w:val="00D82A99"/>
    <w:rsid w:val="00D87152"/>
    <w:rsid w:val="00D909F9"/>
    <w:rsid w:val="00D93AD9"/>
    <w:rsid w:val="00D95FF7"/>
    <w:rsid w:val="00D96680"/>
    <w:rsid w:val="00DA0E09"/>
    <w:rsid w:val="00DA1CA3"/>
    <w:rsid w:val="00DA37B0"/>
    <w:rsid w:val="00DA6F9D"/>
    <w:rsid w:val="00DB43C6"/>
    <w:rsid w:val="00DD0F88"/>
    <w:rsid w:val="00DD2B50"/>
    <w:rsid w:val="00DD3770"/>
    <w:rsid w:val="00DD54A1"/>
    <w:rsid w:val="00DD5EC8"/>
    <w:rsid w:val="00DE1C98"/>
    <w:rsid w:val="00DE225C"/>
    <w:rsid w:val="00DE25B8"/>
    <w:rsid w:val="00DE2CC0"/>
    <w:rsid w:val="00DE68C6"/>
    <w:rsid w:val="00DF4DEA"/>
    <w:rsid w:val="00E11D1B"/>
    <w:rsid w:val="00E141F8"/>
    <w:rsid w:val="00E1601E"/>
    <w:rsid w:val="00E25C63"/>
    <w:rsid w:val="00E32DE2"/>
    <w:rsid w:val="00E34DCA"/>
    <w:rsid w:val="00E35BCE"/>
    <w:rsid w:val="00E408FB"/>
    <w:rsid w:val="00E42DCD"/>
    <w:rsid w:val="00E54F38"/>
    <w:rsid w:val="00E769B3"/>
    <w:rsid w:val="00E771CD"/>
    <w:rsid w:val="00E87DF5"/>
    <w:rsid w:val="00E9164D"/>
    <w:rsid w:val="00E9344D"/>
    <w:rsid w:val="00E947C3"/>
    <w:rsid w:val="00E94A2E"/>
    <w:rsid w:val="00E94D95"/>
    <w:rsid w:val="00EA2CEA"/>
    <w:rsid w:val="00EB3623"/>
    <w:rsid w:val="00EB4B6F"/>
    <w:rsid w:val="00EC6156"/>
    <w:rsid w:val="00EC6396"/>
    <w:rsid w:val="00EC6E31"/>
    <w:rsid w:val="00ED12D0"/>
    <w:rsid w:val="00ED1E5A"/>
    <w:rsid w:val="00ED4A21"/>
    <w:rsid w:val="00ED54DC"/>
    <w:rsid w:val="00EF0133"/>
    <w:rsid w:val="00EF253D"/>
    <w:rsid w:val="00EF3428"/>
    <w:rsid w:val="00EF614B"/>
    <w:rsid w:val="00F1178A"/>
    <w:rsid w:val="00F12D3A"/>
    <w:rsid w:val="00F14FC3"/>
    <w:rsid w:val="00F15C75"/>
    <w:rsid w:val="00F16A71"/>
    <w:rsid w:val="00F2139A"/>
    <w:rsid w:val="00F22FEE"/>
    <w:rsid w:val="00F25F33"/>
    <w:rsid w:val="00F3040D"/>
    <w:rsid w:val="00F345BB"/>
    <w:rsid w:val="00F36C52"/>
    <w:rsid w:val="00F46C90"/>
    <w:rsid w:val="00F46DEA"/>
    <w:rsid w:val="00F5709A"/>
    <w:rsid w:val="00F601EF"/>
    <w:rsid w:val="00F632ED"/>
    <w:rsid w:val="00F65503"/>
    <w:rsid w:val="00F67100"/>
    <w:rsid w:val="00F70AFA"/>
    <w:rsid w:val="00F743A4"/>
    <w:rsid w:val="00F805AA"/>
    <w:rsid w:val="00F81ABC"/>
    <w:rsid w:val="00F852E7"/>
    <w:rsid w:val="00F85C32"/>
    <w:rsid w:val="00F90DE3"/>
    <w:rsid w:val="00F927D8"/>
    <w:rsid w:val="00F92CF7"/>
    <w:rsid w:val="00F945F4"/>
    <w:rsid w:val="00F95455"/>
    <w:rsid w:val="00FB702B"/>
    <w:rsid w:val="00FC0A00"/>
    <w:rsid w:val="00FC57C2"/>
    <w:rsid w:val="00FC624F"/>
    <w:rsid w:val="00FD76A4"/>
    <w:rsid w:val="00FF21EE"/>
    <w:rsid w:val="00FF2E8B"/>
    <w:rsid w:val="00FF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ADD397C"/>
  <w15:chartTrackingRefBased/>
  <w15:docId w15:val="{B868CB98-7EB2-4ED3-BEB7-79A7C52B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53D"/>
    <w:pPr>
      <w:widowControl w:val="0"/>
      <w:jc w:val="both"/>
    </w:pPr>
    <w:rPr>
      <w:kern w:val="2"/>
      <w:sz w:val="21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customStyle="1" w:styleId="a5">
    <w:name w:val="一太郎"/>
    <w:rsid w:val="0000276C"/>
    <w:pPr>
      <w:widowControl w:val="0"/>
      <w:wordWrap w:val="0"/>
      <w:autoSpaceDE w:val="0"/>
      <w:autoSpaceDN w:val="0"/>
      <w:adjustRightInd w:val="0"/>
      <w:spacing w:line="322" w:lineRule="exact"/>
      <w:jc w:val="both"/>
    </w:pPr>
    <w:rPr>
      <w:rFonts w:ascii="Times New Roman" w:hAnsi="Times New Roman" w:cs="MS Mincho"/>
      <w:spacing w:val="3"/>
      <w:sz w:val="22"/>
      <w:szCs w:val="22"/>
      <w:lang w:eastAsia="ja-JP"/>
    </w:rPr>
  </w:style>
  <w:style w:type="table" w:styleId="a6">
    <w:name w:val="Table Grid"/>
    <w:basedOn w:val="a1"/>
    <w:rsid w:val="0000276C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ate"/>
    <w:basedOn w:val="a"/>
    <w:next w:val="a"/>
    <w:link w:val="a8"/>
    <w:rsid w:val="00151AFD"/>
  </w:style>
  <w:style w:type="character" w:customStyle="1" w:styleId="a8">
    <w:name w:val="日付 (文字)"/>
    <w:basedOn w:val="a0"/>
    <w:link w:val="a7"/>
    <w:rsid w:val="00151AFD"/>
    <w:rPr>
      <w:kern w:val="2"/>
      <w:sz w:val="21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1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333D8-9B7B-4EAC-BFBD-D662B1AF2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20</Pages>
  <Words>2260</Words>
  <Characters>2994</Characters>
  <Application>Microsoft Office Word</Application>
  <DocSecurity>0</DocSecurity>
  <Lines>24</Lines>
  <Paragraphs>10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（地位確認等　申立書）</vt:lpstr>
      <vt:lpstr>（地位確認等　申立書）</vt:lpstr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（地位確認等　申立書）</dc:title>
  <dc:subject/>
  <dc:creator>最高裁判所</dc:creator>
  <cp:keywords/>
  <dc:description/>
  <cp:lastModifiedBy>Japan Sun Shubin</cp:lastModifiedBy>
  <cp:revision>569</cp:revision>
  <cp:lastPrinted>2022-03-26T05:51:00Z</cp:lastPrinted>
  <dcterms:created xsi:type="dcterms:W3CDTF">2021-11-13T08:23:00Z</dcterms:created>
  <dcterms:modified xsi:type="dcterms:W3CDTF">2022-04-14T04:26:00Z</dcterms:modified>
</cp:coreProperties>
</file>