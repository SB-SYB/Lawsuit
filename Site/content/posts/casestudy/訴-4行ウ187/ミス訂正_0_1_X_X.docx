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headerReference w:type="default" r:id="rId7"/>
      <w:footerReference w:type="default" r:id="rId8"/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407D" w14:textId="77777777" w:rsidR="005A326E" w:rsidRDefault="005A326E">
      <w:r>
        <w:separator/>
      </w:r>
    </w:p>
  </w:endnote>
  <w:endnote w:type="continuationSeparator" w:id="0">
    <w:p w14:paraId="34AA2B4A" w14:textId="77777777" w:rsidR="005A326E" w:rsidRDefault="005A326E">
      <w:r>
        <w:continuationSeparator/>
      </w:r>
    </w:p>
  </w:endnote>
  <w:endnote w:type="continuationNotice" w:id="1">
    <w:p w14:paraId="0F20918A" w14:textId="77777777" w:rsidR="005A326E" w:rsidRDefault="005A3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FE76" w14:textId="77777777" w:rsidR="005A326E" w:rsidRDefault="005A326E">
      <w:r>
        <w:separator/>
      </w:r>
    </w:p>
  </w:footnote>
  <w:footnote w:type="continuationSeparator" w:id="0">
    <w:p w14:paraId="3D92B6EE" w14:textId="77777777" w:rsidR="005A326E" w:rsidRDefault="005A326E">
      <w:r>
        <w:continuationSeparator/>
      </w:r>
    </w:p>
  </w:footnote>
  <w:footnote w:type="continuationNotice" w:id="1">
    <w:p w14:paraId="202D292D" w14:textId="77777777" w:rsidR="005A326E" w:rsidRDefault="005A3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05E52"/>
    <w:rsid w:val="00006DF4"/>
    <w:rsid w:val="000114FB"/>
    <w:rsid w:val="0001222E"/>
    <w:rsid w:val="0001447C"/>
    <w:rsid w:val="000157D8"/>
    <w:rsid w:val="00021175"/>
    <w:rsid w:val="00021B54"/>
    <w:rsid w:val="00021F87"/>
    <w:rsid w:val="00025CBE"/>
    <w:rsid w:val="000268E6"/>
    <w:rsid w:val="00026907"/>
    <w:rsid w:val="00031BFE"/>
    <w:rsid w:val="000328BF"/>
    <w:rsid w:val="00033F38"/>
    <w:rsid w:val="00037011"/>
    <w:rsid w:val="00037544"/>
    <w:rsid w:val="0003789D"/>
    <w:rsid w:val="00037B0A"/>
    <w:rsid w:val="000443A8"/>
    <w:rsid w:val="00046CFC"/>
    <w:rsid w:val="00050523"/>
    <w:rsid w:val="00054717"/>
    <w:rsid w:val="00054A8E"/>
    <w:rsid w:val="000612E0"/>
    <w:rsid w:val="00061D4B"/>
    <w:rsid w:val="00062931"/>
    <w:rsid w:val="0006428B"/>
    <w:rsid w:val="000662CA"/>
    <w:rsid w:val="00066F92"/>
    <w:rsid w:val="00067C71"/>
    <w:rsid w:val="0007124A"/>
    <w:rsid w:val="0007139C"/>
    <w:rsid w:val="00080225"/>
    <w:rsid w:val="00082F57"/>
    <w:rsid w:val="00086F2A"/>
    <w:rsid w:val="00087244"/>
    <w:rsid w:val="000905CF"/>
    <w:rsid w:val="0009072E"/>
    <w:rsid w:val="00094137"/>
    <w:rsid w:val="00094C80"/>
    <w:rsid w:val="00095F72"/>
    <w:rsid w:val="00096B12"/>
    <w:rsid w:val="000A27AA"/>
    <w:rsid w:val="000B00E5"/>
    <w:rsid w:val="000B3959"/>
    <w:rsid w:val="000B3A12"/>
    <w:rsid w:val="000C5AD9"/>
    <w:rsid w:val="000D3291"/>
    <w:rsid w:val="000D3CC5"/>
    <w:rsid w:val="000D49F7"/>
    <w:rsid w:val="000D6E63"/>
    <w:rsid w:val="000D6FEA"/>
    <w:rsid w:val="000E1C45"/>
    <w:rsid w:val="000E3893"/>
    <w:rsid w:val="000E4DCC"/>
    <w:rsid w:val="000F0236"/>
    <w:rsid w:val="000F086B"/>
    <w:rsid w:val="000F1605"/>
    <w:rsid w:val="000F2B4A"/>
    <w:rsid w:val="000F2BEE"/>
    <w:rsid w:val="000F56A8"/>
    <w:rsid w:val="000F5C81"/>
    <w:rsid w:val="000F5E77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5F87"/>
    <w:rsid w:val="0011694F"/>
    <w:rsid w:val="00122250"/>
    <w:rsid w:val="00123E2A"/>
    <w:rsid w:val="00125923"/>
    <w:rsid w:val="00127A4B"/>
    <w:rsid w:val="00130F79"/>
    <w:rsid w:val="001324CE"/>
    <w:rsid w:val="001339A3"/>
    <w:rsid w:val="001352F8"/>
    <w:rsid w:val="0014119C"/>
    <w:rsid w:val="00142647"/>
    <w:rsid w:val="00144D22"/>
    <w:rsid w:val="00151AFD"/>
    <w:rsid w:val="001521CA"/>
    <w:rsid w:val="00152B79"/>
    <w:rsid w:val="00162C4D"/>
    <w:rsid w:val="0017010B"/>
    <w:rsid w:val="00176B39"/>
    <w:rsid w:val="00181423"/>
    <w:rsid w:val="001819A6"/>
    <w:rsid w:val="00186DB0"/>
    <w:rsid w:val="00191246"/>
    <w:rsid w:val="00192420"/>
    <w:rsid w:val="00192AAF"/>
    <w:rsid w:val="001957AE"/>
    <w:rsid w:val="001A2C58"/>
    <w:rsid w:val="001A32E8"/>
    <w:rsid w:val="001A43BD"/>
    <w:rsid w:val="001B23ED"/>
    <w:rsid w:val="001B424B"/>
    <w:rsid w:val="001B6F58"/>
    <w:rsid w:val="001B7A17"/>
    <w:rsid w:val="001C1BF0"/>
    <w:rsid w:val="001C3425"/>
    <w:rsid w:val="001C34F9"/>
    <w:rsid w:val="001C4EB1"/>
    <w:rsid w:val="001D041F"/>
    <w:rsid w:val="001D0F98"/>
    <w:rsid w:val="001D2447"/>
    <w:rsid w:val="001E0FB6"/>
    <w:rsid w:val="001E16CD"/>
    <w:rsid w:val="001F0EF3"/>
    <w:rsid w:val="001F15CC"/>
    <w:rsid w:val="001F43B2"/>
    <w:rsid w:val="001F50BC"/>
    <w:rsid w:val="001F513B"/>
    <w:rsid w:val="001F5E70"/>
    <w:rsid w:val="001F71BF"/>
    <w:rsid w:val="002027B4"/>
    <w:rsid w:val="00204546"/>
    <w:rsid w:val="00204AEE"/>
    <w:rsid w:val="00205267"/>
    <w:rsid w:val="00211283"/>
    <w:rsid w:val="002119E5"/>
    <w:rsid w:val="00211A5F"/>
    <w:rsid w:val="00211AF0"/>
    <w:rsid w:val="00214FD8"/>
    <w:rsid w:val="002157AD"/>
    <w:rsid w:val="00221F4D"/>
    <w:rsid w:val="002249CA"/>
    <w:rsid w:val="00231262"/>
    <w:rsid w:val="00232C46"/>
    <w:rsid w:val="0023368B"/>
    <w:rsid w:val="0023462F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2D25"/>
    <w:rsid w:val="00265021"/>
    <w:rsid w:val="0026544D"/>
    <w:rsid w:val="002673F9"/>
    <w:rsid w:val="0027056B"/>
    <w:rsid w:val="00271D21"/>
    <w:rsid w:val="0027773F"/>
    <w:rsid w:val="00280E07"/>
    <w:rsid w:val="00282533"/>
    <w:rsid w:val="002840F7"/>
    <w:rsid w:val="002869FF"/>
    <w:rsid w:val="00287E21"/>
    <w:rsid w:val="00290079"/>
    <w:rsid w:val="00290DE8"/>
    <w:rsid w:val="00294256"/>
    <w:rsid w:val="00294992"/>
    <w:rsid w:val="00296850"/>
    <w:rsid w:val="00297BF6"/>
    <w:rsid w:val="002A113A"/>
    <w:rsid w:val="002A41DC"/>
    <w:rsid w:val="002A503F"/>
    <w:rsid w:val="002B0226"/>
    <w:rsid w:val="002B0B82"/>
    <w:rsid w:val="002B0C75"/>
    <w:rsid w:val="002B0F8D"/>
    <w:rsid w:val="002B1C41"/>
    <w:rsid w:val="002B73FC"/>
    <w:rsid w:val="002C2F09"/>
    <w:rsid w:val="002C713E"/>
    <w:rsid w:val="002D0259"/>
    <w:rsid w:val="002D4FCF"/>
    <w:rsid w:val="002D5905"/>
    <w:rsid w:val="002D5EFD"/>
    <w:rsid w:val="002D64D7"/>
    <w:rsid w:val="002D6D99"/>
    <w:rsid w:val="002D795E"/>
    <w:rsid w:val="002E2F43"/>
    <w:rsid w:val="002E32F1"/>
    <w:rsid w:val="002E50E1"/>
    <w:rsid w:val="002E53AA"/>
    <w:rsid w:val="002E6168"/>
    <w:rsid w:val="002E6344"/>
    <w:rsid w:val="002E6BDD"/>
    <w:rsid w:val="002F085D"/>
    <w:rsid w:val="002F1CCF"/>
    <w:rsid w:val="002F3FDF"/>
    <w:rsid w:val="002F44C2"/>
    <w:rsid w:val="002F5AEE"/>
    <w:rsid w:val="002F5F5E"/>
    <w:rsid w:val="002F6BB9"/>
    <w:rsid w:val="002F7C52"/>
    <w:rsid w:val="003001CD"/>
    <w:rsid w:val="003043CC"/>
    <w:rsid w:val="00311DC1"/>
    <w:rsid w:val="003131EC"/>
    <w:rsid w:val="003141E0"/>
    <w:rsid w:val="0031466F"/>
    <w:rsid w:val="00316D17"/>
    <w:rsid w:val="0031729A"/>
    <w:rsid w:val="00317838"/>
    <w:rsid w:val="0032108A"/>
    <w:rsid w:val="00324F5D"/>
    <w:rsid w:val="00325770"/>
    <w:rsid w:val="00331380"/>
    <w:rsid w:val="0033534E"/>
    <w:rsid w:val="00340C4B"/>
    <w:rsid w:val="00347666"/>
    <w:rsid w:val="0035046E"/>
    <w:rsid w:val="003526D7"/>
    <w:rsid w:val="00352C92"/>
    <w:rsid w:val="0035418E"/>
    <w:rsid w:val="003550E3"/>
    <w:rsid w:val="00357705"/>
    <w:rsid w:val="0036117F"/>
    <w:rsid w:val="00365865"/>
    <w:rsid w:val="003663F8"/>
    <w:rsid w:val="0036750D"/>
    <w:rsid w:val="00376659"/>
    <w:rsid w:val="00376D88"/>
    <w:rsid w:val="003801A9"/>
    <w:rsid w:val="00381EAF"/>
    <w:rsid w:val="003831EF"/>
    <w:rsid w:val="00390399"/>
    <w:rsid w:val="003914B7"/>
    <w:rsid w:val="00391571"/>
    <w:rsid w:val="0039159F"/>
    <w:rsid w:val="00392B0A"/>
    <w:rsid w:val="00395AF1"/>
    <w:rsid w:val="00397BDE"/>
    <w:rsid w:val="00397EBF"/>
    <w:rsid w:val="003A047F"/>
    <w:rsid w:val="003A352B"/>
    <w:rsid w:val="003A49E8"/>
    <w:rsid w:val="003A6AF9"/>
    <w:rsid w:val="003B027C"/>
    <w:rsid w:val="003B46EC"/>
    <w:rsid w:val="003B79AC"/>
    <w:rsid w:val="003C562E"/>
    <w:rsid w:val="003C6CD9"/>
    <w:rsid w:val="003C70FC"/>
    <w:rsid w:val="003D04F9"/>
    <w:rsid w:val="003D0695"/>
    <w:rsid w:val="003D435B"/>
    <w:rsid w:val="003D5BAF"/>
    <w:rsid w:val="003E1E43"/>
    <w:rsid w:val="003F0044"/>
    <w:rsid w:val="003F4EF5"/>
    <w:rsid w:val="003F62F2"/>
    <w:rsid w:val="00403B2F"/>
    <w:rsid w:val="00403FBA"/>
    <w:rsid w:val="004040F6"/>
    <w:rsid w:val="004052DA"/>
    <w:rsid w:val="004055BA"/>
    <w:rsid w:val="00412DF2"/>
    <w:rsid w:val="00414096"/>
    <w:rsid w:val="00415884"/>
    <w:rsid w:val="00415AE3"/>
    <w:rsid w:val="004174D9"/>
    <w:rsid w:val="00417576"/>
    <w:rsid w:val="00417629"/>
    <w:rsid w:val="00420E04"/>
    <w:rsid w:val="00422180"/>
    <w:rsid w:val="00425A19"/>
    <w:rsid w:val="00427B4D"/>
    <w:rsid w:val="00433EFD"/>
    <w:rsid w:val="0043653D"/>
    <w:rsid w:val="00436EA0"/>
    <w:rsid w:val="0044341B"/>
    <w:rsid w:val="00444C25"/>
    <w:rsid w:val="004460D2"/>
    <w:rsid w:val="00447BED"/>
    <w:rsid w:val="004516EB"/>
    <w:rsid w:val="00452E43"/>
    <w:rsid w:val="004533C5"/>
    <w:rsid w:val="0045419E"/>
    <w:rsid w:val="00454FA6"/>
    <w:rsid w:val="0045693D"/>
    <w:rsid w:val="00456970"/>
    <w:rsid w:val="0045739D"/>
    <w:rsid w:val="00463E34"/>
    <w:rsid w:val="004655CA"/>
    <w:rsid w:val="00467BFE"/>
    <w:rsid w:val="00467C21"/>
    <w:rsid w:val="004743AA"/>
    <w:rsid w:val="00475707"/>
    <w:rsid w:val="00476896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B70"/>
    <w:rsid w:val="00495D8E"/>
    <w:rsid w:val="00496D04"/>
    <w:rsid w:val="004A2612"/>
    <w:rsid w:val="004A38FD"/>
    <w:rsid w:val="004A3C1A"/>
    <w:rsid w:val="004A6F99"/>
    <w:rsid w:val="004A7059"/>
    <w:rsid w:val="004A7972"/>
    <w:rsid w:val="004C1200"/>
    <w:rsid w:val="004D153F"/>
    <w:rsid w:val="004D30B9"/>
    <w:rsid w:val="004D5F85"/>
    <w:rsid w:val="004E06A1"/>
    <w:rsid w:val="004E131D"/>
    <w:rsid w:val="004E29C7"/>
    <w:rsid w:val="004E309E"/>
    <w:rsid w:val="004E4C16"/>
    <w:rsid w:val="004F0D07"/>
    <w:rsid w:val="004F1319"/>
    <w:rsid w:val="004F471E"/>
    <w:rsid w:val="00500F48"/>
    <w:rsid w:val="00513A3B"/>
    <w:rsid w:val="005149EE"/>
    <w:rsid w:val="005158E2"/>
    <w:rsid w:val="005168B1"/>
    <w:rsid w:val="005220E7"/>
    <w:rsid w:val="00522D8A"/>
    <w:rsid w:val="0052396C"/>
    <w:rsid w:val="0052470E"/>
    <w:rsid w:val="00531514"/>
    <w:rsid w:val="00537946"/>
    <w:rsid w:val="00540622"/>
    <w:rsid w:val="005425FF"/>
    <w:rsid w:val="0054366A"/>
    <w:rsid w:val="005439F4"/>
    <w:rsid w:val="00544B04"/>
    <w:rsid w:val="00545732"/>
    <w:rsid w:val="00545A69"/>
    <w:rsid w:val="00547039"/>
    <w:rsid w:val="00547E53"/>
    <w:rsid w:val="005506D4"/>
    <w:rsid w:val="00553903"/>
    <w:rsid w:val="00556236"/>
    <w:rsid w:val="00556E47"/>
    <w:rsid w:val="00560B0E"/>
    <w:rsid w:val="005703C7"/>
    <w:rsid w:val="0057259A"/>
    <w:rsid w:val="00572C8A"/>
    <w:rsid w:val="0057316F"/>
    <w:rsid w:val="00573E9C"/>
    <w:rsid w:val="00576DA9"/>
    <w:rsid w:val="0057764E"/>
    <w:rsid w:val="005821D9"/>
    <w:rsid w:val="005839C7"/>
    <w:rsid w:val="00583B1C"/>
    <w:rsid w:val="00586944"/>
    <w:rsid w:val="00590C0E"/>
    <w:rsid w:val="005926CD"/>
    <w:rsid w:val="00592D47"/>
    <w:rsid w:val="00593599"/>
    <w:rsid w:val="0059372C"/>
    <w:rsid w:val="005A04BA"/>
    <w:rsid w:val="005A210F"/>
    <w:rsid w:val="005A2931"/>
    <w:rsid w:val="005A2A92"/>
    <w:rsid w:val="005A326E"/>
    <w:rsid w:val="005A44BC"/>
    <w:rsid w:val="005A59C6"/>
    <w:rsid w:val="005C13C4"/>
    <w:rsid w:val="005C603E"/>
    <w:rsid w:val="005C60BE"/>
    <w:rsid w:val="005D175D"/>
    <w:rsid w:val="005D19C1"/>
    <w:rsid w:val="005D1E29"/>
    <w:rsid w:val="005D2FF2"/>
    <w:rsid w:val="005D469D"/>
    <w:rsid w:val="005D4D44"/>
    <w:rsid w:val="005D62CE"/>
    <w:rsid w:val="005E1452"/>
    <w:rsid w:val="005E2021"/>
    <w:rsid w:val="005E276E"/>
    <w:rsid w:val="005E622F"/>
    <w:rsid w:val="005E70D9"/>
    <w:rsid w:val="005F0204"/>
    <w:rsid w:val="005F4F1B"/>
    <w:rsid w:val="005F6866"/>
    <w:rsid w:val="005F7D49"/>
    <w:rsid w:val="00600323"/>
    <w:rsid w:val="00601541"/>
    <w:rsid w:val="006019FA"/>
    <w:rsid w:val="0060724A"/>
    <w:rsid w:val="00612C5A"/>
    <w:rsid w:val="006141BC"/>
    <w:rsid w:val="006154E9"/>
    <w:rsid w:val="00616AC8"/>
    <w:rsid w:val="00621ABC"/>
    <w:rsid w:val="00623285"/>
    <w:rsid w:val="00624A0D"/>
    <w:rsid w:val="00624E5E"/>
    <w:rsid w:val="00626225"/>
    <w:rsid w:val="0062697F"/>
    <w:rsid w:val="0063379E"/>
    <w:rsid w:val="0063408C"/>
    <w:rsid w:val="0063561F"/>
    <w:rsid w:val="00637BFB"/>
    <w:rsid w:val="006413DF"/>
    <w:rsid w:val="006427AB"/>
    <w:rsid w:val="00642B35"/>
    <w:rsid w:val="0064359F"/>
    <w:rsid w:val="006460F7"/>
    <w:rsid w:val="006467C7"/>
    <w:rsid w:val="00650851"/>
    <w:rsid w:val="0065285F"/>
    <w:rsid w:val="00652BD2"/>
    <w:rsid w:val="00654A7A"/>
    <w:rsid w:val="0066198E"/>
    <w:rsid w:val="006624FF"/>
    <w:rsid w:val="0066437A"/>
    <w:rsid w:val="006711FA"/>
    <w:rsid w:val="00671F57"/>
    <w:rsid w:val="00673EDC"/>
    <w:rsid w:val="00675A35"/>
    <w:rsid w:val="00676643"/>
    <w:rsid w:val="00680D58"/>
    <w:rsid w:val="006822D7"/>
    <w:rsid w:val="006830F4"/>
    <w:rsid w:val="006857E6"/>
    <w:rsid w:val="006900E8"/>
    <w:rsid w:val="0069067F"/>
    <w:rsid w:val="00693F20"/>
    <w:rsid w:val="00695445"/>
    <w:rsid w:val="00695D0B"/>
    <w:rsid w:val="006A0676"/>
    <w:rsid w:val="006A1E4B"/>
    <w:rsid w:val="006A2A71"/>
    <w:rsid w:val="006A2F9B"/>
    <w:rsid w:val="006A3533"/>
    <w:rsid w:val="006A485F"/>
    <w:rsid w:val="006A5F12"/>
    <w:rsid w:val="006A713C"/>
    <w:rsid w:val="006B0C2A"/>
    <w:rsid w:val="006B1260"/>
    <w:rsid w:val="006B1C3A"/>
    <w:rsid w:val="006B2EA1"/>
    <w:rsid w:val="006B5512"/>
    <w:rsid w:val="006B7B44"/>
    <w:rsid w:val="006C001A"/>
    <w:rsid w:val="006C175E"/>
    <w:rsid w:val="006C202D"/>
    <w:rsid w:val="006C2625"/>
    <w:rsid w:val="006C3C45"/>
    <w:rsid w:val="006C5720"/>
    <w:rsid w:val="006C5A98"/>
    <w:rsid w:val="006C6F99"/>
    <w:rsid w:val="006D0017"/>
    <w:rsid w:val="006D1458"/>
    <w:rsid w:val="006D1900"/>
    <w:rsid w:val="006D2575"/>
    <w:rsid w:val="006D374B"/>
    <w:rsid w:val="006D5A4F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17696"/>
    <w:rsid w:val="00720D3D"/>
    <w:rsid w:val="00722E01"/>
    <w:rsid w:val="00723826"/>
    <w:rsid w:val="00724A6B"/>
    <w:rsid w:val="00725C39"/>
    <w:rsid w:val="00726A9A"/>
    <w:rsid w:val="007458D1"/>
    <w:rsid w:val="007478DA"/>
    <w:rsid w:val="00750D23"/>
    <w:rsid w:val="00754710"/>
    <w:rsid w:val="00754F2A"/>
    <w:rsid w:val="00757766"/>
    <w:rsid w:val="007601CA"/>
    <w:rsid w:val="00760575"/>
    <w:rsid w:val="00763C85"/>
    <w:rsid w:val="007640A3"/>
    <w:rsid w:val="00770B8A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4BEF"/>
    <w:rsid w:val="007A6864"/>
    <w:rsid w:val="007B0F2F"/>
    <w:rsid w:val="007B2874"/>
    <w:rsid w:val="007B4F66"/>
    <w:rsid w:val="007C1E01"/>
    <w:rsid w:val="007C6592"/>
    <w:rsid w:val="007C6EFF"/>
    <w:rsid w:val="007D1A55"/>
    <w:rsid w:val="007D29AB"/>
    <w:rsid w:val="007D678A"/>
    <w:rsid w:val="007E472C"/>
    <w:rsid w:val="007E4881"/>
    <w:rsid w:val="007E53C8"/>
    <w:rsid w:val="007E6074"/>
    <w:rsid w:val="007E65EC"/>
    <w:rsid w:val="007E72E6"/>
    <w:rsid w:val="007E7A22"/>
    <w:rsid w:val="007F46A5"/>
    <w:rsid w:val="007F70DB"/>
    <w:rsid w:val="00801722"/>
    <w:rsid w:val="00802190"/>
    <w:rsid w:val="0080339C"/>
    <w:rsid w:val="00804079"/>
    <w:rsid w:val="00804FE9"/>
    <w:rsid w:val="008051C5"/>
    <w:rsid w:val="00805540"/>
    <w:rsid w:val="00806E28"/>
    <w:rsid w:val="00806F22"/>
    <w:rsid w:val="00816E73"/>
    <w:rsid w:val="00821678"/>
    <w:rsid w:val="00823629"/>
    <w:rsid w:val="008268FD"/>
    <w:rsid w:val="00830D9B"/>
    <w:rsid w:val="00831399"/>
    <w:rsid w:val="00834670"/>
    <w:rsid w:val="00841BCC"/>
    <w:rsid w:val="00843DE7"/>
    <w:rsid w:val="0084524F"/>
    <w:rsid w:val="00847A44"/>
    <w:rsid w:val="00851D5D"/>
    <w:rsid w:val="00853BCE"/>
    <w:rsid w:val="00854CB1"/>
    <w:rsid w:val="00856096"/>
    <w:rsid w:val="008560C2"/>
    <w:rsid w:val="00856189"/>
    <w:rsid w:val="00856F8C"/>
    <w:rsid w:val="00860413"/>
    <w:rsid w:val="0086161B"/>
    <w:rsid w:val="00865220"/>
    <w:rsid w:val="00865384"/>
    <w:rsid w:val="00866742"/>
    <w:rsid w:val="008725E5"/>
    <w:rsid w:val="00872C64"/>
    <w:rsid w:val="00877C44"/>
    <w:rsid w:val="00880C2D"/>
    <w:rsid w:val="0088194D"/>
    <w:rsid w:val="0089000B"/>
    <w:rsid w:val="00891595"/>
    <w:rsid w:val="008927E7"/>
    <w:rsid w:val="00893212"/>
    <w:rsid w:val="008971BF"/>
    <w:rsid w:val="008A2B3F"/>
    <w:rsid w:val="008A6615"/>
    <w:rsid w:val="008B5975"/>
    <w:rsid w:val="008C1EA1"/>
    <w:rsid w:val="008C2070"/>
    <w:rsid w:val="008C23D5"/>
    <w:rsid w:val="008C2A3A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698"/>
    <w:rsid w:val="00902D23"/>
    <w:rsid w:val="009032EB"/>
    <w:rsid w:val="0090348E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621"/>
    <w:rsid w:val="009208C3"/>
    <w:rsid w:val="00925D64"/>
    <w:rsid w:val="00930FEE"/>
    <w:rsid w:val="00932C88"/>
    <w:rsid w:val="00933FC2"/>
    <w:rsid w:val="0093622E"/>
    <w:rsid w:val="00937E6D"/>
    <w:rsid w:val="00940442"/>
    <w:rsid w:val="00941A1E"/>
    <w:rsid w:val="00943B5D"/>
    <w:rsid w:val="00946EC4"/>
    <w:rsid w:val="00953AC6"/>
    <w:rsid w:val="009547EF"/>
    <w:rsid w:val="00960402"/>
    <w:rsid w:val="009700E8"/>
    <w:rsid w:val="0097078E"/>
    <w:rsid w:val="00973ED0"/>
    <w:rsid w:val="00974E7C"/>
    <w:rsid w:val="00977333"/>
    <w:rsid w:val="00977D81"/>
    <w:rsid w:val="009834DE"/>
    <w:rsid w:val="00983B4E"/>
    <w:rsid w:val="00992979"/>
    <w:rsid w:val="009954D3"/>
    <w:rsid w:val="00995DA4"/>
    <w:rsid w:val="0099738F"/>
    <w:rsid w:val="009A39D5"/>
    <w:rsid w:val="009A6625"/>
    <w:rsid w:val="009B0BC5"/>
    <w:rsid w:val="009B18DD"/>
    <w:rsid w:val="009C1A6F"/>
    <w:rsid w:val="009C2D22"/>
    <w:rsid w:val="009C2E50"/>
    <w:rsid w:val="009C2FF6"/>
    <w:rsid w:val="009C6263"/>
    <w:rsid w:val="009D0FBD"/>
    <w:rsid w:val="009D49C8"/>
    <w:rsid w:val="009D5DEF"/>
    <w:rsid w:val="009D65EA"/>
    <w:rsid w:val="009E0611"/>
    <w:rsid w:val="009E31B4"/>
    <w:rsid w:val="009E3B00"/>
    <w:rsid w:val="009E58B4"/>
    <w:rsid w:val="009E5A3B"/>
    <w:rsid w:val="009E5A87"/>
    <w:rsid w:val="009E7CAA"/>
    <w:rsid w:val="009F5CF3"/>
    <w:rsid w:val="009F64B3"/>
    <w:rsid w:val="009F6AF6"/>
    <w:rsid w:val="009F7A72"/>
    <w:rsid w:val="00A07FBA"/>
    <w:rsid w:val="00A121FC"/>
    <w:rsid w:val="00A20254"/>
    <w:rsid w:val="00A217AA"/>
    <w:rsid w:val="00A23EAF"/>
    <w:rsid w:val="00A26D4B"/>
    <w:rsid w:val="00A312A0"/>
    <w:rsid w:val="00A35DC6"/>
    <w:rsid w:val="00A3634F"/>
    <w:rsid w:val="00A379B1"/>
    <w:rsid w:val="00A41281"/>
    <w:rsid w:val="00A42814"/>
    <w:rsid w:val="00A51415"/>
    <w:rsid w:val="00A51B3A"/>
    <w:rsid w:val="00A51C6A"/>
    <w:rsid w:val="00A51E4A"/>
    <w:rsid w:val="00A531C2"/>
    <w:rsid w:val="00A56C19"/>
    <w:rsid w:val="00A56C48"/>
    <w:rsid w:val="00A60DC4"/>
    <w:rsid w:val="00A61149"/>
    <w:rsid w:val="00A63877"/>
    <w:rsid w:val="00A6600C"/>
    <w:rsid w:val="00A6723A"/>
    <w:rsid w:val="00A7068F"/>
    <w:rsid w:val="00A71A3F"/>
    <w:rsid w:val="00A723D9"/>
    <w:rsid w:val="00A7385E"/>
    <w:rsid w:val="00A739BA"/>
    <w:rsid w:val="00A74108"/>
    <w:rsid w:val="00A746D8"/>
    <w:rsid w:val="00A7765B"/>
    <w:rsid w:val="00A81620"/>
    <w:rsid w:val="00A82075"/>
    <w:rsid w:val="00A825E8"/>
    <w:rsid w:val="00A863F4"/>
    <w:rsid w:val="00A86805"/>
    <w:rsid w:val="00A874BD"/>
    <w:rsid w:val="00A87796"/>
    <w:rsid w:val="00A918FD"/>
    <w:rsid w:val="00A92051"/>
    <w:rsid w:val="00A94BEF"/>
    <w:rsid w:val="00A96BE8"/>
    <w:rsid w:val="00A97550"/>
    <w:rsid w:val="00AA241D"/>
    <w:rsid w:val="00AA3169"/>
    <w:rsid w:val="00AA57E1"/>
    <w:rsid w:val="00AB0D79"/>
    <w:rsid w:val="00AB1239"/>
    <w:rsid w:val="00AB50AE"/>
    <w:rsid w:val="00AB66CD"/>
    <w:rsid w:val="00AC58C3"/>
    <w:rsid w:val="00AD0EFE"/>
    <w:rsid w:val="00AD0FF4"/>
    <w:rsid w:val="00AD2258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30D9"/>
    <w:rsid w:val="00AF6F31"/>
    <w:rsid w:val="00AF710B"/>
    <w:rsid w:val="00B01D66"/>
    <w:rsid w:val="00B02187"/>
    <w:rsid w:val="00B03603"/>
    <w:rsid w:val="00B0396D"/>
    <w:rsid w:val="00B07029"/>
    <w:rsid w:val="00B114A5"/>
    <w:rsid w:val="00B11D0A"/>
    <w:rsid w:val="00B15E39"/>
    <w:rsid w:val="00B166F2"/>
    <w:rsid w:val="00B227F4"/>
    <w:rsid w:val="00B259BB"/>
    <w:rsid w:val="00B259F1"/>
    <w:rsid w:val="00B26145"/>
    <w:rsid w:val="00B30D28"/>
    <w:rsid w:val="00B34C62"/>
    <w:rsid w:val="00B36397"/>
    <w:rsid w:val="00B42C8A"/>
    <w:rsid w:val="00B4394B"/>
    <w:rsid w:val="00B441B9"/>
    <w:rsid w:val="00B50C28"/>
    <w:rsid w:val="00B52735"/>
    <w:rsid w:val="00B552E5"/>
    <w:rsid w:val="00B61ED0"/>
    <w:rsid w:val="00B63054"/>
    <w:rsid w:val="00B64AD2"/>
    <w:rsid w:val="00B64BC0"/>
    <w:rsid w:val="00B67B5D"/>
    <w:rsid w:val="00B70057"/>
    <w:rsid w:val="00B70343"/>
    <w:rsid w:val="00B707F0"/>
    <w:rsid w:val="00B73817"/>
    <w:rsid w:val="00B73EB8"/>
    <w:rsid w:val="00B80049"/>
    <w:rsid w:val="00B800D4"/>
    <w:rsid w:val="00B83BEC"/>
    <w:rsid w:val="00B87BE6"/>
    <w:rsid w:val="00B949DC"/>
    <w:rsid w:val="00BA2A24"/>
    <w:rsid w:val="00BA348C"/>
    <w:rsid w:val="00BA3ED7"/>
    <w:rsid w:val="00BA4FD2"/>
    <w:rsid w:val="00BA61E4"/>
    <w:rsid w:val="00BB01ED"/>
    <w:rsid w:val="00BB42C3"/>
    <w:rsid w:val="00BB6021"/>
    <w:rsid w:val="00BB758A"/>
    <w:rsid w:val="00BC2065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6DDC"/>
    <w:rsid w:val="00BE7465"/>
    <w:rsid w:val="00BE7C2B"/>
    <w:rsid w:val="00BF04B8"/>
    <w:rsid w:val="00BF20C1"/>
    <w:rsid w:val="00BF30B3"/>
    <w:rsid w:val="00BF356B"/>
    <w:rsid w:val="00BF5288"/>
    <w:rsid w:val="00BF70FE"/>
    <w:rsid w:val="00C01D0E"/>
    <w:rsid w:val="00C03799"/>
    <w:rsid w:val="00C10A2A"/>
    <w:rsid w:val="00C112F0"/>
    <w:rsid w:val="00C15F34"/>
    <w:rsid w:val="00C215EB"/>
    <w:rsid w:val="00C226CD"/>
    <w:rsid w:val="00C231E4"/>
    <w:rsid w:val="00C23210"/>
    <w:rsid w:val="00C26EBB"/>
    <w:rsid w:val="00C270F1"/>
    <w:rsid w:val="00C30792"/>
    <w:rsid w:val="00C320B5"/>
    <w:rsid w:val="00C3222E"/>
    <w:rsid w:val="00C32FE5"/>
    <w:rsid w:val="00C434AC"/>
    <w:rsid w:val="00C43E31"/>
    <w:rsid w:val="00C462D9"/>
    <w:rsid w:val="00C5443E"/>
    <w:rsid w:val="00C54A69"/>
    <w:rsid w:val="00C571E4"/>
    <w:rsid w:val="00C573F5"/>
    <w:rsid w:val="00C579B7"/>
    <w:rsid w:val="00C64D7C"/>
    <w:rsid w:val="00C64FA2"/>
    <w:rsid w:val="00C65757"/>
    <w:rsid w:val="00C662BC"/>
    <w:rsid w:val="00C7123E"/>
    <w:rsid w:val="00C721F2"/>
    <w:rsid w:val="00C7409A"/>
    <w:rsid w:val="00C74BB9"/>
    <w:rsid w:val="00C752E0"/>
    <w:rsid w:val="00C7545C"/>
    <w:rsid w:val="00C80BC6"/>
    <w:rsid w:val="00C811BB"/>
    <w:rsid w:val="00C90FD2"/>
    <w:rsid w:val="00C91AAB"/>
    <w:rsid w:val="00C92269"/>
    <w:rsid w:val="00C922E4"/>
    <w:rsid w:val="00C924F3"/>
    <w:rsid w:val="00C92653"/>
    <w:rsid w:val="00C931E1"/>
    <w:rsid w:val="00C93608"/>
    <w:rsid w:val="00C96AAE"/>
    <w:rsid w:val="00C96D99"/>
    <w:rsid w:val="00CA1758"/>
    <w:rsid w:val="00CA1D0B"/>
    <w:rsid w:val="00CA2D64"/>
    <w:rsid w:val="00CA3D0F"/>
    <w:rsid w:val="00CA4A26"/>
    <w:rsid w:val="00CA5C4A"/>
    <w:rsid w:val="00CA689B"/>
    <w:rsid w:val="00CA6A46"/>
    <w:rsid w:val="00CA7A7C"/>
    <w:rsid w:val="00CB22AC"/>
    <w:rsid w:val="00CB3BFF"/>
    <w:rsid w:val="00CB4176"/>
    <w:rsid w:val="00CB7ECF"/>
    <w:rsid w:val="00CC2142"/>
    <w:rsid w:val="00CC4B85"/>
    <w:rsid w:val="00CD3182"/>
    <w:rsid w:val="00CD726C"/>
    <w:rsid w:val="00CD72F7"/>
    <w:rsid w:val="00CD7359"/>
    <w:rsid w:val="00CE2220"/>
    <w:rsid w:val="00CE4037"/>
    <w:rsid w:val="00CE6DFF"/>
    <w:rsid w:val="00CE71BC"/>
    <w:rsid w:val="00CF1683"/>
    <w:rsid w:val="00CF1DE7"/>
    <w:rsid w:val="00CF3B06"/>
    <w:rsid w:val="00CF3ED6"/>
    <w:rsid w:val="00CF4C66"/>
    <w:rsid w:val="00CF4DC3"/>
    <w:rsid w:val="00CF5DF1"/>
    <w:rsid w:val="00D0335B"/>
    <w:rsid w:val="00D06CEA"/>
    <w:rsid w:val="00D07352"/>
    <w:rsid w:val="00D073F3"/>
    <w:rsid w:val="00D07E40"/>
    <w:rsid w:val="00D143B6"/>
    <w:rsid w:val="00D16DD0"/>
    <w:rsid w:val="00D20261"/>
    <w:rsid w:val="00D21085"/>
    <w:rsid w:val="00D2216D"/>
    <w:rsid w:val="00D22730"/>
    <w:rsid w:val="00D25182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4768C"/>
    <w:rsid w:val="00D502C4"/>
    <w:rsid w:val="00D52798"/>
    <w:rsid w:val="00D53409"/>
    <w:rsid w:val="00D55A9F"/>
    <w:rsid w:val="00D60F01"/>
    <w:rsid w:val="00D6168E"/>
    <w:rsid w:val="00D64A66"/>
    <w:rsid w:val="00D64C9A"/>
    <w:rsid w:val="00D654AB"/>
    <w:rsid w:val="00D6696D"/>
    <w:rsid w:val="00D70456"/>
    <w:rsid w:val="00D72016"/>
    <w:rsid w:val="00D74048"/>
    <w:rsid w:val="00D74428"/>
    <w:rsid w:val="00D750C9"/>
    <w:rsid w:val="00D76945"/>
    <w:rsid w:val="00D80144"/>
    <w:rsid w:val="00D82A99"/>
    <w:rsid w:val="00D8302F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B535A"/>
    <w:rsid w:val="00DB74C6"/>
    <w:rsid w:val="00DB7F8B"/>
    <w:rsid w:val="00DC1287"/>
    <w:rsid w:val="00DC2BF2"/>
    <w:rsid w:val="00DD0F88"/>
    <w:rsid w:val="00DD2B50"/>
    <w:rsid w:val="00DD3770"/>
    <w:rsid w:val="00DD54A1"/>
    <w:rsid w:val="00DD5EC8"/>
    <w:rsid w:val="00DE1B3F"/>
    <w:rsid w:val="00DE1C98"/>
    <w:rsid w:val="00DE225C"/>
    <w:rsid w:val="00DE25B8"/>
    <w:rsid w:val="00DE2CC0"/>
    <w:rsid w:val="00DE68C6"/>
    <w:rsid w:val="00DF1A2B"/>
    <w:rsid w:val="00DF4DEA"/>
    <w:rsid w:val="00E02BB9"/>
    <w:rsid w:val="00E11D1B"/>
    <w:rsid w:val="00E1286C"/>
    <w:rsid w:val="00E141F8"/>
    <w:rsid w:val="00E1601E"/>
    <w:rsid w:val="00E258EB"/>
    <w:rsid w:val="00E25C63"/>
    <w:rsid w:val="00E32DE2"/>
    <w:rsid w:val="00E34DCA"/>
    <w:rsid w:val="00E356AF"/>
    <w:rsid w:val="00E35BCE"/>
    <w:rsid w:val="00E408FB"/>
    <w:rsid w:val="00E42DCD"/>
    <w:rsid w:val="00E5218E"/>
    <w:rsid w:val="00E534BE"/>
    <w:rsid w:val="00E5464F"/>
    <w:rsid w:val="00E54F38"/>
    <w:rsid w:val="00E5511B"/>
    <w:rsid w:val="00E66161"/>
    <w:rsid w:val="00E66392"/>
    <w:rsid w:val="00E73650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A4AFC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E4134"/>
    <w:rsid w:val="00EE6826"/>
    <w:rsid w:val="00EF0133"/>
    <w:rsid w:val="00EF253D"/>
    <w:rsid w:val="00EF2C61"/>
    <w:rsid w:val="00EF3428"/>
    <w:rsid w:val="00EF614B"/>
    <w:rsid w:val="00EF6E62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8E3"/>
    <w:rsid w:val="00F22FEE"/>
    <w:rsid w:val="00F25F33"/>
    <w:rsid w:val="00F3040D"/>
    <w:rsid w:val="00F30D1D"/>
    <w:rsid w:val="00F3275D"/>
    <w:rsid w:val="00F3449D"/>
    <w:rsid w:val="00F345BB"/>
    <w:rsid w:val="00F36C52"/>
    <w:rsid w:val="00F42492"/>
    <w:rsid w:val="00F45B1F"/>
    <w:rsid w:val="00F46C90"/>
    <w:rsid w:val="00F46DEA"/>
    <w:rsid w:val="00F46F3A"/>
    <w:rsid w:val="00F501AB"/>
    <w:rsid w:val="00F527D6"/>
    <w:rsid w:val="00F53711"/>
    <w:rsid w:val="00F539E9"/>
    <w:rsid w:val="00F57066"/>
    <w:rsid w:val="00F5709A"/>
    <w:rsid w:val="00F601EF"/>
    <w:rsid w:val="00F60307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378F"/>
    <w:rsid w:val="00F9403D"/>
    <w:rsid w:val="00F945F4"/>
    <w:rsid w:val="00F95455"/>
    <w:rsid w:val="00FB12C3"/>
    <w:rsid w:val="00FB702B"/>
    <w:rsid w:val="00FB780C"/>
    <w:rsid w:val="00FC0A00"/>
    <w:rsid w:val="00FC2EA6"/>
    <w:rsid w:val="00FC359E"/>
    <w:rsid w:val="00FC57C2"/>
    <w:rsid w:val="00FC5C61"/>
    <w:rsid w:val="00FC624F"/>
    <w:rsid w:val="00FD3466"/>
    <w:rsid w:val="00FD5CD6"/>
    <w:rsid w:val="00FD76A4"/>
    <w:rsid w:val="00FE6CF0"/>
    <w:rsid w:val="00FF21EE"/>
    <w:rsid w:val="00FF2E8B"/>
    <w:rsid w:val="00FF50AC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316</cp:revision>
  <cp:lastPrinted>2022-03-26T05:51:00Z</cp:lastPrinted>
  <dcterms:created xsi:type="dcterms:W3CDTF">2022-04-19T07:53:00Z</dcterms:created>
  <dcterms:modified xsi:type="dcterms:W3CDTF">2022-04-24T06:04:00Z</dcterms:modified>
</cp:coreProperties>
</file>