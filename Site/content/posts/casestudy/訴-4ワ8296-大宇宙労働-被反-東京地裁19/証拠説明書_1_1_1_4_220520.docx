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6CF66385" w:rsidR="00F426F7" w:rsidRPr="004A5E59" w:rsidRDefault="00262E15" w:rsidP="00F426F7">
      <w:pPr>
        <w:rPr>
          <w:rFonts w:ascii="MS Mincho" w:hAnsi="MS Mincho"/>
        </w:rPr>
      </w:pPr>
      <w:r w:rsidRPr="00262E15">
        <w:rPr>
          <w:rFonts w:ascii="MS Mincho" w:hAnsi="MS Mincho" w:hint="eastAsia"/>
        </w:rPr>
        <w:t>令和４年（ワ）第８２９６号</w:t>
      </w:r>
      <w:r w:rsidR="000A5C5A">
        <w:rPr>
          <w:rFonts w:ascii="MS Mincho" w:hAnsi="MS Mincho" w:hint="eastAsia"/>
        </w:rPr>
        <w:t xml:space="preserve">　</w:t>
      </w:r>
    </w:p>
    <w:p w14:paraId="464B65B2" w14:textId="079BAFF2" w:rsidR="0000276C" w:rsidRDefault="00F30DEB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0CB9BBAD" w14:textId="0B26F0FB" w:rsidR="00E673FA" w:rsidRPr="00DE52B3" w:rsidRDefault="00F30DEB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E52B3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56435CF1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２０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1E70AE82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東京地方裁判所民事第１９部は係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B36690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77B7B354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4D340C">
              <w:rPr>
                <w:rFonts w:hint="eastAsia"/>
                <w:spacing w:val="0"/>
              </w:rPr>
              <w:t>被害の</w:t>
            </w:r>
            <w:r w:rsidR="000C0A47">
              <w:rPr>
                <w:rFonts w:hint="eastAsia"/>
                <w:spacing w:val="0"/>
              </w:rPr>
              <w:t>証拠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070FB50E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C0B0719" w14:textId="16ADAE83" w:rsidR="002F06D0" w:rsidRDefault="008C00D0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訴状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420BDF01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2022/5/10</w:t>
            </w:r>
          </w:p>
        </w:tc>
        <w:tc>
          <w:tcPr>
            <w:tcW w:w="1340" w:type="dxa"/>
          </w:tcPr>
          <w:p w14:paraId="5AB4EE01" w14:textId="3E81DCC4" w:rsidR="002F06D0" w:rsidRDefault="00CF23F0" w:rsidP="002F06D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独立行政法人都市再生機構</w:t>
            </w:r>
          </w:p>
        </w:tc>
        <w:tc>
          <w:tcPr>
            <w:tcW w:w="2773" w:type="dxa"/>
          </w:tcPr>
          <w:p w14:paraId="4ABB41F7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6A1B7F0B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710B2FAF" w:rsidR="002F06D0" w:rsidRPr="00ED4A21" w:rsidRDefault="00247557" w:rsidP="002F06D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406B78A" w14:textId="3F0A9A97" w:rsidR="002F06D0" w:rsidRDefault="000C6881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ドアを解錠された傷写真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77777777" w:rsidR="002F06D0" w:rsidRPr="00C64D7C" w:rsidRDefault="002F06D0" w:rsidP="002F06D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D8F32C8" w14:textId="77777777" w:rsidR="002F06D0" w:rsidRDefault="002F06D0" w:rsidP="002F06D0">
            <w:pPr>
              <w:pStyle w:val="a5"/>
            </w:pPr>
          </w:p>
        </w:tc>
        <w:tc>
          <w:tcPr>
            <w:tcW w:w="2773" w:type="dxa"/>
          </w:tcPr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3D252EC8" w:rsidR="00C6641D" w:rsidRPr="00ED4A21" w:rsidRDefault="00BC5407" w:rsidP="00C6641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2B2243A8" w14:textId="6A3D4C94" w:rsidR="00C6641D" w:rsidRDefault="001B78B3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健康保険証の返却のお願い</w:t>
            </w:r>
          </w:p>
        </w:tc>
        <w:tc>
          <w:tcPr>
            <w:tcW w:w="674" w:type="dxa"/>
          </w:tcPr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62FC27FB" w:rsidR="00C6641D" w:rsidRPr="00C64D7C" w:rsidRDefault="008D74ED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2021/10/29</w:t>
            </w:r>
          </w:p>
        </w:tc>
        <w:tc>
          <w:tcPr>
            <w:tcW w:w="1340" w:type="dxa"/>
          </w:tcPr>
          <w:p w14:paraId="5EF90A62" w14:textId="548A3547" w:rsidR="00C6641D" w:rsidRDefault="00B83DCA" w:rsidP="00C6641D">
            <w:pPr>
              <w:pStyle w:val="a5"/>
            </w:pPr>
            <w:r>
              <w:rPr>
                <w:rFonts w:hint="eastAsia"/>
              </w:rPr>
              <w:t>トランス・コスモス健康保険組合</w:t>
            </w:r>
          </w:p>
        </w:tc>
        <w:tc>
          <w:tcPr>
            <w:tcW w:w="2773" w:type="dxa"/>
          </w:tcPr>
          <w:p w14:paraId="205B3F3F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67962242" w14:textId="5C352D7C" w:rsidR="00C6641D" w:rsidRDefault="00C6641D" w:rsidP="00C6641D">
            <w:pPr>
              <w:pStyle w:val="a5"/>
              <w:rPr>
                <w:spacing w:val="0"/>
              </w:rPr>
            </w:pPr>
          </w:p>
          <w:p w14:paraId="7F1EE328" w14:textId="77777777" w:rsidR="00C1214E" w:rsidRDefault="00C1214E" w:rsidP="00C6641D">
            <w:pPr>
              <w:pStyle w:val="a5"/>
              <w:rPr>
                <w:spacing w:val="0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6927EE" w14:textId="3E80522A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7C7EBFB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B4ACAA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21A8019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3A4F29DE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591DAB8A" w14:textId="77777777" w:rsidR="001B4A91" w:rsidRPr="007F70DB" w:rsidRDefault="001B4A91" w:rsidP="001B4A91">
            <w:pPr>
              <w:pStyle w:val="a5"/>
              <w:rPr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AC69D4F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AF4C579" w14:textId="77777777" w:rsidTr="009D4032">
        <w:tc>
          <w:tcPr>
            <w:tcW w:w="1045" w:type="dxa"/>
          </w:tcPr>
          <w:p w14:paraId="3DCE1615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2AA7A9A" w14:textId="77777777" w:rsidR="00C1214E" w:rsidRPr="007F70DB" w:rsidRDefault="00C1214E" w:rsidP="00C1214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A3DB6E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8B6EF18" w14:textId="7AAD5CE8" w:rsidR="00C1214E" w:rsidRDefault="00C1214E" w:rsidP="00C1214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CFF25DC" w14:textId="5132028A" w:rsidR="00C1214E" w:rsidRDefault="00C1214E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1214E" w:rsidRPr="00946981" w14:paraId="496C08A2" w14:textId="77777777" w:rsidTr="00F05E90">
        <w:tc>
          <w:tcPr>
            <w:tcW w:w="9362" w:type="dxa"/>
            <w:gridSpan w:val="7"/>
          </w:tcPr>
          <w:p w14:paraId="591D0595" w14:textId="00E6033F" w:rsidR="00C1214E" w:rsidRPr="00946981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A33A4C"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大宇宙ジャパン株式会社の入社経緯</w:t>
            </w:r>
          </w:p>
        </w:tc>
      </w:tr>
      <w:tr w:rsidR="00C1214E" w14:paraId="241C8230" w14:textId="77777777" w:rsidTr="007719CB">
        <w:tc>
          <w:tcPr>
            <w:tcW w:w="1045" w:type="dxa"/>
          </w:tcPr>
          <w:p w14:paraId="55DC3BFE" w14:textId="242635A4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B13B35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CF66805" w14:textId="728207E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履歴事項全部証明書</w:t>
            </w:r>
          </w:p>
        </w:tc>
        <w:tc>
          <w:tcPr>
            <w:tcW w:w="674" w:type="dxa"/>
          </w:tcPr>
          <w:p w14:paraId="4EEE2484" w14:textId="33A40AC4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4018579" w14:textId="20FBB90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6A3DF7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BD7D964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73F598DB" w14:textId="0D1CB21C" w:rsidR="00C1214E" w:rsidRDefault="00DD0F06" w:rsidP="00C1214E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令和４年（ワ）第８２９６号甲１</w:t>
            </w:r>
          </w:p>
          <w:p w14:paraId="42BB8EB2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3BE9C4C6" w14:textId="77777777" w:rsidTr="007719CB">
        <w:tc>
          <w:tcPr>
            <w:tcW w:w="1045" w:type="dxa"/>
          </w:tcPr>
          <w:p w14:paraId="508EEC8B" w14:textId="76CB8CF1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1615677E" w14:textId="4260B1AD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DF2F2F">
              <w:rPr>
                <w:rFonts w:hint="eastAsia"/>
                <w:spacing w:val="0"/>
              </w:rPr>
              <w:t xml:space="preserve">RE: </w:t>
            </w:r>
            <w:r w:rsidRPr="00DF2F2F">
              <w:rPr>
                <w:rFonts w:hint="eastAsia"/>
                <w:spacing w:val="0"/>
              </w:rPr>
              <w:t>【アデコ</w:t>
            </w:r>
            <w:r w:rsidRPr="00DF2F2F">
              <w:rPr>
                <w:rFonts w:hint="eastAsia"/>
                <w:spacing w:val="0"/>
              </w:rPr>
              <w:t>Spring</w:t>
            </w:r>
            <w:r w:rsidRPr="00DF2F2F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</w:tcPr>
          <w:p w14:paraId="4A166EA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E2FFBD4" w14:textId="599FCBA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DCD08E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39979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240AB333" w14:textId="1483CEB5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令和３年（ヨ）第３３６７号乙４の１</w:t>
            </w:r>
          </w:p>
          <w:p w14:paraId="62543DA6" w14:textId="35E7B00F" w:rsidR="00C1214E" w:rsidRDefault="00EB31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</w:t>
            </w:r>
            <w:r w:rsidR="00C1214E">
              <w:rPr>
                <w:rFonts w:hint="eastAsia"/>
                <w:spacing w:val="0"/>
              </w:rPr>
              <w:t>メール</w:t>
            </w:r>
          </w:p>
          <w:p w14:paraId="54CDF8C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4F78C0E3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065DE0AC" w14:textId="77777777" w:rsidTr="007719CB">
        <w:tc>
          <w:tcPr>
            <w:tcW w:w="1045" w:type="dxa"/>
          </w:tcPr>
          <w:p w14:paraId="009F307E" w14:textId="60203B08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76140014" w14:textId="534EB0DA" w:rsidR="00C1214E" w:rsidRPr="00DF2F2F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求人票</w:t>
            </w:r>
          </w:p>
        </w:tc>
        <w:tc>
          <w:tcPr>
            <w:tcW w:w="674" w:type="dxa"/>
          </w:tcPr>
          <w:p w14:paraId="04D75C9C" w14:textId="5DC5E14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7853F9D7" w14:textId="55087E6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A4A092" w14:textId="2BDD4CA0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2021/4/27</w:t>
            </w:r>
          </w:p>
        </w:tc>
        <w:tc>
          <w:tcPr>
            <w:tcW w:w="1340" w:type="dxa"/>
          </w:tcPr>
          <w:p w14:paraId="6EB0D76E" w14:textId="7BAEE0F3" w:rsidR="00C1214E" w:rsidRDefault="00C1214E" w:rsidP="00C1214E">
            <w:pPr>
              <w:pStyle w:val="a5"/>
            </w:pPr>
            <w:r>
              <w:rPr>
                <w:rFonts w:hint="eastAsia"/>
              </w:rPr>
              <w:t>アデコ株式会社</w:t>
            </w:r>
          </w:p>
        </w:tc>
        <w:tc>
          <w:tcPr>
            <w:tcW w:w="2773" w:type="dxa"/>
          </w:tcPr>
          <w:p w14:paraId="41E6E67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0720DE3D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145815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63AB4B4C" w14:textId="77777777" w:rsidTr="007719CB">
        <w:tc>
          <w:tcPr>
            <w:tcW w:w="1045" w:type="dxa"/>
          </w:tcPr>
          <w:p w14:paraId="44A6BBDA" w14:textId="06D603AE" w:rsidR="00C1214E" w:rsidRPr="00772C9B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4B8163A0" w14:textId="710C94A3" w:rsidR="00C1214E" w:rsidRPr="00772C9B" w:rsidRDefault="00C1214E" w:rsidP="00C1214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雇用通知書</w:t>
            </w:r>
          </w:p>
        </w:tc>
        <w:tc>
          <w:tcPr>
            <w:tcW w:w="674" w:type="dxa"/>
          </w:tcPr>
          <w:p w14:paraId="7FB2669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3DD7CB44" w14:textId="7A1710F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7542368C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14</w:t>
            </w:r>
          </w:p>
        </w:tc>
        <w:tc>
          <w:tcPr>
            <w:tcW w:w="1340" w:type="dxa"/>
          </w:tcPr>
          <w:p w14:paraId="2F7DEB5F" w14:textId="29FCC231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83AD93E" w14:textId="323F47DA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令和３年（ヨ）第３３６７号甲２</w:t>
            </w:r>
          </w:p>
          <w:p w14:paraId="5BE0412F" w14:textId="7C8725F3" w:rsidR="00C1214E" w:rsidRDefault="00027D66" w:rsidP="00C1214E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令和４年（ワ）第８２９６号甲３</w:t>
            </w:r>
          </w:p>
          <w:p w14:paraId="0CBB6B3D" w14:textId="47B09210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4F6F70EA" w14:textId="77777777" w:rsidTr="007719CB">
        <w:tc>
          <w:tcPr>
            <w:tcW w:w="1045" w:type="dxa"/>
          </w:tcPr>
          <w:p w14:paraId="7536853F" w14:textId="4E8448C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7A2C16A" w14:textId="64E2F348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２０２１年６月勤務表</w:t>
            </w:r>
          </w:p>
        </w:tc>
        <w:tc>
          <w:tcPr>
            <w:tcW w:w="674" w:type="dxa"/>
          </w:tcPr>
          <w:p w14:paraId="6811EA76" w14:textId="116659C2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9E2DF57" w14:textId="125CB019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9EF2A9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D00002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0C307D6E" w14:textId="7C790282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令和３年（ヨ）第３３６７号乙１</w:t>
            </w:r>
          </w:p>
          <w:p w14:paraId="6E542C9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599D128F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7D6F7EE4" w14:textId="77777777" w:rsidTr="007719CB">
        <w:tc>
          <w:tcPr>
            <w:tcW w:w="1045" w:type="dxa"/>
          </w:tcPr>
          <w:p w14:paraId="5561A482" w14:textId="4307157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1DF0FA87" w14:textId="3CFF955B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給与明細（２０２１年６月</w:t>
            </w:r>
            <w:r w:rsidR="0090593D">
              <w:rPr>
                <w:rFonts w:ascii="MS Mincho" w:hAnsi="MS Mincho" w:hint="eastAsia"/>
                <w:spacing w:val="0"/>
              </w:rPr>
              <w:t>、２０２１年７月、２０２１年８月</w:t>
            </w:r>
            <w:r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64A709B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0C7C4B7" w14:textId="10CE9F7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D278BF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76F102E" w14:textId="61C736D8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28FEE49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6B53CF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8EB640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588A89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9E03128" w14:textId="77777777" w:rsidR="002726F3" w:rsidRDefault="002726F3" w:rsidP="00C1214E">
            <w:pPr>
              <w:pStyle w:val="a5"/>
              <w:rPr>
                <w:spacing w:val="0"/>
              </w:rPr>
            </w:pPr>
          </w:p>
          <w:p w14:paraId="4ACC718D" w14:textId="06B7F289" w:rsidR="002726F3" w:rsidRDefault="002726F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2321A7B9" w14:textId="77777777" w:rsidTr="007719CB">
        <w:tc>
          <w:tcPr>
            <w:tcW w:w="1045" w:type="dxa"/>
          </w:tcPr>
          <w:p w14:paraId="376B6AAC" w14:textId="46E9EEF6" w:rsidR="00C1214E" w:rsidRPr="00772C9B" w:rsidRDefault="00321696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B138C0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EE80DA5" w14:textId="197B6A99" w:rsidR="00C1214E" w:rsidRPr="00772C9B" w:rsidRDefault="00D258F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就業規則</w:t>
            </w:r>
          </w:p>
        </w:tc>
        <w:tc>
          <w:tcPr>
            <w:tcW w:w="674" w:type="dxa"/>
          </w:tcPr>
          <w:p w14:paraId="629D4365" w14:textId="412ED2A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7603F85" w14:textId="462F6F8E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719D38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BA94742" w14:textId="51EF7DBC" w:rsidR="00C1214E" w:rsidRDefault="00B110A2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1B297A4" w14:textId="1159BFFE" w:rsidR="00835E49" w:rsidRDefault="00835E49" w:rsidP="00835E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令和３年（ヨ）第３３６７号甲１３</w:t>
            </w:r>
          </w:p>
          <w:p w14:paraId="4BC93922" w14:textId="5C085160" w:rsidR="004D4988" w:rsidRDefault="001B4A91" w:rsidP="004D4988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4D4988">
              <w:rPr>
                <w:rFonts w:hint="eastAsia"/>
                <w:spacing w:val="0"/>
              </w:rPr>
              <w:t>令和４年（ワ）第８２９６号甲</w:t>
            </w:r>
            <w:r w:rsidR="00E86D04">
              <w:rPr>
                <w:rFonts w:hint="eastAsia"/>
                <w:spacing w:val="0"/>
              </w:rPr>
              <w:t>８</w:t>
            </w:r>
          </w:p>
          <w:p w14:paraId="681F879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5BD30D5D" w14:textId="77777777" w:rsidTr="007719CB">
        <w:tc>
          <w:tcPr>
            <w:tcW w:w="1045" w:type="dxa"/>
          </w:tcPr>
          <w:p w14:paraId="7B949D1F" w14:textId="77777777" w:rsidR="00B9320F" w:rsidRPr="00ED4A21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5CA181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BFB040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D634C5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6FAC936C" w14:textId="2FB3343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A093F7" w14:textId="77777777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593CC8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08E638B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031A49BB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28B3379" w14:textId="59C7F7EA" w:rsidR="00B9320F" w:rsidRDefault="00B9320F" w:rsidP="00B9320F">
            <w:pPr>
              <w:pStyle w:val="a5"/>
              <w:rPr>
                <w:spacing w:val="0"/>
              </w:rPr>
            </w:pPr>
          </w:p>
          <w:p w14:paraId="677EA8B1" w14:textId="77777777" w:rsidR="00CB5AD1" w:rsidRPr="007F70DB" w:rsidRDefault="00CB5AD1" w:rsidP="00B9320F">
            <w:pPr>
              <w:pStyle w:val="a5"/>
              <w:rPr>
                <w:spacing w:val="0"/>
              </w:rPr>
            </w:pPr>
          </w:p>
          <w:p w14:paraId="337D7429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DE28E0" w14:textId="77777777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179FEEB3" w14:textId="77777777" w:rsidTr="004C22E5">
        <w:tc>
          <w:tcPr>
            <w:tcW w:w="1045" w:type="dxa"/>
          </w:tcPr>
          <w:p w14:paraId="692E9BAE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B9320F" w:rsidRPr="00772C9B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BB66EA" w14:textId="77777777" w:rsidR="00B9320F" w:rsidRPr="007F70DB" w:rsidRDefault="00B9320F" w:rsidP="00B9320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5B5F53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2681C6" w14:textId="4EFB4606" w:rsidR="00B9320F" w:rsidRDefault="00B9320F" w:rsidP="00B9320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E4D4CBE" w14:textId="63A6419C" w:rsidR="00B9320F" w:rsidRDefault="00B9320F" w:rsidP="00B9320F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B9320F" w:rsidRDefault="00B9320F" w:rsidP="00B9320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320F" w14:paraId="480A0D8A" w14:textId="77777777" w:rsidTr="004D3C28">
        <w:tc>
          <w:tcPr>
            <w:tcW w:w="9362" w:type="dxa"/>
            <w:gridSpan w:val="7"/>
          </w:tcPr>
          <w:p w14:paraId="00CCB360" w14:textId="70D3E139" w:rsidR="00B9320F" w:rsidRPr="006F2942" w:rsidRDefault="00B9320F" w:rsidP="00B9320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大宇宙ジャパン株式会社の社内紛争経緯</w:t>
            </w:r>
          </w:p>
        </w:tc>
      </w:tr>
      <w:tr w:rsidR="00B9320F" w14:paraId="55BF6433" w14:textId="77777777" w:rsidTr="007719CB">
        <w:tc>
          <w:tcPr>
            <w:tcW w:w="1045" w:type="dxa"/>
          </w:tcPr>
          <w:p w14:paraId="6A87D7D0" w14:textId="281CDA74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786F2592" w14:textId="00D60227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Fw_RE_ 【要確認】NRI様入館証申請＿大宇宙ジャパン</w:t>
            </w:r>
          </w:p>
        </w:tc>
        <w:tc>
          <w:tcPr>
            <w:tcW w:w="674" w:type="dxa"/>
          </w:tcPr>
          <w:p w14:paraId="57CBF3B1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B01382A" w14:textId="4650A26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D49346" w14:textId="1E7259ED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2021/06/11</w:t>
            </w:r>
          </w:p>
        </w:tc>
        <w:tc>
          <w:tcPr>
            <w:tcW w:w="1340" w:type="dxa"/>
          </w:tcPr>
          <w:p w14:paraId="6E22D379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7D72C49B" w14:textId="314FDA8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令和３年（ヨ）第３３６７号乙４の２</w:t>
            </w:r>
          </w:p>
          <w:p w14:paraId="23F0A826" w14:textId="021A1939" w:rsidR="00B9320F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入館証申請</w:t>
            </w:r>
            <w:r>
              <w:rPr>
                <w:rFonts w:ascii="MS Mincho" w:hint="eastAsia"/>
                <w:color w:val="000000"/>
                <w:spacing w:val="4"/>
              </w:rPr>
              <w:t>通知の</w:t>
            </w:r>
            <w:r>
              <w:rPr>
                <w:rFonts w:hint="eastAsia"/>
                <w:spacing w:val="0"/>
              </w:rPr>
              <w:t>社内メール</w:t>
            </w:r>
            <w:r w:rsidR="005145C7">
              <w:rPr>
                <w:rFonts w:hint="eastAsia"/>
                <w:spacing w:val="0"/>
              </w:rPr>
              <w:t>である</w:t>
            </w:r>
          </w:p>
          <w:p w14:paraId="296BC262" w14:textId="626F0A67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６月月末まで　入館証をもらわない。</w:t>
            </w:r>
          </w:p>
          <w:p w14:paraId="4917AA24" w14:textId="5DF55FDE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774DEE99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35FF2A33" w14:textId="77777777" w:rsidTr="007719CB">
        <w:tc>
          <w:tcPr>
            <w:tcW w:w="1045" w:type="dxa"/>
          </w:tcPr>
          <w:p w14:paraId="69865353" w14:textId="4B282177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61378CB7" w14:textId="3C343ABD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315EEFEE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B1E2219" w14:textId="2227449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0ED5D9" w14:textId="577E56FA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2021/06/29</w:t>
            </w:r>
          </w:p>
        </w:tc>
        <w:tc>
          <w:tcPr>
            <w:tcW w:w="1340" w:type="dxa"/>
          </w:tcPr>
          <w:p w14:paraId="5A2ECB95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24DB88AB" w14:textId="4BF0915C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令和３年（ヨ）第３３６７号乙４の３</w:t>
            </w:r>
          </w:p>
          <w:p w14:paraId="1516C56A" w14:textId="4FD921C9" w:rsidR="00B9320F" w:rsidRPr="00094137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三回の社内告発の社内メールである。</w:t>
            </w:r>
          </w:p>
          <w:p w14:paraId="52D0A168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19C3F8F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0450698" w14:textId="6489E931" w:rsidR="00607774" w:rsidRDefault="00607774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007BCFE2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0282D993" w14:textId="77777777" w:rsidTr="007719CB">
        <w:tc>
          <w:tcPr>
            <w:tcW w:w="1045" w:type="dxa"/>
          </w:tcPr>
          <w:p w14:paraId="75B6A07B" w14:textId="38000443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607774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A378FDB" w14:textId="47157D35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>RE_ RE_ システムモダナイゼーション案件の資料を共有します</w:t>
            </w:r>
          </w:p>
        </w:tc>
        <w:tc>
          <w:tcPr>
            <w:tcW w:w="674" w:type="dxa"/>
          </w:tcPr>
          <w:p w14:paraId="76D73AAC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4096CA75" w14:textId="39F2E01B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E1B4C1" w14:textId="358C3CF5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2021/07/06</w:t>
            </w:r>
          </w:p>
        </w:tc>
        <w:tc>
          <w:tcPr>
            <w:tcW w:w="1340" w:type="dxa"/>
          </w:tcPr>
          <w:p w14:paraId="34E0508B" w14:textId="600B51FA" w:rsidR="00B9320F" w:rsidRDefault="00B9320F" w:rsidP="00B9320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3F968D" w14:textId="5596FB3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令和３年（ヨ）第３３６７号乙４の４</w:t>
            </w:r>
          </w:p>
          <w:p w14:paraId="2991F053" w14:textId="0D73D324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３部あるプロジェクトを面談した。</w:t>
            </w:r>
          </w:p>
          <w:p w14:paraId="5EBD5E6B" w14:textId="6BD4A7AD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客先の「面接合格」の話を聞いた。けれども　プロジェクトは立ち上がらない。原因不明である。</w:t>
            </w:r>
          </w:p>
          <w:p w14:paraId="36793653" w14:textId="58EF046F" w:rsidR="00B9320F" w:rsidRPr="00607774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</w:t>
            </w:r>
            <w:r>
              <w:rPr>
                <w:rFonts w:hint="eastAsia"/>
                <w:spacing w:val="0"/>
              </w:rPr>
              <w:t>社内メール</w:t>
            </w:r>
            <w:r>
              <w:rPr>
                <w:rFonts w:ascii="MS Mincho" w:hint="eastAsia"/>
                <w:color w:val="000000"/>
                <w:spacing w:val="4"/>
              </w:rPr>
              <w:t>で共有した。</w:t>
            </w:r>
          </w:p>
          <w:p w14:paraId="1C7EA4DD" w14:textId="43768FD8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0DE8209D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D19B79B" w14:textId="77777777" w:rsidTr="007719CB">
        <w:tc>
          <w:tcPr>
            <w:tcW w:w="1045" w:type="dxa"/>
          </w:tcPr>
          <w:p w14:paraId="0A0C7F48" w14:textId="523C739E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BE59B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C7BA608" w14:textId="5C985F0B" w:rsidR="00607774" w:rsidRPr="00B26145" w:rsidRDefault="00607774" w:rsidP="0060777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5C8307C7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E9D3AB6" w14:textId="29CE54E1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24A59" w14:textId="6B9B11A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07/14</w:t>
            </w:r>
          </w:p>
        </w:tc>
        <w:tc>
          <w:tcPr>
            <w:tcW w:w="1340" w:type="dxa"/>
          </w:tcPr>
          <w:p w14:paraId="044AFB9F" w14:textId="3702272A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8A53FE9" w14:textId="77777777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令和３年（ヨ）第３３６７号乙４の５</w:t>
            </w:r>
          </w:p>
          <w:p w14:paraId="2691BCB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社内メールで　提案した。</w:t>
            </w:r>
          </w:p>
          <w:p w14:paraId="7032A84A" w14:textId="0E32A806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プロジェクトを参画しない。</w:t>
            </w:r>
          </w:p>
          <w:p w14:paraId="4BA3BA96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77777777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E926C7E" w14:textId="77777777" w:rsidTr="00251955">
        <w:tc>
          <w:tcPr>
            <w:tcW w:w="1045" w:type="dxa"/>
          </w:tcPr>
          <w:p w14:paraId="56D064F5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BB1666" w14:textId="77777777" w:rsidR="00607774" w:rsidRPr="007F70DB" w:rsidRDefault="00607774" w:rsidP="0060777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279851F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869C03" w14:textId="508FF565" w:rsidR="00607774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01BFDF2" w14:textId="0DAC43BB" w:rsidR="00607774" w:rsidRDefault="00607774" w:rsidP="0060777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7774" w14:paraId="14537B23" w14:textId="77777777" w:rsidTr="007719CB">
        <w:tc>
          <w:tcPr>
            <w:tcW w:w="1045" w:type="dxa"/>
          </w:tcPr>
          <w:p w14:paraId="2237C4BD" w14:textId="5A27C304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083448D" w14:textId="4F958750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3141E0">
              <w:rPr>
                <w:rFonts w:ascii="MS Mincho" w:hint="eastAsia"/>
                <w:color w:val="000000"/>
                <w:spacing w:val="4"/>
              </w:rPr>
              <w:t>Re_BPさんのセキュリティルール違反の確認について</w:t>
            </w:r>
          </w:p>
        </w:tc>
        <w:tc>
          <w:tcPr>
            <w:tcW w:w="674" w:type="dxa"/>
          </w:tcPr>
          <w:p w14:paraId="3C2DD68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6E9B069" w14:textId="458C9CAA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218828" w14:textId="3E62FD80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color w:val="000000"/>
                <w:spacing w:val="4"/>
              </w:rPr>
              <w:t>2021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07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7714278" w14:textId="76A3E5DF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08DFBFC" w14:textId="4D831988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CD3182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5F0FCA90" w14:textId="667F0E91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DACF66" w14:textId="3E3C4E48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2F4EEF4D" w14:textId="77777777" w:rsidTr="007719CB">
        <w:tc>
          <w:tcPr>
            <w:tcW w:w="1045" w:type="dxa"/>
          </w:tcPr>
          <w:p w14:paraId="5FF00081" w14:textId="7E4B575B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155049AE" w14:textId="63C93A7B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4A8B468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4275281" w14:textId="5C1CA2F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39504D7" w14:textId="51A5EC33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2021/07/28</w:t>
            </w:r>
          </w:p>
        </w:tc>
        <w:tc>
          <w:tcPr>
            <w:tcW w:w="1340" w:type="dxa"/>
          </w:tcPr>
          <w:p w14:paraId="76E78E1C" w14:textId="65633904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40354A5" w14:textId="52CDEAF1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F14FC3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C43B87E" w14:textId="3A6E22C3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09780A" w14:textId="68D29A6B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5E9B802" w14:textId="77777777" w:rsidTr="007719CB">
        <w:tc>
          <w:tcPr>
            <w:tcW w:w="1045" w:type="dxa"/>
          </w:tcPr>
          <w:p w14:paraId="14DBF7AB" w14:textId="762E51FF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5B9273F" w14:textId="0BC951B7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3FFCD080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3B238AB5" w14:textId="60D7A12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8D0E08" w14:textId="4B4F440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2021/07/28</w:t>
            </w:r>
          </w:p>
        </w:tc>
        <w:tc>
          <w:tcPr>
            <w:tcW w:w="1340" w:type="dxa"/>
          </w:tcPr>
          <w:p w14:paraId="07601F4D" w14:textId="3AF13348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B25F444" w14:textId="311518ED" w:rsidR="00607774" w:rsidRPr="00381EAF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</w:t>
            </w:r>
            <w:r w:rsidRPr="00381EAF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7F9EFB8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4440FA69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0D9D9103" w14:textId="25DDACF5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D0D0DE" w14:textId="727AD994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BB08126" w14:textId="77777777" w:rsidTr="007719CB">
        <w:tc>
          <w:tcPr>
            <w:tcW w:w="1045" w:type="dxa"/>
          </w:tcPr>
          <w:p w14:paraId="791DD16C" w14:textId="0B43B515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07F812C6" w14:textId="075C3A7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>RE_ RE_ 孫さん８月３１日に退職の件</w:t>
            </w:r>
          </w:p>
        </w:tc>
        <w:tc>
          <w:tcPr>
            <w:tcW w:w="674" w:type="dxa"/>
          </w:tcPr>
          <w:p w14:paraId="2D24AAC2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2F4F731" w14:textId="72B79E6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BBF4A9" w14:textId="0945C685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37A5B36A" w14:textId="54DD86CD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966AF62" w14:textId="51491F50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　解雇の件について交渉した。</w:t>
            </w:r>
          </w:p>
          <w:p w14:paraId="4100DE83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6AE0AFF0" w14:textId="27A23CE6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CA8080" w14:textId="6DF9F36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6FC785FB" w14:textId="77777777" w:rsidTr="007719CB">
        <w:tc>
          <w:tcPr>
            <w:tcW w:w="1045" w:type="dxa"/>
          </w:tcPr>
          <w:p w14:paraId="55F3BAFB" w14:textId="1959FB01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2590FC5" w14:textId="7B1DCB2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68A38F5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2DBEB137" w14:textId="65BFA339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A14AC0" w14:textId="03E5A3A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2021/08/03</w:t>
            </w:r>
          </w:p>
        </w:tc>
        <w:tc>
          <w:tcPr>
            <w:tcW w:w="1340" w:type="dxa"/>
          </w:tcPr>
          <w:p w14:paraId="51BD61F8" w14:textId="77777777" w:rsidR="00607774" w:rsidRDefault="00607774" w:rsidP="00607774">
            <w:pPr>
              <w:pStyle w:val="a5"/>
            </w:pPr>
          </w:p>
        </w:tc>
        <w:tc>
          <w:tcPr>
            <w:tcW w:w="2773" w:type="dxa"/>
          </w:tcPr>
          <w:p w14:paraId="15CF9996" w14:textId="2BD2C3DF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解雇の件について第一回面談して　社内メールで解雇資料を請求した。</w:t>
            </w:r>
          </w:p>
          <w:p w14:paraId="6964461A" w14:textId="470494DC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E23993" w14:textId="28FAD0BE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14AF4685" w14:textId="77777777" w:rsidTr="007719CB">
        <w:tc>
          <w:tcPr>
            <w:tcW w:w="1045" w:type="dxa"/>
          </w:tcPr>
          <w:p w14:paraId="697DC769" w14:textId="36C76368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</w:t>
            </w:r>
            <w:r>
              <w:rPr>
                <w:rFonts w:ascii="MS Mincho" w:hAnsi="MS Mincho" w:hint="eastAsia"/>
                <w:spacing w:val="0"/>
              </w:rPr>
              <w:t>０</w:t>
            </w:r>
          </w:p>
        </w:tc>
        <w:tc>
          <w:tcPr>
            <w:tcW w:w="1719" w:type="dxa"/>
          </w:tcPr>
          <w:p w14:paraId="195802C7" w14:textId="63E1FD09" w:rsidR="002E5A13" w:rsidRPr="005F0204" w:rsidRDefault="002E5A13" w:rsidP="002E5A13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2E6344">
              <w:rPr>
                <w:rFonts w:ascii="MS Mincho" w:hint="eastAsia"/>
                <w:color w:val="000000"/>
                <w:spacing w:val="4"/>
              </w:rPr>
              <w:t>Re_RE_ ミーティングの件</w:t>
            </w:r>
          </w:p>
        </w:tc>
        <w:tc>
          <w:tcPr>
            <w:tcW w:w="674" w:type="dxa"/>
          </w:tcPr>
          <w:p w14:paraId="6FB53D86" w14:textId="77777777" w:rsidR="002E5A13" w:rsidRPr="007F70DB" w:rsidRDefault="002E5A13" w:rsidP="002E5A13">
            <w:pPr>
              <w:pStyle w:val="a5"/>
              <w:rPr>
                <w:spacing w:val="0"/>
              </w:rPr>
            </w:pPr>
          </w:p>
          <w:p w14:paraId="606F5AE4" w14:textId="1706362B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FECB6D" w14:textId="6458C618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2021/08/04</w:t>
            </w:r>
          </w:p>
        </w:tc>
        <w:tc>
          <w:tcPr>
            <w:tcW w:w="1340" w:type="dxa"/>
          </w:tcPr>
          <w:p w14:paraId="0BCECBF9" w14:textId="77777777" w:rsidR="002E5A13" w:rsidRDefault="002E5A13" w:rsidP="002E5A13">
            <w:pPr>
              <w:pStyle w:val="a5"/>
            </w:pPr>
          </w:p>
        </w:tc>
        <w:tc>
          <w:tcPr>
            <w:tcW w:w="2773" w:type="dxa"/>
          </w:tcPr>
          <w:p w14:paraId="3CB46295" w14:textId="77777777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1773CBDA" w14:textId="77777777" w:rsidR="002E5A13" w:rsidRDefault="002E5A13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602D1B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7765C6E4" w14:textId="77777777" w:rsidTr="007719CB">
        <w:tc>
          <w:tcPr>
            <w:tcW w:w="1045" w:type="dxa"/>
          </w:tcPr>
          <w:p w14:paraId="5DD06E5F" w14:textId="7D6C5A64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034B12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A54DBE2" w14:textId="2BAA3BC8" w:rsidR="002E5A13" w:rsidRDefault="00EE2F75" w:rsidP="002E5A13">
            <w:pPr>
              <w:pStyle w:val="a5"/>
            </w:pPr>
            <w:r w:rsidRPr="00EE2F75">
              <w:rPr>
                <w:rFonts w:hint="eastAsia"/>
              </w:rPr>
              <w:t>転送</w:t>
            </w:r>
            <w:r w:rsidRPr="00EE2F75">
              <w:rPr>
                <w:rFonts w:hint="eastAsia"/>
              </w:rPr>
              <w:t xml:space="preserve">_ </w:t>
            </w:r>
            <w:r w:rsidRPr="00EE2F75">
              <w:rPr>
                <w:rFonts w:hint="eastAsia"/>
              </w:rPr>
              <w:t>プロジェクト「</w:t>
            </w:r>
            <w:r w:rsidRPr="00EE2F75">
              <w:rPr>
                <w:rFonts w:hint="eastAsia"/>
              </w:rPr>
              <w:t>OMS 202202</w:t>
            </w:r>
            <w:r w:rsidRPr="00EE2F75">
              <w:rPr>
                <w:rFonts w:hint="eastAsia"/>
              </w:rPr>
              <w:t xml:space="preserve">」のビジネスルール違反の事件について　</w:t>
            </w:r>
            <w:r w:rsidRPr="00EE2F75">
              <w:rPr>
                <w:rFonts w:hint="eastAsia"/>
              </w:rPr>
              <w:t>3</w:t>
            </w:r>
            <w:r w:rsidRPr="00EE2F75">
              <w:rPr>
                <w:rFonts w:hint="eastAsia"/>
              </w:rPr>
              <w:t>点を報告＆申請します。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添付：</w:t>
            </w:r>
            <w:r w:rsidR="002E5A13">
              <w:rPr>
                <w:rFonts w:hint="eastAsia"/>
              </w:rPr>
              <w:t>内部告発</w:t>
            </w:r>
            <w:r>
              <w:rPr>
                <w:rFonts w:hint="eastAsia"/>
              </w:rPr>
              <w:t>の証拠</w:t>
            </w:r>
            <w:r>
              <w:rPr>
                <w:rFonts w:hint="eastAsia"/>
              </w:rPr>
              <w:t>)</w:t>
            </w:r>
          </w:p>
          <w:p w14:paraId="202720A9" w14:textId="5DD89EE7" w:rsidR="00EE2F75" w:rsidRPr="004848EF" w:rsidRDefault="00EE2F75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415D3D77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181CA753" w14:textId="310BC749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4BC9E9" w14:textId="2BE9192E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 w:hint="eastAsia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6</w:t>
            </w:r>
            <w:r w:rsidRPr="00C64D7C">
              <w:rPr>
                <w:rFonts w:ascii="MS Mincho" w:hAnsi="MS Mincho" w:hint="eastAsia"/>
                <w:spacing w:val="0"/>
              </w:rPr>
              <w:t>/2</w:t>
            </w:r>
            <w:r w:rsidRPr="00C64D7C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5C8DB04E" w14:textId="2877D580" w:rsidR="002E5A13" w:rsidRDefault="002E5A13" w:rsidP="002E5A13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8465689" w14:textId="77777777" w:rsidR="002E5A13" w:rsidRDefault="002E5A13" w:rsidP="002E5A13">
            <w:pPr>
              <w:pStyle w:val="a5"/>
              <w:rPr>
                <w:spacing w:val="0"/>
              </w:rPr>
            </w:pPr>
            <w:r w:rsidRPr="004A6F45">
              <w:rPr>
                <w:rFonts w:hint="eastAsia"/>
                <w:spacing w:val="0"/>
              </w:rPr>
              <w:t>令和３年（ヨ）第３３６７号乙</w:t>
            </w:r>
            <w:r>
              <w:rPr>
                <w:rFonts w:hint="eastAsia"/>
                <w:spacing w:val="0"/>
              </w:rPr>
              <w:t>３</w:t>
            </w:r>
          </w:p>
          <w:p w14:paraId="0CC1AAA1" w14:textId="68875B9F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ビジネス詐欺の社内告発証拠である。</w:t>
            </w:r>
          </w:p>
          <w:p w14:paraId="551C732E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42B1972C" w14:textId="4FB10512" w:rsidR="00D94A94" w:rsidRDefault="00D94A94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94A94" w14:paraId="4D9DF607" w14:textId="77777777" w:rsidTr="00B01260">
        <w:tc>
          <w:tcPr>
            <w:tcW w:w="1045" w:type="dxa"/>
          </w:tcPr>
          <w:p w14:paraId="36BA2CDF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D94A94" w:rsidRPr="00C64D7C" w:rsidRDefault="00D94A94" w:rsidP="00D94A9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1B1E3FF" w14:textId="77777777" w:rsidR="00D94A94" w:rsidRPr="007F70DB" w:rsidRDefault="00D94A94" w:rsidP="00D94A9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DDDCC5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D94A94" w:rsidRPr="00C64D7C" w:rsidRDefault="00D94A94" w:rsidP="00D94A9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9187E02" w14:textId="6FC1096B" w:rsidR="00D94A94" w:rsidRDefault="00D94A94" w:rsidP="00D94A9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BA6DD48" w14:textId="4BE3DB64" w:rsidR="00D94A94" w:rsidRDefault="00D94A94" w:rsidP="00D94A9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D94A94" w:rsidRDefault="00D94A94" w:rsidP="00D94A9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848EF" w14:paraId="41A5C92C" w14:textId="77777777" w:rsidTr="007719CB">
        <w:tc>
          <w:tcPr>
            <w:tcW w:w="1045" w:type="dxa"/>
          </w:tcPr>
          <w:p w14:paraId="0290F5C0" w14:textId="61B43F1D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0E30682C" w14:textId="5AE613E0" w:rsidR="004848EF" w:rsidRPr="00127A4B" w:rsidRDefault="004848EF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</w:tcPr>
          <w:p w14:paraId="4795582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21913E9" w14:textId="4762EF6F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1DBDC4" w14:textId="3988626C" w:rsidR="004848EF" w:rsidRPr="00C64D7C" w:rsidRDefault="004848EF" w:rsidP="004848E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2021/08/10</w:t>
            </w:r>
          </w:p>
        </w:tc>
        <w:tc>
          <w:tcPr>
            <w:tcW w:w="1340" w:type="dxa"/>
          </w:tcPr>
          <w:p w14:paraId="5B05E63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5E8A6E" w14:textId="1F71ECC6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社内メールで中山社長の承認（契約解除）を確認する。</w:t>
            </w:r>
          </w:p>
        </w:tc>
        <w:tc>
          <w:tcPr>
            <w:tcW w:w="856" w:type="dxa"/>
          </w:tcPr>
          <w:p w14:paraId="21F1506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6E0AF7DB" w14:textId="77777777" w:rsidTr="007719CB">
        <w:tc>
          <w:tcPr>
            <w:tcW w:w="1045" w:type="dxa"/>
          </w:tcPr>
          <w:p w14:paraId="08BFD089" w14:textId="68781E8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の１３</w:t>
            </w:r>
          </w:p>
        </w:tc>
        <w:tc>
          <w:tcPr>
            <w:tcW w:w="1719" w:type="dxa"/>
          </w:tcPr>
          <w:p w14:paraId="41AFDDE7" w14:textId="0B59E604" w:rsidR="004848EF" w:rsidRPr="00772C9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学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C64D7C">
              <w:rPr>
                <w:rFonts w:ascii="MS Mincho" w:hAnsi="MS Mincho"/>
                <w:color w:val="000000"/>
                <w:spacing w:val="4"/>
                <w:lang w:eastAsia="zh-CN"/>
              </w:rPr>
              <w:t>PC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持入的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</w:tcPr>
          <w:p w14:paraId="12D9EF8A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12E0C15C" w14:textId="4DC72A9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6A31D" w14:textId="6CB8E7A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2021/08/12</w:t>
            </w:r>
          </w:p>
        </w:tc>
        <w:tc>
          <w:tcPr>
            <w:tcW w:w="1340" w:type="dxa"/>
          </w:tcPr>
          <w:p w14:paraId="238C6E52" w14:textId="0C9C9A03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F732A7B" w14:textId="153B42E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社内メールで社風、社員教育、セキュリティー管理などの交渉である。</w:t>
            </w:r>
          </w:p>
          <w:p w14:paraId="5D711103" w14:textId="570B63FE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A67608" w14:textId="168F359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55990242" w14:textId="77777777" w:rsidTr="007719CB">
        <w:tc>
          <w:tcPr>
            <w:tcW w:w="1045" w:type="dxa"/>
          </w:tcPr>
          <w:p w14:paraId="507FC11C" w14:textId="2322D59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の１４</w:t>
            </w:r>
          </w:p>
        </w:tc>
        <w:tc>
          <w:tcPr>
            <w:tcW w:w="1719" w:type="dxa"/>
          </w:tcPr>
          <w:p w14:paraId="50203C91" w14:textId="0685BBD2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</w:tcPr>
          <w:p w14:paraId="53830EB3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FC06801" w14:textId="65D7D7B2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2ECB2" w14:textId="247AAC5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</w:tcPr>
          <w:p w14:paraId="551F25BB" w14:textId="113370C9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9270C99" w14:textId="59CFF9BF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>
              <w:rPr>
                <w:rFonts w:hint="eastAsia"/>
                <w:spacing w:val="0"/>
              </w:rPr>
              <w:t>PC</w:t>
            </w:r>
            <w:r>
              <w:rPr>
                <w:rFonts w:hint="eastAsia"/>
                <w:spacing w:val="0"/>
              </w:rPr>
              <w:t>返却について説明する。</w:t>
            </w:r>
          </w:p>
          <w:p w14:paraId="26F75233" w14:textId="299BF40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192B24" w14:textId="6B9C9D8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722D5E" w14:textId="77777777" w:rsidTr="007719CB">
        <w:tc>
          <w:tcPr>
            <w:tcW w:w="1045" w:type="dxa"/>
          </w:tcPr>
          <w:p w14:paraId="333B6750" w14:textId="19BD77D4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の１５</w:t>
            </w:r>
          </w:p>
        </w:tc>
        <w:tc>
          <w:tcPr>
            <w:tcW w:w="1719" w:type="dxa"/>
          </w:tcPr>
          <w:p w14:paraId="08F7449A" w14:textId="20837E0B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RE_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</w:tcPr>
          <w:p w14:paraId="3013DC8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110F87F0" w14:textId="04FF25CC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DEBA50" w14:textId="4B59A9E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/23</w:t>
            </w:r>
          </w:p>
        </w:tc>
        <w:tc>
          <w:tcPr>
            <w:tcW w:w="1340" w:type="dxa"/>
          </w:tcPr>
          <w:p w14:paraId="4A9E4469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167FBF21" w14:textId="08E7E26B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34B35693" w14:textId="61318E2B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7673AD0" w14:textId="77777777" w:rsidTr="007719CB">
        <w:tc>
          <w:tcPr>
            <w:tcW w:w="1045" w:type="dxa"/>
          </w:tcPr>
          <w:p w14:paraId="54BEC90D" w14:textId="6603CAB3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甲３の１６</w:t>
            </w:r>
          </w:p>
        </w:tc>
        <w:tc>
          <w:tcPr>
            <w:tcW w:w="1719" w:type="dxa"/>
          </w:tcPr>
          <w:p w14:paraId="3633C786" w14:textId="16BA6FF4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解雇予告通知書</w:t>
            </w:r>
          </w:p>
        </w:tc>
        <w:tc>
          <w:tcPr>
            <w:tcW w:w="674" w:type="dxa"/>
          </w:tcPr>
          <w:p w14:paraId="1BE9EE79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7B7A2450" w14:textId="786E6AD3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CFF997" w14:textId="3F051CC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20A6D852" w14:textId="422F0A4A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24362A28" w14:textId="7373DC4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21AA919A" w14:textId="314AF8C3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令和３年（ヨ）第３３６７号甲４</w:t>
            </w:r>
          </w:p>
          <w:p w14:paraId="3BC579B0" w14:textId="7C98922D" w:rsidR="004848EF" w:rsidRDefault="004848EF" w:rsidP="004848EF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：令和４年（ワ）第８２９６号甲９</w:t>
            </w:r>
          </w:p>
        </w:tc>
        <w:tc>
          <w:tcPr>
            <w:tcW w:w="856" w:type="dxa"/>
          </w:tcPr>
          <w:p w14:paraId="21DA1BBF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1C55C4E" w14:textId="77777777" w:rsidTr="007719CB">
        <w:tc>
          <w:tcPr>
            <w:tcW w:w="1045" w:type="dxa"/>
          </w:tcPr>
          <w:p w14:paraId="5D937934" w14:textId="23D79C8A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甲３の１７</w:t>
            </w:r>
          </w:p>
        </w:tc>
        <w:tc>
          <w:tcPr>
            <w:tcW w:w="1719" w:type="dxa"/>
          </w:tcPr>
          <w:p w14:paraId="7D9D9A2D" w14:textId="2A24EE2C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解雇理由証明書</w:t>
            </w:r>
          </w:p>
        </w:tc>
        <w:tc>
          <w:tcPr>
            <w:tcW w:w="674" w:type="dxa"/>
          </w:tcPr>
          <w:p w14:paraId="40C5BAAE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2230ABD5" w14:textId="7C9769FE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3CCB0B" w14:textId="57CA2BB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77463577" w14:textId="01FCABE2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D5B41F6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555AB5BF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令和３年（ヨ）第３３６７号甲６</w:t>
            </w:r>
          </w:p>
          <w:p w14:paraId="5B7E1994" w14:textId="3904D676" w:rsidR="004848EF" w:rsidRDefault="004848EF" w:rsidP="004848EF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：令和４年（ワ）第８２９６号甲１０</w:t>
            </w:r>
          </w:p>
        </w:tc>
        <w:tc>
          <w:tcPr>
            <w:tcW w:w="856" w:type="dxa"/>
          </w:tcPr>
          <w:p w14:paraId="0FA82CA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C5841C" w14:textId="77777777" w:rsidTr="007719CB">
        <w:tc>
          <w:tcPr>
            <w:tcW w:w="1045" w:type="dxa"/>
          </w:tcPr>
          <w:p w14:paraId="7211BE70" w14:textId="398996CD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甲３の１８</w:t>
            </w:r>
          </w:p>
        </w:tc>
        <w:tc>
          <w:tcPr>
            <w:tcW w:w="1719" w:type="dxa"/>
          </w:tcPr>
          <w:p w14:paraId="2DC3B21E" w14:textId="3BE664C7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自宅待機命令書</w:t>
            </w:r>
          </w:p>
        </w:tc>
        <w:tc>
          <w:tcPr>
            <w:tcW w:w="674" w:type="dxa"/>
          </w:tcPr>
          <w:p w14:paraId="10B50C6C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4795043C" w14:textId="0CAA54D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D05BBF" w14:textId="7D8497A2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665C8214" w14:textId="62BA2D84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70477920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05F7355A" w14:textId="09A43BD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令和３年（ヨ）第３３６７号甲５</w:t>
            </w:r>
          </w:p>
        </w:tc>
        <w:tc>
          <w:tcPr>
            <w:tcW w:w="856" w:type="dxa"/>
          </w:tcPr>
          <w:p w14:paraId="77C66960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4848EF" w14:paraId="628C1BB8" w14:textId="77777777" w:rsidTr="007719CB">
        <w:tc>
          <w:tcPr>
            <w:tcW w:w="1045" w:type="dxa"/>
          </w:tcPr>
          <w:p w14:paraId="34D0392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2E32E3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C53FFD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34B894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0E630982" w14:textId="6A9A06B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7067F1" w14:textId="77777777" w:rsidR="004848EF" w:rsidRPr="003B02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B50465E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32008B8C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610EB00F" w14:textId="0B851009" w:rsidR="004848EF" w:rsidRDefault="004848EF" w:rsidP="004848EF">
            <w:pPr>
              <w:pStyle w:val="a5"/>
              <w:rPr>
                <w:spacing w:val="0"/>
              </w:rPr>
            </w:pPr>
          </w:p>
          <w:p w14:paraId="0CB5E5C0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31A8585E" w14:textId="67965132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252EE49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778A4BEF" w14:textId="77777777" w:rsidTr="007719CB">
        <w:tc>
          <w:tcPr>
            <w:tcW w:w="1045" w:type="dxa"/>
          </w:tcPr>
          <w:p w14:paraId="6DEB3C36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71D7C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BE33C4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D4B7A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4E6EF5EF" w14:textId="0C964628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DD9E2E" w14:textId="77777777" w:rsidR="00C76642" w:rsidRPr="003B02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0A01B4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7C0E20C1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4CB4B5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168D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F06308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114018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2302B13E" w14:textId="77777777" w:rsidTr="009F5AFA">
        <w:tc>
          <w:tcPr>
            <w:tcW w:w="1045" w:type="dxa"/>
          </w:tcPr>
          <w:p w14:paraId="3D59FE30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D653B7D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E056373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ABD63C4" w14:textId="4AC3BCC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EA94579" w14:textId="541FDB2A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7CB8D3FB" w14:textId="77777777" w:rsidTr="002F4533">
        <w:tc>
          <w:tcPr>
            <w:tcW w:w="9362" w:type="dxa"/>
            <w:gridSpan w:val="7"/>
          </w:tcPr>
          <w:p w14:paraId="53E7BFE0" w14:textId="603456BA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大宇宙ジャパン株式会社の紛争解決経緯</w:t>
            </w:r>
          </w:p>
        </w:tc>
      </w:tr>
      <w:tr w:rsidR="00C76642" w14:paraId="6282C82A" w14:textId="77777777" w:rsidTr="007719CB">
        <w:tc>
          <w:tcPr>
            <w:tcW w:w="1045" w:type="dxa"/>
          </w:tcPr>
          <w:p w14:paraId="2B44CCE0" w14:textId="499EA0C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FA35CD0" w14:textId="5D62B514" w:rsidR="00C76642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  <w:p w14:paraId="2EC9A50C" w14:textId="570822E0" w:rsidR="003275A7" w:rsidRDefault="003275A7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あっせん申請書</w:t>
            </w:r>
          </w:p>
          <w:p w14:paraId="09747589" w14:textId="63AF1730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5C3BF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CDB92C" w14:textId="60758C2F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5B3DD" w14:textId="188FC0EA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2021/09/06</w:t>
            </w:r>
          </w:p>
        </w:tc>
        <w:tc>
          <w:tcPr>
            <w:tcW w:w="1340" w:type="dxa"/>
          </w:tcPr>
          <w:p w14:paraId="0B11E7D3" w14:textId="5DE8A2AE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0B5C69A" w14:textId="35E3098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令和３年（ヨ）第３３６７号甲１４</w:t>
            </w:r>
          </w:p>
          <w:p w14:paraId="1890D02C" w14:textId="532FD7BA" w:rsidR="00C76642" w:rsidRPr="005D16E2" w:rsidRDefault="00C76642" w:rsidP="00C76642">
            <w:pPr>
              <w:pStyle w:val="a5"/>
              <w:rPr>
                <w:spacing w:val="0"/>
              </w:rPr>
            </w:pPr>
            <w:r w:rsidRPr="005D16E2">
              <w:rPr>
                <w:rFonts w:hint="eastAsia"/>
                <w:spacing w:val="0"/>
              </w:rPr>
              <w:t>令和３年（ヨ）第３３６７号乙２の１</w:t>
            </w:r>
          </w:p>
          <w:p w14:paraId="36E7BBAA" w14:textId="20DF6498" w:rsidR="00C76642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：令和４年（ワ）第８２９６号甲１２</w:t>
            </w:r>
          </w:p>
          <w:p w14:paraId="48F74884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A5D900" w14:textId="4AA3C425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4E61E4C" w14:textId="77777777" w:rsidTr="007719CB">
        <w:tc>
          <w:tcPr>
            <w:tcW w:w="1045" w:type="dxa"/>
          </w:tcPr>
          <w:p w14:paraId="2226894F" w14:textId="74EBE4F1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B6E5458" w14:textId="77F9550F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</w:tcPr>
          <w:p w14:paraId="6540B06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2A69A19" w14:textId="7DBC0015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727AAA" w14:textId="305C2D53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2021/09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16</w:t>
            </w:r>
          </w:p>
        </w:tc>
        <w:tc>
          <w:tcPr>
            <w:tcW w:w="1340" w:type="dxa"/>
          </w:tcPr>
          <w:p w14:paraId="6ED88D78" w14:textId="5B43A131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C8BBF0C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会社は　あっせんの手続きに参加しない。</w:t>
            </w:r>
          </w:p>
          <w:p w14:paraId="0BE90DB8" w14:textId="67F208B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令和３年（ヨ）第３３６７号乙２の２</w:t>
            </w:r>
          </w:p>
          <w:p w14:paraId="1351C62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4B819E7" w14:textId="29F0BB64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AA0B2C0" w14:textId="77777777" w:rsidTr="007719CB">
        <w:tc>
          <w:tcPr>
            <w:tcW w:w="1045" w:type="dxa"/>
          </w:tcPr>
          <w:p w14:paraId="48E9476A" w14:textId="770093AA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38657930" w14:textId="53D3C585" w:rsidR="00C76642" w:rsidRDefault="00C76642" w:rsidP="00C76642">
            <w:pPr>
              <w:pStyle w:val="a5"/>
              <w:rPr>
                <w:spacing w:val="0"/>
              </w:rPr>
            </w:pPr>
            <w:r w:rsidRPr="00FE1D21">
              <w:rPr>
                <w:rFonts w:hint="eastAsia"/>
                <w:spacing w:val="0"/>
              </w:rPr>
              <w:t xml:space="preserve">RE_ </w:t>
            </w:r>
            <w:r w:rsidRPr="00FE1D21">
              <w:rPr>
                <w:rFonts w:hint="eastAsia"/>
                <w:spacing w:val="0"/>
              </w:rPr>
              <w:t>【アデコ</w:t>
            </w:r>
            <w:r w:rsidRPr="00FE1D21">
              <w:rPr>
                <w:rFonts w:hint="eastAsia"/>
                <w:spacing w:val="0"/>
              </w:rPr>
              <w:t>Spring</w:t>
            </w:r>
            <w:r w:rsidRPr="00FE1D21">
              <w:rPr>
                <w:rFonts w:hint="eastAsia"/>
                <w:spacing w:val="0"/>
              </w:rPr>
              <w:t>】ご状況いかがでしょうか</w:t>
            </w:r>
          </w:p>
        </w:tc>
        <w:tc>
          <w:tcPr>
            <w:tcW w:w="674" w:type="dxa"/>
          </w:tcPr>
          <w:p w14:paraId="7E4D6E95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7E6EB73" w14:textId="7B98403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E3596A" w14:textId="77777777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EA3205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1AE46203" w14:textId="50531F35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アデコ転職エージェントのメールである</w:t>
            </w:r>
          </w:p>
          <w:p w14:paraId="4690D37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B417B3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F8D9C9F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19F6DEE3" w14:textId="77777777" w:rsidTr="007719CB">
        <w:tc>
          <w:tcPr>
            <w:tcW w:w="1045" w:type="dxa"/>
          </w:tcPr>
          <w:p w14:paraId="0A24C8A5" w14:textId="525CA572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40320D53" w14:textId="1F4B520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7ACB3E8B" w14:textId="18C9C906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B360982" w14:textId="622B4C03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7B0B2" w14:textId="429D61B6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2021/9/30</w:t>
            </w:r>
          </w:p>
        </w:tc>
        <w:tc>
          <w:tcPr>
            <w:tcW w:w="1340" w:type="dxa"/>
          </w:tcPr>
          <w:p w14:paraId="7EE268CA" w14:textId="23D54AD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320FF02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87BB7B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D43DB3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410627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B4BD72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3F583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EDAFC34" w14:textId="1789DF11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723EF81" w14:textId="77777777" w:rsidTr="007719CB">
        <w:tc>
          <w:tcPr>
            <w:tcW w:w="1045" w:type="dxa"/>
          </w:tcPr>
          <w:p w14:paraId="5F5A23E8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  <w:p w14:paraId="045F4044" w14:textId="3405D8C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31332A" w14:textId="69B1AD4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通知書（再）</w:t>
            </w:r>
          </w:p>
        </w:tc>
        <w:tc>
          <w:tcPr>
            <w:tcW w:w="674" w:type="dxa"/>
          </w:tcPr>
          <w:p w14:paraId="0639B20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B84B084" w14:textId="7AB4D419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74A521" w14:textId="4B59AB2A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71EF890D" w14:textId="48A558CC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92833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779EDB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91A538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854D82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C1D344F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B43670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D699C0E" w14:textId="676C92AA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087FA20" w14:textId="77777777" w:rsidTr="007719CB">
        <w:tc>
          <w:tcPr>
            <w:tcW w:w="1045" w:type="dxa"/>
          </w:tcPr>
          <w:p w14:paraId="15430AB1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  <w:p w14:paraId="67273FA3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7C13CA2" w14:textId="09626F5C" w:rsidR="00C76642" w:rsidRDefault="00C76642" w:rsidP="00C76642">
            <w:pPr>
              <w:pStyle w:val="a5"/>
              <w:rPr>
                <w:spacing w:val="0"/>
              </w:rPr>
            </w:pPr>
            <w:r w:rsidRPr="006313AB">
              <w:rPr>
                <w:rFonts w:hint="eastAsia"/>
              </w:rPr>
              <w:t>通知書</w:t>
            </w:r>
          </w:p>
        </w:tc>
        <w:tc>
          <w:tcPr>
            <w:tcW w:w="674" w:type="dxa"/>
          </w:tcPr>
          <w:p w14:paraId="0D906A6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B400CAF" w14:textId="734A89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337CC0" w14:textId="44105E2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539B312" w14:textId="77777777" w:rsidR="00C76642" w:rsidRDefault="00C76642" w:rsidP="00C76642">
            <w:pPr>
              <w:pStyle w:val="a5"/>
            </w:pPr>
            <w:r w:rsidRPr="006313AB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民事第９部</w:t>
            </w:r>
          </w:p>
          <w:p w14:paraId="4945B03C" w14:textId="13920E42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57583A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AD6557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71F8F36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2B16C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186C983" w14:textId="30C5C7D6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ED66A6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6F88B91" w14:textId="77777777" w:rsidTr="0084102C">
        <w:tc>
          <w:tcPr>
            <w:tcW w:w="1045" w:type="dxa"/>
          </w:tcPr>
          <w:p w14:paraId="1A6F299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2E33C6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8AD3DDC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38827A" w14:textId="6E4340F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FF268C0" w14:textId="2831847B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683991FF" w14:textId="77777777" w:rsidTr="007719CB">
        <w:tc>
          <w:tcPr>
            <w:tcW w:w="1045" w:type="dxa"/>
          </w:tcPr>
          <w:p w14:paraId="2DFDFBE3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  <w:p w14:paraId="109012C6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2CE1D7" w14:textId="03B4FF3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動産の引渡断行仮処分命令申立書</w:t>
            </w:r>
          </w:p>
        </w:tc>
        <w:tc>
          <w:tcPr>
            <w:tcW w:w="674" w:type="dxa"/>
          </w:tcPr>
          <w:p w14:paraId="51AFD352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EE0B985" w14:textId="614AD1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39D093" w14:textId="0E5A8802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/11/2</w:t>
            </w:r>
          </w:p>
        </w:tc>
        <w:tc>
          <w:tcPr>
            <w:tcW w:w="1340" w:type="dxa"/>
          </w:tcPr>
          <w:p w14:paraId="6B037D27" w14:textId="42206402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FA96BC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519997D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C625957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40A105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122644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FE534A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346847E2" w14:textId="77777777" w:rsidTr="007719CB">
        <w:tc>
          <w:tcPr>
            <w:tcW w:w="1045" w:type="dxa"/>
          </w:tcPr>
          <w:p w14:paraId="7535EC0F" w14:textId="3252B66D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30ADE58D" w14:textId="63CBD3A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解雇までの経緯と解雇後の行動</w:t>
            </w:r>
          </w:p>
        </w:tc>
        <w:tc>
          <w:tcPr>
            <w:tcW w:w="674" w:type="dxa"/>
          </w:tcPr>
          <w:p w14:paraId="1D83D62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1A4C0D7E" w14:textId="65BC901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E683F" w14:textId="0DF13D25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2021/10/19</w:t>
            </w:r>
          </w:p>
        </w:tc>
        <w:tc>
          <w:tcPr>
            <w:tcW w:w="1340" w:type="dxa"/>
          </w:tcPr>
          <w:p w14:paraId="27E2320C" w14:textId="7AC3660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576E4C31" w14:textId="477F4950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令和３年（ヨ）第３３６７号甲７</w:t>
            </w:r>
          </w:p>
          <w:p w14:paraId="429D851B" w14:textId="3522F236" w:rsidR="00C76642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：令和４年（ワ）第８２９６号甲７</w:t>
            </w:r>
          </w:p>
          <w:p w14:paraId="2BA6C543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130D85A" w14:textId="77777777" w:rsidTr="007719CB">
        <w:tc>
          <w:tcPr>
            <w:tcW w:w="1045" w:type="dxa"/>
          </w:tcPr>
          <w:p w14:paraId="3313741E" w14:textId="1B1E4E48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C5A67FC" w14:textId="782866F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2F6F1E1E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353F429" w14:textId="54E3407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CA728E" w14:textId="234B40C0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17</w:t>
            </w:r>
          </w:p>
        </w:tc>
        <w:tc>
          <w:tcPr>
            <w:tcW w:w="1340" w:type="dxa"/>
          </w:tcPr>
          <w:p w14:paraId="5F998B20" w14:textId="4D5ABF73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46C92F7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030736AD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F0132D8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6D919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07B3DCB" w14:textId="4C1918C5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FC6CF89" w14:textId="77777777" w:rsidTr="007719CB">
        <w:tc>
          <w:tcPr>
            <w:tcW w:w="1045" w:type="dxa"/>
          </w:tcPr>
          <w:p w14:paraId="037EA5B8" w14:textId="1008B5AA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０</w:t>
            </w:r>
          </w:p>
          <w:p w14:paraId="2A5695B4" w14:textId="315420E4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6B9F308" w14:textId="43C289F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1932CE4D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6AD4F2D" w14:textId="4D211B1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C33FF3" w14:textId="0A19274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2A791583" w14:textId="0203EA05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356987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</w:t>
            </w:r>
          </w:p>
          <w:p w14:paraId="7B1E443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2C29E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51669A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23AF9F7" w14:textId="2C609C4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55551112" w14:textId="77777777" w:rsidTr="007719CB">
        <w:tc>
          <w:tcPr>
            <w:tcW w:w="1045" w:type="dxa"/>
          </w:tcPr>
          <w:p w14:paraId="0FC5BB9A" w14:textId="7AE1E9B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FBAB2AD" w14:textId="4A1410C2" w:rsidR="00C76642" w:rsidRPr="00772C9B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陳述書</w:t>
            </w:r>
          </w:p>
        </w:tc>
        <w:tc>
          <w:tcPr>
            <w:tcW w:w="674" w:type="dxa"/>
          </w:tcPr>
          <w:p w14:paraId="4EBBE5C1" w14:textId="5840CF8E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8656560" w14:textId="1969F11C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EED523" w14:textId="3A50177C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2021/11/24</w:t>
            </w:r>
          </w:p>
        </w:tc>
        <w:tc>
          <w:tcPr>
            <w:tcW w:w="1340" w:type="dxa"/>
          </w:tcPr>
          <w:p w14:paraId="69738192" w14:textId="1D2FCEA1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10538A67" w14:textId="0A6B9394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令和３年（ヨ）第２１０６４号甲１５</w:t>
            </w:r>
          </w:p>
          <w:p w14:paraId="35B17945" w14:textId="18B2D70A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：令和４年（ワ）第８２９６号甲１１</w:t>
            </w:r>
          </w:p>
          <w:p w14:paraId="0F3EA06C" w14:textId="5C0947DE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14A3B136" w14:textId="77777777" w:rsidTr="007719CB">
        <w:tc>
          <w:tcPr>
            <w:tcW w:w="1045" w:type="dxa"/>
          </w:tcPr>
          <w:p w14:paraId="27D36806" w14:textId="1FED9A00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B92F04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4409D90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令和３年（ヨ）第２１０６４号動産の引渡断行仮処分命令申立事件の決定（添付：答弁書、答弁書補充）</w:t>
            </w:r>
          </w:p>
          <w:p w14:paraId="744A65A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E96F0E" w14:textId="77777777" w:rsidR="004F7EBC" w:rsidRPr="00826E30" w:rsidRDefault="004F7EBC" w:rsidP="004F7EBC">
            <w:pPr>
              <w:pStyle w:val="a5"/>
              <w:rPr>
                <w:spacing w:val="0"/>
              </w:rPr>
            </w:pPr>
          </w:p>
          <w:p w14:paraId="652994D9" w14:textId="7F5672CE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402E10" w14:textId="327F3974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4433DE80" w14:textId="55CBF147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0BF41E57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Pr="00FD51B1">
              <w:rPr>
                <w:rFonts w:hint="eastAsia"/>
                <w:spacing w:val="0"/>
              </w:rPr>
              <w:t>令和４年（ワ）第８２９６号甲１６</w:t>
            </w:r>
          </w:p>
          <w:p w14:paraId="14EBA14E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F2F4441" w14:textId="77777777" w:rsidTr="003940F0">
        <w:tc>
          <w:tcPr>
            <w:tcW w:w="1045" w:type="dxa"/>
          </w:tcPr>
          <w:p w14:paraId="24F7371D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4F7EBC" w:rsidRPr="00772C9B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C06B023" w14:textId="77777777" w:rsidR="004F7EBC" w:rsidRPr="007F70DB" w:rsidRDefault="004F7EBC" w:rsidP="004F7EB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C45C3A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392401F" w14:textId="2D6D8065" w:rsidR="004F7EBC" w:rsidRDefault="004F7EBC" w:rsidP="004F7EB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CB29E5C" w14:textId="5D6A423F" w:rsidR="004F7EBC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F7EBC" w14:paraId="21F2C37B" w14:textId="77777777" w:rsidTr="007719CB">
        <w:tc>
          <w:tcPr>
            <w:tcW w:w="1045" w:type="dxa"/>
          </w:tcPr>
          <w:p w14:paraId="2161D50A" w14:textId="2567BC35" w:rsidR="001E5A3A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1E5A3A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36B54D" w14:textId="4BEC2AA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執行調書（中止）</w:t>
            </w:r>
          </w:p>
        </w:tc>
        <w:tc>
          <w:tcPr>
            <w:tcW w:w="674" w:type="dxa"/>
          </w:tcPr>
          <w:p w14:paraId="193504EA" w14:textId="02868AF3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D62E8D" w14:textId="220A3BDC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C4C06C" w14:textId="0934A09F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5816C9F9" w14:textId="36A6FA18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374DA5BA" w14:textId="2CEFC5FC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：令和４年（ワ）第８２９６号甲１７</w:t>
            </w:r>
          </w:p>
          <w:p w14:paraId="6F1F4F4B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D4F2E05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8B2E04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3686ED3" w14:textId="77777777" w:rsidTr="007719CB">
        <w:tc>
          <w:tcPr>
            <w:tcW w:w="1045" w:type="dxa"/>
          </w:tcPr>
          <w:p w14:paraId="397BFD17" w14:textId="47E7662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A20CA9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4A93F3C" w14:textId="37B7EB4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執行不能調書</w:t>
            </w:r>
          </w:p>
        </w:tc>
        <w:tc>
          <w:tcPr>
            <w:tcW w:w="674" w:type="dxa"/>
          </w:tcPr>
          <w:p w14:paraId="4BEBBF81" w14:textId="548DA8D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E1EA87B" w14:textId="7D00762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2022/1/7</w:t>
            </w:r>
          </w:p>
        </w:tc>
        <w:tc>
          <w:tcPr>
            <w:tcW w:w="1340" w:type="dxa"/>
          </w:tcPr>
          <w:p w14:paraId="693250BF" w14:textId="5E6A0963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18C81486" w14:textId="1FB0B184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：令和４年（ワ）第８２９６号甲１８</w:t>
            </w:r>
          </w:p>
          <w:p w14:paraId="48F48860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4A5095F7" w14:textId="097E2F98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06A21A3A" w14:textId="77777777" w:rsidTr="007719CB">
        <w:tc>
          <w:tcPr>
            <w:tcW w:w="1045" w:type="dxa"/>
          </w:tcPr>
          <w:p w14:paraId="581AB177" w14:textId="3DBA42A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5E4524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1316FE05" w14:textId="060C4845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「令和４年（モ）第４０００１号保全異議申立事件」の「決定」（添付：即時抗告状）</w:t>
            </w:r>
          </w:p>
        </w:tc>
        <w:tc>
          <w:tcPr>
            <w:tcW w:w="674" w:type="dxa"/>
          </w:tcPr>
          <w:p w14:paraId="396901BA" w14:textId="7669D142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41BCCD8" w14:textId="0C7410B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8E8229" w14:textId="646DC181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</w:t>
            </w:r>
          </w:p>
        </w:tc>
        <w:tc>
          <w:tcPr>
            <w:tcW w:w="1340" w:type="dxa"/>
          </w:tcPr>
          <w:p w14:paraId="1B245D4D" w14:textId="6317F3DD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部裁判官　佐藤　卓</w:t>
            </w:r>
          </w:p>
        </w:tc>
        <w:tc>
          <w:tcPr>
            <w:tcW w:w="2773" w:type="dxa"/>
          </w:tcPr>
          <w:p w14:paraId="33011B1F" w14:textId="4BD75A51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：令和４年（ワ）第８２９６号甲１９</w:t>
            </w:r>
          </w:p>
          <w:p w14:paraId="2FD6E43E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5D1C16DB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62EF342" w14:textId="77777777" w:rsidTr="007719CB">
        <w:tc>
          <w:tcPr>
            <w:tcW w:w="1045" w:type="dxa"/>
          </w:tcPr>
          <w:p w14:paraId="4F04B9C2" w14:textId="407688CE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8C3459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859565C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裁判官訴追を請求する文書</w:t>
            </w:r>
          </w:p>
          <w:p w14:paraId="03572DFC" w14:textId="78591CBB" w:rsidR="004F7EBC" w:rsidRPr="0049227C" w:rsidRDefault="004F7EBC" w:rsidP="004F7EB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（添付：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訴追請求状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  <w:tc>
          <w:tcPr>
            <w:tcW w:w="674" w:type="dxa"/>
          </w:tcPr>
          <w:p w14:paraId="072262F3" w14:textId="79EB6CD9" w:rsidR="004F7EBC" w:rsidRPr="007F70DB" w:rsidRDefault="004F7EBC" w:rsidP="004F7EBC">
            <w:pPr>
              <w:pStyle w:val="a5"/>
              <w:rPr>
                <w:spacing w:val="0"/>
                <w:lang w:eastAsia="zh-CN"/>
              </w:rPr>
            </w:pPr>
          </w:p>
          <w:p w14:paraId="428BBC3E" w14:textId="4D3ABA26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C169FF" w14:textId="47A4013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680C1C73" w14:textId="1479F337" w:rsidR="004F7EBC" w:rsidRDefault="004F7EBC" w:rsidP="004F7EBC">
            <w:pPr>
              <w:pStyle w:val="a5"/>
            </w:pPr>
            <w:r>
              <w:rPr>
                <w:rFonts w:hint="eastAsia"/>
                <w:spacing w:val="0"/>
                <w:lang w:eastAsia="zh-CN"/>
              </w:rPr>
              <w:t>裁判官訴追委員会</w:t>
            </w:r>
          </w:p>
        </w:tc>
        <w:tc>
          <w:tcPr>
            <w:tcW w:w="2773" w:type="dxa"/>
          </w:tcPr>
          <w:p w14:paraId="610434A5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79648CE8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217EA0DC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11EDE613" w14:textId="77777777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33AC463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3CDC4E74" w14:textId="77777777" w:rsidTr="007719CB">
        <w:tc>
          <w:tcPr>
            <w:tcW w:w="1045" w:type="dxa"/>
          </w:tcPr>
          <w:p w14:paraId="247EFBC5" w14:textId="201DB06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E413A9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368D699E" w14:textId="3FE712B0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</w:t>
            </w:r>
            <w:r w:rsidR="006C62E9">
              <w:rPr>
                <w:rFonts w:hint="eastAsia"/>
                <w:spacing w:val="0"/>
              </w:rPr>
              <w:t>申立書</w:t>
            </w:r>
          </w:p>
        </w:tc>
        <w:tc>
          <w:tcPr>
            <w:tcW w:w="674" w:type="dxa"/>
          </w:tcPr>
          <w:p w14:paraId="56FBB4A4" w14:textId="06585F9D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199CF3" w14:textId="114DCFB2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A70C36" w14:textId="682B527B" w:rsidR="004F7EBC" w:rsidRDefault="00FE50B5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6A8C7012" w14:textId="2CB58C8B" w:rsidR="004F7EBC" w:rsidRDefault="004F7EBC" w:rsidP="004F7EB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4D0B7566" w14:textId="71BA1E4D" w:rsidR="004F7EBC" w:rsidRDefault="004F7EBC" w:rsidP="004F7EBC">
            <w:pPr>
              <w:pStyle w:val="a5"/>
              <w:rPr>
                <w:spacing w:val="0"/>
              </w:rPr>
            </w:pPr>
          </w:p>
          <w:p w14:paraId="0C2953DB" w14:textId="2882B0FB" w:rsidR="004F7EBC" w:rsidRDefault="004F7EBC" w:rsidP="004F7EBC">
            <w:pPr>
              <w:pStyle w:val="a5"/>
              <w:rPr>
                <w:spacing w:val="0"/>
              </w:rPr>
            </w:pPr>
          </w:p>
          <w:p w14:paraId="38CC5E68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28B45781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2B6E449" w14:textId="77777777" w:rsidTr="007719CB">
        <w:tc>
          <w:tcPr>
            <w:tcW w:w="1045" w:type="dxa"/>
          </w:tcPr>
          <w:p w14:paraId="16965E26" w14:textId="0F667FF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 w:rsidR="00E24D73">
              <w:rPr>
                <w:rFonts w:hint="eastAsia"/>
                <w:spacing w:val="0"/>
              </w:rPr>
              <w:t>１８</w:t>
            </w:r>
          </w:p>
        </w:tc>
        <w:tc>
          <w:tcPr>
            <w:tcW w:w="1719" w:type="dxa"/>
          </w:tcPr>
          <w:p w14:paraId="21A68C42" w14:textId="1848BBA2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「令和４年（ラク）第１４１号　特別抗告提起事件」の「決定」</w:t>
            </w:r>
          </w:p>
        </w:tc>
        <w:tc>
          <w:tcPr>
            <w:tcW w:w="674" w:type="dxa"/>
          </w:tcPr>
          <w:p w14:paraId="79509045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0D5F7926" w14:textId="22BB937D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B770FC" w14:textId="24B0941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7646A4" w14:textId="5E8E4BAF" w:rsidR="004F7EBC" w:rsidRDefault="004F7EBC" w:rsidP="004F7EBC">
            <w:pPr>
              <w:pStyle w:val="a5"/>
            </w:pPr>
            <w:r>
              <w:rPr>
                <w:rFonts w:hint="eastAsia"/>
              </w:rPr>
              <w:t>東京高等裁判所第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5626F8D7" w14:textId="45FDB556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：令和４年（ワ）第８２９６号甲２０</w:t>
            </w:r>
          </w:p>
          <w:p w14:paraId="3FF81C4F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3E80EC47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7D21" w14:paraId="3513E90E" w14:textId="77777777" w:rsidTr="007719CB">
        <w:tc>
          <w:tcPr>
            <w:tcW w:w="1045" w:type="dxa"/>
          </w:tcPr>
          <w:p w14:paraId="07613517" w14:textId="77777777" w:rsidR="000A7D21" w:rsidRPr="00ED4A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3E61E3" w14:textId="77777777" w:rsidR="000A7D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072732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7780FC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6F3E1395" w14:textId="3D9BF28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23E54" w14:textId="77777777" w:rsidR="000A7D21" w:rsidRDefault="000A7D21" w:rsidP="000A7D2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E9DF875" w14:textId="77777777" w:rsidR="000A7D21" w:rsidRDefault="000A7D21" w:rsidP="000A7D21">
            <w:pPr>
              <w:pStyle w:val="a5"/>
            </w:pPr>
          </w:p>
        </w:tc>
        <w:tc>
          <w:tcPr>
            <w:tcW w:w="2773" w:type="dxa"/>
          </w:tcPr>
          <w:p w14:paraId="22B3FA9E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6DA23425" w14:textId="77777777" w:rsidR="000A7D21" w:rsidRPr="00D035A2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518AE6F7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5D514F1C" w14:textId="77777777" w:rsidR="000A7D21" w:rsidRPr="001E2F0E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7D21" w:rsidRDefault="000A7D21" w:rsidP="000A7D2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33BA306E" w14:textId="77777777" w:rsidTr="007719CB">
        <w:tc>
          <w:tcPr>
            <w:tcW w:w="1045" w:type="dxa"/>
          </w:tcPr>
          <w:p w14:paraId="378E75EC" w14:textId="77777777" w:rsidR="009E4959" w:rsidRPr="00ED4A21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F4EBA1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422CE4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A452E7D" w14:textId="26B30A4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154542" w14:textId="77777777" w:rsidR="009E495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0EB245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D9EC48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E71EE1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DF80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0D9CADF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156594FB" w14:textId="77777777" w:rsidTr="009E056C">
        <w:tc>
          <w:tcPr>
            <w:tcW w:w="1045" w:type="dxa"/>
          </w:tcPr>
          <w:p w14:paraId="17BDBD36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1B36779" w14:textId="77777777" w:rsidR="009E4959" w:rsidRPr="007F70DB" w:rsidRDefault="009E4959" w:rsidP="009E495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13A1D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D5D319E" w14:textId="2FAC0B7E" w:rsidR="009E4959" w:rsidRDefault="009E4959" w:rsidP="009E4959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B456D69" w14:textId="69A1E3D1" w:rsidR="009E4959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9E4959" w14:paraId="79C1A494" w14:textId="77777777" w:rsidTr="0055179B">
        <w:tc>
          <w:tcPr>
            <w:tcW w:w="9362" w:type="dxa"/>
            <w:gridSpan w:val="7"/>
          </w:tcPr>
          <w:p w14:paraId="7B57FE3F" w14:textId="10B6631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５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  <w:lang w:eastAsia="zh-CN"/>
              </w:rPr>
              <w:t>日本弁護士連合会</w:t>
            </w:r>
          </w:p>
        </w:tc>
      </w:tr>
      <w:tr w:rsidR="009E4959" w14:paraId="076276A7" w14:textId="77777777" w:rsidTr="007719CB">
        <w:tc>
          <w:tcPr>
            <w:tcW w:w="1045" w:type="dxa"/>
          </w:tcPr>
          <w:p w14:paraId="524A45D7" w14:textId="526538AA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06662B31" w14:textId="5683B139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日弁連とは</w:t>
            </w:r>
          </w:p>
        </w:tc>
        <w:tc>
          <w:tcPr>
            <w:tcW w:w="674" w:type="dxa"/>
          </w:tcPr>
          <w:p w14:paraId="26DD5CFE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3A15D" w14:textId="1FA8B96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226DA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B970A1" w14:textId="576353CB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AA95344" w14:textId="44E17582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1865DAD4" w14:textId="615F975C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1FBC0AA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5222BF0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8F9B054" w14:textId="77777777" w:rsidTr="007719CB">
        <w:tc>
          <w:tcPr>
            <w:tcW w:w="1045" w:type="dxa"/>
          </w:tcPr>
          <w:p w14:paraId="65C4D922" w14:textId="2318998E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4BCAD8CC" w14:textId="6E2C94C9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A1538">
              <w:rPr>
                <w:rFonts w:hint="eastAsia"/>
                <w:spacing w:val="0"/>
              </w:rPr>
              <w:t>弁護士の使命と役割</w:t>
            </w:r>
          </w:p>
        </w:tc>
        <w:tc>
          <w:tcPr>
            <w:tcW w:w="674" w:type="dxa"/>
          </w:tcPr>
          <w:p w14:paraId="2168FCD2" w14:textId="5262742A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FEBF615" w14:textId="53B7BE48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4C53A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D320735" w14:textId="37190F0E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DD4DCA5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6A219A61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45D0341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34B586A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0A4A1CBC" w14:textId="77777777" w:rsidTr="007719CB">
        <w:tc>
          <w:tcPr>
            <w:tcW w:w="1045" w:type="dxa"/>
          </w:tcPr>
          <w:p w14:paraId="781E424B" w14:textId="32E6696C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５</w:t>
            </w:r>
            <w:r w:rsidRPr="00F24219">
              <w:rPr>
                <w:rFonts w:ascii="MS Mincho" w:hAnsi="MS Mincho"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3BE224F1" w14:textId="0E4EB4AD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>
              <w:rPr>
                <w:rFonts w:ascii="MS Mincho" w:hAnsi="MS Mincho" w:hint="eastAsia"/>
                <w:spacing w:val="0"/>
              </w:rPr>
              <w:t>鶴森　雄二</w:t>
            </w:r>
          </w:p>
        </w:tc>
        <w:tc>
          <w:tcPr>
            <w:tcW w:w="674" w:type="dxa"/>
          </w:tcPr>
          <w:p w14:paraId="4BF433F4" w14:textId="76D1CF74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6DB00864" w14:textId="7279E543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3ED22D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11C6EA" w14:textId="523ADC8F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1E6E6E13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0D81A1DA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0A03D9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308CC30" w14:textId="77777777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2D170571" w14:textId="77777777" w:rsidTr="007719CB">
        <w:tc>
          <w:tcPr>
            <w:tcW w:w="1045" w:type="dxa"/>
          </w:tcPr>
          <w:p w14:paraId="5CC5CF06" w14:textId="646E7FAA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A40B39" w14:textId="1E23F4AE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F7A41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5EF4CD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F4F4EB7" w14:textId="44E22C45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8BA77C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A51430" w14:textId="38346BCE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3C93E11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4A5ED45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9E4959" w:rsidRDefault="009E4959" w:rsidP="009E4959">
            <w:pPr>
              <w:pStyle w:val="a5"/>
              <w:rPr>
                <w:spacing w:val="0"/>
              </w:rPr>
            </w:pPr>
          </w:p>
          <w:p w14:paraId="776EBFBA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0474F6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3508B904" w14:textId="77777777" w:rsidTr="007719CB">
        <w:tc>
          <w:tcPr>
            <w:tcW w:w="1045" w:type="dxa"/>
          </w:tcPr>
          <w:p w14:paraId="70791916" w14:textId="7954A792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C44B63" w14:textId="5A3689E3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5223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3552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58D1278" w14:textId="419BCAC6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0A690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6BE672" w14:textId="7E248F65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10BED62A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42AC0A2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772CC33E" w14:textId="6EBE29E5" w:rsidR="009E4959" w:rsidRDefault="009E4959" w:rsidP="009E4959">
            <w:pPr>
              <w:pStyle w:val="a5"/>
              <w:rPr>
                <w:spacing w:val="0"/>
              </w:rPr>
            </w:pPr>
          </w:p>
          <w:p w14:paraId="105A229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874600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4F85B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44466A1C" w14:textId="77777777" w:rsidTr="007719CB">
        <w:tc>
          <w:tcPr>
            <w:tcW w:w="1045" w:type="dxa"/>
          </w:tcPr>
          <w:p w14:paraId="3C473A71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399CC35" w14:textId="00B8EEF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878ED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17FA43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E3BC7DA" w14:textId="38CB070E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6EAB52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AF3A4F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5FDA6559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586EE930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1F4B8D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C927FEA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35CDA84" w14:textId="6CEEB494" w:rsidR="009E4959" w:rsidRPr="004729F2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37D0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3DAB843" w14:textId="77777777" w:rsidTr="007719CB">
        <w:tc>
          <w:tcPr>
            <w:tcW w:w="1045" w:type="dxa"/>
          </w:tcPr>
          <w:p w14:paraId="14D64725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B741634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D160645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FB6C2B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2F84B8D6" w14:textId="38718510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B3AB9B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CB2630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760A8FA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36CA0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66F10A7D" w14:textId="3B41E815" w:rsidR="009E4959" w:rsidRDefault="009E4959" w:rsidP="009E4959">
            <w:pPr>
              <w:pStyle w:val="a5"/>
              <w:rPr>
                <w:spacing w:val="0"/>
              </w:rPr>
            </w:pPr>
          </w:p>
          <w:p w14:paraId="6A7150AF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84C0D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E166" w14:textId="77777777" w:rsidR="00B85708" w:rsidRDefault="00B85708">
      <w:r>
        <w:separator/>
      </w:r>
    </w:p>
  </w:endnote>
  <w:endnote w:type="continuationSeparator" w:id="0">
    <w:p w14:paraId="660D0D08" w14:textId="77777777" w:rsidR="00B85708" w:rsidRDefault="00B8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EA88C" w14:textId="77777777" w:rsidR="00B85708" w:rsidRDefault="00B85708">
      <w:r>
        <w:separator/>
      </w:r>
    </w:p>
  </w:footnote>
  <w:footnote w:type="continuationSeparator" w:id="0">
    <w:p w14:paraId="1AD03A9A" w14:textId="77777777" w:rsidR="00B85708" w:rsidRDefault="00B85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B78B3"/>
    <w:rsid w:val="001C0FBC"/>
    <w:rsid w:val="001C3425"/>
    <w:rsid w:val="001C34F9"/>
    <w:rsid w:val="001C4EB1"/>
    <w:rsid w:val="001D0F98"/>
    <w:rsid w:val="001D1B4C"/>
    <w:rsid w:val="001D2AE0"/>
    <w:rsid w:val="001D4664"/>
    <w:rsid w:val="001D4F10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321E2"/>
    <w:rsid w:val="004339ED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2138"/>
    <w:rsid w:val="00463EB7"/>
    <w:rsid w:val="00466651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2931"/>
    <w:rsid w:val="005A2A92"/>
    <w:rsid w:val="005A59C6"/>
    <w:rsid w:val="005B6F85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A0D"/>
    <w:rsid w:val="00626225"/>
    <w:rsid w:val="0062697F"/>
    <w:rsid w:val="00630EEE"/>
    <w:rsid w:val="006313AB"/>
    <w:rsid w:val="0063408C"/>
    <w:rsid w:val="00637BFB"/>
    <w:rsid w:val="006427AB"/>
    <w:rsid w:val="00642B35"/>
    <w:rsid w:val="0064359F"/>
    <w:rsid w:val="006467C7"/>
    <w:rsid w:val="00650399"/>
    <w:rsid w:val="00650851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7665"/>
    <w:rsid w:val="006D7D3C"/>
    <w:rsid w:val="006E294D"/>
    <w:rsid w:val="006E2A9B"/>
    <w:rsid w:val="006E2B7D"/>
    <w:rsid w:val="006E2CB0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68AF"/>
    <w:rsid w:val="00720C0B"/>
    <w:rsid w:val="00722E01"/>
    <w:rsid w:val="00723289"/>
    <w:rsid w:val="00723826"/>
    <w:rsid w:val="00724A6B"/>
    <w:rsid w:val="00732995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F0BE0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D74ED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738F"/>
    <w:rsid w:val="009A39D5"/>
    <w:rsid w:val="009B0BC5"/>
    <w:rsid w:val="009B0F6B"/>
    <w:rsid w:val="009B117B"/>
    <w:rsid w:val="009B18DD"/>
    <w:rsid w:val="009B35C1"/>
    <w:rsid w:val="009B4E41"/>
    <w:rsid w:val="009C0A56"/>
    <w:rsid w:val="009C23F3"/>
    <w:rsid w:val="009C2D22"/>
    <w:rsid w:val="009C5D87"/>
    <w:rsid w:val="009C6263"/>
    <w:rsid w:val="009C6967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A87"/>
    <w:rsid w:val="009E7CAA"/>
    <w:rsid w:val="009F13F9"/>
    <w:rsid w:val="009F64B3"/>
    <w:rsid w:val="009F6AF6"/>
    <w:rsid w:val="009F772F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3B28"/>
    <w:rsid w:val="00B64AD2"/>
    <w:rsid w:val="00B653A1"/>
    <w:rsid w:val="00B67B5D"/>
    <w:rsid w:val="00B67DA5"/>
    <w:rsid w:val="00B706CC"/>
    <w:rsid w:val="00B707F0"/>
    <w:rsid w:val="00B71FA0"/>
    <w:rsid w:val="00B73817"/>
    <w:rsid w:val="00B73EB8"/>
    <w:rsid w:val="00B74735"/>
    <w:rsid w:val="00B81923"/>
    <w:rsid w:val="00B82766"/>
    <w:rsid w:val="00B82ADA"/>
    <w:rsid w:val="00B83DC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5407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502C4"/>
    <w:rsid w:val="00D523DB"/>
    <w:rsid w:val="00D53409"/>
    <w:rsid w:val="00D5585E"/>
    <w:rsid w:val="00D56D0F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7196"/>
    <w:rsid w:val="00DC437A"/>
    <w:rsid w:val="00DD0F06"/>
    <w:rsid w:val="00DD0F88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9DD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9</Pages>
  <Words>3148</Words>
  <Characters>1595</Characters>
  <Application>Microsoft Office Word</Application>
  <DocSecurity>0</DocSecurity>
  <Lines>13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1095</cp:revision>
  <cp:lastPrinted>2022-04-01T05:54:00Z</cp:lastPrinted>
  <dcterms:created xsi:type="dcterms:W3CDTF">2021-11-13T08:23:00Z</dcterms:created>
  <dcterms:modified xsi:type="dcterms:W3CDTF">2022-05-20T02:42:00Z</dcterms:modified>
</cp:coreProperties>
</file>