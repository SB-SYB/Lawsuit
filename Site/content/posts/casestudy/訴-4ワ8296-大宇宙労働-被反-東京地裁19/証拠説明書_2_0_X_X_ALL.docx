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862" w14:textId="6CF66385" w:rsidR="00F426F7" w:rsidRPr="004A5E59" w:rsidRDefault="00262E15" w:rsidP="00F426F7">
      <w:pPr>
        <w:rPr>
          <w:rFonts w:ascii="MS Mincho" w:hAnsi="MS Mincho"/>
        </w:rPr>
      </w:pPr>
      <w:r w:rsidRPr="00262E15">
        <w:rPr>
          <w:rFonts w:ascii="MS Mincho" w:hAnsi="MS Mincho" w:hint="eastAsia"/>
        </w:rPr>
        <w:t>令和４年（ワ）第８２９６号</w:t>
      </w:r>
      <w:r w:rsidR="000A5C5A">
        <w:rPr>
          <w:rFonts w:ascii="MS Mincho" w:hAnsi="MS Mincho" w:hint="eastAsia"/>
        </w:rPr>
        <w:t xml:space="preserve">　</w:t>
      </w:r>
    </w:p>
    <w:p w14:paraId="464B65B2" w14:textId="70C2DE0F" w:rsidR="0000276C" w:rsidRDefault="0054643F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反訴</w:t>
      </w:r>
      <w:r w:rsidR="00F30DEB">
        <w:rPr>
          <w:rFonts w:ascii="MS Mincho" w:hAnsi="MS Mincho" w:hint="eastAsia"/>
        </w:rPr>
        <w:t>原告</w:t>
      </w:r>
      <w:r w:rsidR="0000276C">
        <w:rPr>
          <w:rFonts w:ascii="MS Mincho" w:hAnsi="MS Mincho" w:hint="eastAsia"/>
        </w:rPr>
        <w:t xml:space="preserve">　　</w:t>
      </w:r>
      <w:r w:rsidR="005E276E">
        <w:rPr>
          <w:rFonts w:ascii="MS Mincho" w:hAnsi="MS Mincho" w:hint="eastAsia"/>
        </w:rPr>
        <w:t>孫　樹斌</w:t>
      </w:r>
    </w:p>
    <w:p w14:paraId="0CB9BBAD" w14:textId="23FF30C7" w:rsidR="00E673FA" w:rsidRPr="00DE52B3" w:rsidRDefault="0054643F" w:rsidP="0000276C">
      <w:pPr>
        <w:pStyle w:val="a5"/>
        <w:rPr>
          <w:rFonts w:ascii="MS Mincho" w:eastAsia="Yu Mincho" w:hAnsi="MS Mincho"/>
        </w:rPr>
      </w:pPr>
      <w:r>
        <w:rPr>
          <w:rFonts w:ascii="MS Mincho" w:hAnsi="MS Mincho" w:hint="eastAsia"/>
        </w:rPr>
        <w:t>反訴</w:t>
      </w:r>
      <w:r w:rsidR="00F30DEB">
        <w:rPr>
          <w:rFonts w:ascii="MS Mincho" w:hAnsi="MS Mincho" w:hint="eastAsia"/>
        </w:rPr>
        <w:t>被告</w:t>
      </w:r>
      <w:r w:rsidR="0000276C">
        <w:rPr>
          <w:rFonts w:ascii="MS Mincho" w:hAnsi="MS Mincho" w:hint="eastAsia"/>
        </w:rPr>
        <w:t xml:space="preserve">　　</w:t>
      </w:r>
      <w:r w:rsidR="00DE52B3">
        <w:rPr>
          <w:rFonts w:ascii="MS Mincho" w:hAnsi="MS Mincho" w:hint="eastAsia"/>
        </w:rPr>
        <w:t>大宇宙ジャパン株式会社</w:t>
      </w:r>
    </w:p>
    <w:p w14:paraId="0CC9DA0A" w14:textId="77777777" w:rsidR="0000276C" w:rsidRDefault="0000276C" w:rsidP="0000276C">
      <w:pPr>
        <w:pStyle w:val="a5"/>
        <w:rPr>
          <w:spacing w:val="0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  <w:lang w:eastAsia="zh-CN"/>
        </w:rPr>
      </w:pPr>
      <w:r>
        <w:rPr>
          <w:rFonts w:ascii="MS Mincho" w:hAnsi="MS Mincho" w:hint="eastAsia"/>
          <w:spacing w:val="4"/>
          <w:sz w:val="32"/>
          <w:szCs w:val="32"/>
          <w:lang w:eastAsia="zh-CN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4003C01" w14:textId="56435CF1" w:rsidR="0000276C" w:rsidRDefault="0000276C" w:rsidP="0000276C">
      <w:pPr>
        <w:pStyle w:val="a5"/>
        <w:rPr>
          <w:rFonts w:ascii="MS Mincho" w:hAnsi="MS Mincho"/>
        </w:rPr>
      </w:pPr>
      <w:r>
        <w:rPr>
          <w:rFonts w:ascii="MS Mincho" w:hAnsi="MS Mincho" w:hint="eastAsia"/>
          <w:lang w:eastAsia="zh-CN"/>
        </w:rPr>
        <w:t xml:space="preserve">　　　　　　　　　　　　　　　　　　　　</w:t>
      </w:r>
      <w:r>
        <w:rPr>
          <w:rFonts w:eastAsia="Times New Roman" w:cs="Times New Roman"/>
          <w:spacing w:val="1"/>
          <w:lang w:eastAsia="zh-CN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91057B">
        <w:rPr>
          <w:rFonts w:ascii="MS Mincho" w:hAnsi="MS Mincho" w:hint="eastAsia"/>
        </w:rPr>
        <w:t>４</w:t>
      </w:r>
      <w:r>
        <w:rPr>
          <w:rFonts w:ascii="MS Mincho" w:hAnsi="MS Mincho" w:hint="eastAsia"/>
        </w:rPr>
        <w:t xml:space="preserve">　年　</w:t>
      </w:r>
      <w:r w:rsidR="00AC4DCE">
        <w:rPr>
          <w:rFonts w:ascii="MS Mincho" w:hAnsi="MS Mincho" w:hint="eastAsia"/>
        </w:rPr>
        <w:t>０５</w:t>
      </w:r>
      <w:r>
        <w:rPr>
          <w:rFonts w:ascii="MS Mincho" w:hAnsi="MS Mincho" w:hint="eastAsia"/>
        </w:rPr>
        <w:t xml:space="preserve">　月　</w:t>
      </w:r>
      <w:r w:rsidR="00ED198E">
        <w:rPr>
          <w:rFonts w:ascii="MS Mincho" w:hAnsi="MS Mincho" w:hint="eastAsia"/>
        </w:rPr>
        <w:t>２０</w:t>
      </w:r>
      <w:r>
        <w:rPr>
          <w:rFonts w:ascii="MS Mincho" w:hAnsi="MS Mincho" w:hint="eastAsia"/>
        </w:rPr>
        <w:t xml:space="preserve">　日</w:t>
      </w:r>
    </w:p>
    <w:p w14:paraId="4F9D9138" w14:textId="77777777" w:rsidR="00151AFD" w:rsidRDefault="00151AFD" w:rsidP="0000276C">
      <w:pPr>
        <w:pStyle w:val="a5"/>
        <w:rPr>
          <w:spacing w:val="0"/>
        </w:rPr>
      </w:pPr>
    </w:p>
    <w:p w14:paraId="080ACCCE" w14:textId="1E70AE82" w:rsidR="0000276C" w:rsidRDefault="00AF62A5" w:rsidP="0000276C">
      <w:pPr>
        <w:pStyle w:val="a5"/>
        <w:rPr>
          <w:spacing w:val="0"/>
        </w:rPr>
      </w:pPr>
      <w:r w:rsidRPr="00AF62A5">
        <w:rPr>
          <w:rFonts w:ascii="MS Mincho" w:hAnsi="MS Mincho" w:hint="eastAsia"/>
        </w:rPr>
        <w:t>東京地方裁判所民事第１９部は係</w:t>
      </w:r>
      <w:r w:rsidR="0000276C">
        <w:rPr>
          <w:rFonts w:eastAsia="Times New Roman" w:cs="Times New Roman"/>
          <w:spacing w:val="1"/>
        </w:rPr>
        <w:t xml:space="preserve">  </w:t>
      </w:r>
      <w:r w:rsidR="0000276C"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2A80CA57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</w:t>
      </w:r>
      <w:r w:rsidR="0054643F">
        <w:rPr>
          <w:rFonts w:ascii="MS Mincho" w:hAnsi="MS Mincho" w:hint="eastAsia"/>
        </w:rPr>
        <w:t>反訴</w:t>
      </w:r>
      <w:r w:rsidR="009027AF" w:rsidRPr="009027AF">
        <w:rPr>
          <w:rFonts w:ascii="MS Mincho" w:hAnsi="MS Mincho" w:hint="eastAsia"/>
        </w:rPr>
        <w:t>原告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14:paraId="1938CBB3" w14:textId="77777777" w:rsidTr="00850CE3">
        <w:tc>
          <w:tcPr>
            <w:tcW w:w="1045" w:type="dxa"/>
          </w:tcPr>
          <w:p w14:paraId="5940074C" w14:textId="59899F9F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1C9D5C0" w14:textId="77777777" w:rsidR="000A27AA" w:rsidRPr="00772C9B" w:rsidRDefault="000A27AA" w:rsidP="000A27AA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7F70DB" w:rsidRDefault="000A27AA" w:rsidP="000A27A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05DFB82" w14:textId="67A9E7D9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08693B9" w14:textId="2E2580EC" w:rsidR="000A27AA" w:rsidRPr="00C64D7C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Default="000A27AA" w:rsidP="000A27A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Default="000A27AA" w:rsidP="00166637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Default="000A27AA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74048" w14:paraId="564A9FBD" w14:textId="77777777" w:rsidTr="00A24A16">
        <w:tc>
          <w:tcPr>
            <w:tcW w:w="9362" w:type="dxa"/>
            <w:gridSpan w:val="7"/>
          </w:tcPr>
          <w:p w14:paraId="79FF6820" w14:textId="77B7B354" w:rsidR="00D74048" w:rsidRPr="00946981" w:rsidRDefault="00D6168E" w:rsidP="000A27AA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甲１：</w:t>
            </w:r>
            <w:r w:rsidR="004D340C">
              <w:rPr>
                <w:rFonts w:hint="eastAsia"/>
                <w:spacing w:val="0"/>
              </w:rPr>
              <w:t>被害の</w:t>
            </w:r>
            <w:r w:rsidR="000C0A47">
              <w:rPr>
                <w:rFonts w:hint="eastAsia"/>
                <w:spacing w:val="0"/>
              </w:rPr>
              <w:t>証拠</w:t>
            </w:r>
          </w:p>
        </w:tc>
      </w:tr>
      <w:tr w:rsidR="002F06D0" w14:paraId="74E98ECC" w14:textId="77777777" w:rsidTr="007719CB">
        <w:tc>
          <w:tcPr>
            <w:tcW w:w="1045" w:type="dxa"/>
          </w:tcPr>
          <w:p w14:paraId="56E9A27A" w14:textId="070FB50E" w:rsidR="002F06D0" w:rsidRPr="00ED4A21" w:rsidRDefault="008C00D0" w:rsidP="002F06D0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5C0B0719" w14:textId="16ADAE83" w:rsidR="002F06D0" w:rsidRDefault="008C00D0" w:rsidP="002F06D0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訴状</w:t>
            </w:r>
          </w:p>
        </w:tc>
        <w:tc>
          <w:tcPr>
            <w:tcW w:w="674" w:type="dxa"/>
          </w:tcPr>
          <w:p w14:paraId="0C6E9355" w14:textId="62D6A420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2E1C2FB0" w14:textId="0916CCCB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A5E321B" w14:textId="420BDF01" w:rsidR="002F06D0" w:rsidRPr="00C64D7C" w:rsidRDefault="00E650EF" w:rsidP="002F06D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2022/5/10</w:t>
            </w:r>
          </w:p>
        </w:tc>
        <w:tc>
          <w:tcPr>
            <w:tcW w:w="1340" w:type="dxa"/>
          </w:tcPr>
          <w:p w14:paraId="5AB4EE01" w14:textId="3E81DCC4" w:rsidR="002F06D0" w:rsidRDefault="00CF23F0" w:rsidP="002F06D0">
            <w:pPr>
              <w:pStyle w:val="a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独立行政法人都市再生機構</w:t>
            </w:r>
          </w:p>
        </w:tc>
        <w:tc>
          <w:tcPr>
            <w:tcW w:w="2773" w:type="dxa"/>
          </w:tcPr>
          <w:p w14:paraId="4ABB41F7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0CDE7FBE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4ED75BC9" w14:textId="75EBCDA2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723CB137" w14:textId="77777777" w:rsidR="00C1214E" w:rsidRPr="007F70DB" w:rsidRDefault="00C1214E" w:rsidP="002F06D0">
            <w:pPr>
              <w:pStyle w:val="a5"/>
              <w:rPr>
                <w:spacing w:val="0"/>
                <w:lang w:eastAsia="zh-CN"/>
              </w:rPr>
            </w:pPr>
          </w:p>
          <w:p w14:paraId="6A1B7F0B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BE5AB4D" w14:textId="77777777" w:rsidR="002F06D0" w:rsidRDefault="002F06D0" w:rsidP="002F06D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2F06D0" w14:paraId="3E70ECD1" w14:textId="77777777" w:rsidTr="007719CB">
        <w:tc>
          <w:tcPr>
            <w:tcW w:w="1045" w:type="dxa"/>
          </w:tcPr>
          <w:p w14:paraId="6F79F05B" w14:textId="710B2FAF" w:rsidR="002F06D0" w:rsidRPr="00ED4A21" w:rsidRDefault="00247557" w:rsidP="002F06D0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3406B78A" w14:textId="3F0A9A97" w:rsidR="002F06D0" w:rsidRDefault="000C6881" w:rsidP="002F06D0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ドアを解錠された傷写真</w:t>
            </w:r>
          </w:p>
        </w:tc>
        <w:tc>
          <w:tcPr>
            <w:tcW w:w="674" w:type="dxa"/>
          </w:tcPr>
          <w:p w14:paraId="763CE513" w14:textId="33D4C837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00BBF2F1" w14:textId="192CFA4C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63B7CE" w14:textId="77777777" w:rsidR="002F06D0" w:rsidRPr="00C64D7C" w:rsidRDefault="002F06D0" w:rsidP="002F06D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D8F32C8" w14:textId="77777777" w:rsidR="002F06D0" w:rsidRDefault="002F06D0" w:rsidP="002F06D0">
            <w:pPr>
              <w:pStyle w:val="a5"/>
            </w:pPr>
          </w:p>
        </w:tc>
        <w:tc>
          <w:tcPr>
            <w:tcW w:w="2773" w:type="dxa"/>
          </w:tcPr>
          <w:p w14:paraId="6D8AFAC4" w14:textId="77777777" w:rsidR="002F06D0" w:rsidRDefault="002F06D0" w:rsidP="002F06D0">
            <w:pPr>
              <w:pStyle w:val="a5"/>
              <w:rPr>
                <w:spacing w:val="0"/>
              </w:rPr>
            </w:pPr>
          </w:p>
          <w:p w14:paraId="07C32426" w14:textId="1D678471" w:rsidR="002F06D0" w:rsidRDefault="002F06D0" w:rsidP="002F06D0">
            <w:pPr>
              <w:pStyle w:val="a5"/>
              <w:rPr>
                <w:spacing w:val="0"/>
              </w:rPr>
            </w:pPr>
          </w:p>
          <w:p w14:paraId="2750A776" w14:textId="77777777" w:rsidR="00C1214E" w:rsidRDefault="00C1214E" w:rsidP="002F06D0">
            <w:pPr>
              <w:pStyle w:val="a5"/>
              <w:rPr>
                <w:spacing w:val="0"/>
              </w:rPr>
            </w:pPr>
          </w:p>
          <w:p w14:paraId="644E6B7E" w14:textId="77777777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199BD28A" w14:textId="77777777" w:rsidR="002F06D0" w:rsidRDefault="002F06D0" w:rsidP="002F06D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E8AE3C" w14:textId="77777777" w:rsidR="002F06D0" w:rsidRDefault="002F06D0" w:rsidP="002F06D0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6641D" w14:paraId="4C3480A8" w14:textId="77777777" w:rsidTr="007719CB">
        <w:tc>
          <w:tcPr>
            <w:tcW w:w="1045" w:type="dxa"/>
          </w:tcPr>
          <w:p w14:paraId="09C6CFE5" w14:textId="3D252EC8" w:rsidR="00C6641D" w:rsidRPr="00ED4A21" w:rsidRDefault="00BC5407" w:rsidP="00C6641D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2B2243A8" w14:textId="6A3D4C94" w:rsidR="00C6641D" w:rsidRDefault="001B78B3" w:rsidP="00C6641D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健康保険証の返却のお願い</w:t>
            </w:r>
          </w:p>
        </w:tc>
        <w:tc>
          <w:tcPr>
            <w:tcW w:w="674" w:type="dxa"/>
          </w:tcPr>
          <w:p w14:paraId="0D86FDD4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5C8A5819" w14:textId="0EC46B76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62AFA4" w14:textId="62FC27FB" w:rsidR="00C6641D" w:rsidRPr="00C64D7C" w:rsidRDefault="008D74ED" w:rsidP="00C6641D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2021/10/29</w:t>
            </w:r>
          </w:p>
        </w:tc>
        <w:tc>
          <w:tcPr>
            <w:tcW w:w="1340" w:type="dxa"/>
          </w:tcPr>
          <w:p w14:paraId="5EF90A62" w14:textId="548A3547" w:rsidR="00C6641D" w:rsidRDefault="00B83DCA" w:rsidP="00C6641D">
            <w:pPr>
              <w:pStyle w:val="a5"/>
            </w:pPr>
            <w:r>
              <w:rPr>
                <w:rFonts w:hint="eastAsia"/>
              </w:rPr>
              <w:t>トランス・コスモス健康保険組合</w:t>
            </w:r>
          </w:p>
        </w:tc>
        <w:tc>
          <w:tcPr>
            <w:tcW w:w="2773" w:type="dxa"/>
          </w:tcPr>
          <w:p w14:paraId="205B3F3F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67962242" w14:textId="5C352D7C" w:rsidR="00C6641D" w:rsidRDefault="00C6641D" w:rsidP="00C6641D">
            <w:pPr>
              <w:pStyle w:val="a5"/>
              <w:rPr>
                <w:spacing w:val="0"/>
              </w:rPr>
            </w:pPr>
          </w:p>
          <w:p w14:paraId="7F1EE328" w14:textId="77777777" w:rsidR="00C1214E" w:rsidRDefault="00C1214E" w:rsidP="00C6641D">
            <w:pPr>
              <w:pStyle w:val="a5"/>
              <w:rPr>
                <w:spacing w:val="0"/>
              </w:rPr>
            </w:pPr>
          </w:p>
          <w:p w14:paraId="05AD3E08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13102958" w14:textId="77777777" w:rsidR="00C6641D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E0EE357" w14:textId="77777777" w:rsidR="00C6641D" w:rsidRDefault="00C6641D" w:rsidP="00C6641D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6641D" w14:paraId="7EB86EDB" w14:textId="77777777" w:rsidTr="007719CB">
        <w:tc>
          <w:tcPr>
            <w:tcW w:w="1045" w:type="dxa"/>
          </w:tcPr>
          <w:p w14:paraId="2BB9E3E9" w14:textId="77777777" w:rsidR="00C6641D" w:rsidRPr="00ED4A21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56927EE" w14:textId="3E80522A" w:rsidR="00C6641D" w:rsidRDefault="00C6641D" w:rsidP="00C6641D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07C7EBFB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BB4ACAA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7E2D9778" w14:textId="7D50BD3C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618D7C5" w14:textId="77777777" w:rsidR="00C6641D" w:rsidRPr="00C64D7C" w:rsidRDefault="00C6641D" w:rsidP="00C6641D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21A8019" w14:textId="77777777" w:rsidR="00C6641D" w:rsidRDefault="00C6641D" w:rsidP="00C6641D">
            <w:pPr>
              <w:pStyle w:val="a5"/>
            </w:pPr>
          </w:p>
        </w:tc>
        <w:tc>
          <w:tcPr>
            <w:tcW w:w="2773" w:type="dxa"/>
          </w:tcPr>
          <w:p w14:paraId="1D78B1F1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3A4F29DE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0A05EFC9" w14:textId="4626C9EF" w:rsidR="00C6641D" w:rsidRDefault="00C6641D" w:rsidP="001B4A91">
            <w:pPr>
              <w:pStyle w:val="a5"/>
              <w:rPr>
                <w:spacing w:val="0"/>
              </w:rPr>
            </w:pPr>
          </w:p>
          <w:p w14:paraId="591DAB8A" w14:textId="77777777" w:rsidR="001B4A91" w:rsidRPr="007F70DB" w:rsidRDefault="001B4A91" w:rsidP="001B4A91">
            <w:pPr>
              <w:pStyle w:val="a5"/>
              <w:rPr>
                <w:spacing w:val="0"/>
              </w:rPr>
            </w:pPr>
          </w:p>
          <w:p w14:paraId="7DB12F9F" w14:textId="77777777" w:rsidR="00C6641D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17CE060" w14:textId="77777777" w:rsidR="00C6641D" w:rsidRDefault="00C6641D" w:rsidP="00C6641D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5F9DFB19" w14:textId="77777777" w:rsidTr="007719CB">
        <w:tc>
          <w:tcPr>
            <w:tcW w:w="1045" w:type="dxa"/>
          </w:tcPr>
          <w:p w14:paraId="3A1355C9" w14:textId="77777777" w:rsidR="00C1214E" w:rsidRPr="00ED4A21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2CED225" w14:textId="77777777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3B10DC40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0DE4E6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2360A2EB" w14:textId="3B72A660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D56E42B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97C1473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38658C5D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AC69D4F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08DAB27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829368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1E9098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5AF4C579" w14:textId="77777777" w:rsidTr="009D4032">
        <w:tc>
          <w:tcPr>
            <w:tcW w:w="1045" w:type="dxa"/>
          </w:tcPr>
          <w:p w14:paraId="3DCE1615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6571D98" w14:textId="77777777" w:rsidR="00C1214E" w:rsidRPr="00ED4A21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2AA7A9A" w14:textId="77777777" w:rsidR="00C1214E" w:rsidRPr="007F70DB" w:rsidRDefault="00C1214E" w:rsidP="00C1214E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903F4B1" w14:textId="012E1D3F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A3DB6EA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7CEEF15" w14:textId="5C9F21DF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8B6EF18" w14:textId="7AAD5CE8" w:rsidR="00C1214E" w:rsidRDefault="00C1214E" w:rsidP="00C1214E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6CFF25DC" w14:textId="5132028A" w:rsidR="00C1214E" w:rsidRDefault="00C1214E" w:rsidP="00166637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35C6754" w14:textId="092FAA19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1214E" w:rsidRPr="00946981" w14:paraId="496C08A2" w14:textId="77777777" w:rsidTr="00F05E90">
        <w:tc>
          <w:tcPr>
            <w:tcW w:w="9362" w:type="dxa"/>
            <w:gridSpan w:val="7"/>
          </w:tcPr>
          <w:p w14:paraId="591D0595" w14:textId="00E6033F" w:rsidR="00C1214E" w:rsidRPr="00946981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A33A4C">
              <w:rPr>
                <w:rFonts w:hint="eastAsia"/>
                <w:spacing w:val="0"/>
              </w:rPr>
              <w:t>２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大宇宙ジャパン株式会社の入社経緯</w:t>
            </w:r>
          </w:p>
        </w:tc>
      </w:tr>
      <w:tr w:rsidR="00C1214E" w14:paraId="241C8230" w14:textId="77777777" w:rsidTr="007719CB">
        <w:tc>
          <w:tcPr>
            <w:tcW w:w="1045" w:type="dxa"/>
          </w:tcPr>
          <w:p w14:paraId="55DC3BFE" w14:textId="242635A4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B13B35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7CF66805" w14:textId="728207E7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履歴事項全部証明書</w:t>
            </w:r>
          </w:p>
        </w:tc>
        <w:tc>
          <w:tcPr>
            <w:tcW w:w="674" w:type="dxa"/>
          </w:tcPr>
          <w:p w14:paraId="4EEE2484" w14:textId="33A40AC4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4018579" w14:textId="20FBB904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96A3DF7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BD7D964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73F598DB" w14:textId="3403578A" w:rsidR="00C1214E" w:rsidRDefault="005C7271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DD0F06">
              <w:rPr>
                <w:rFonts w:hint="eastAsia"/>
                <w:spacing w:val="0"/>
              </w:rPr>
              <w:t>：</w:t>
            </w:r>
            <w:r w:rsidR="00C1214E">
              <w:rPr>
                <w:rFonts w:hint="eastAsia"/>
                <w:spacing w:val="0"/>
              </w:rPr>
              <w:t>令和４年（ワ）第８２９６号甲１</w:t>
            </w:r>
          </w:p>
          <w:p w14:paraId="42BB8EB2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05E1370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3BE9C4C6" w14:textId="77777777" w:rsidTr="007719CB">
        <w:tc>
          <w:tcPr>
            <w:tcW w:w="1045" w:type="dxa"/>
          </w:tcPr>
          <w:p w14:paraId="508EEC8B" w14:textId="76CB8CF1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1615677E" w14:textId="4260B1AD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DF2F2F">
              <w:rPr>
                <w:rFonts w:hint="eastAsia"/>
                <w:spacing w:val="0"/>
              </w:rPr>
              <w:t xml:space="preserve">RE: </w:t>
            </w:r>
            <w:r w:rsidRPr="00DF2F2F">
              <w:rPr>
                <w:rFonts w:hint="eastAsia"/>
                <w:spacing w:val="0"/>
              </w:rPr>
              <w:t>【アデコ</w:t>
            </w:r>
            <w:r w:rsidRPr="00DF2F2F">
              <w:rPr>
                <w:rFonts w:hint="eastAsia"/>
                <w:spacing w:val="0"/>
              </w:rPr>
              <w:t>Spring</w:t>
            </w:r>
            <w:r w:rsidRPr="00DF2F2F">
              <w:rPr>
                <w:rFonts w:hint="eastAsia"/>
                <w:spacing w:val="0"/>
              </w:rPr>
              <w:t>】大宇宙ジャパン社／一次面接【面接後アンケート】</w:t>
            </w:r>
          </w:p>
        </w:tc>
        <w:tc>
          <w:tcPr>
            <w:tcW w:w="674" w:type="dxa"/>
          </w:tcPr>
          <w:p w14:paraId="4A166EA7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E2FFBD4" w14:textId="599FCBA4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1DCD08E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F399793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240AB333" w14:textId="1483CEB5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令和３年（ヨ）第３３６７号乙４の１</w:t>
            </w:r>
          </w:p>
          <w:p w14:paraId="62543DA6" w14:textId="35E7B00F" w:rsidR="00C1214E" w:rsidRDefault="00EB3171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アデコ転職エージェントの</w:t>
            </w:r>
            <w:r w:rsidR="00C1214E">
              <w:rPr>
                <w:rFonts w:hint="eastAsia"/>
                <w:spacing w:val="0"/>
              </w:rPr>
              <w:t>メール</w:t>
            </w:r>
          </w:p>
          <w:p w14:paraId="54CDF8CC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4F78C0E3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68CA02D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065DE0AC" w14:textId="77777777" w:rsidTr="007719CB">
        <w:tc>
          <w:tcPr>
            <w:tcW w:w="1045" w:type="dxa"/>
          </w:tcPr>
          <w:p w14:paraId="009F307E" w14:textId="60203B08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76140014" w14:textId="534EB0DA" w:rsidR="00C1214E" w:rsidRPr="00DF2F2F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求人票</w:t>
            </w:r>
          </w:p>
        </w:tc>
        <w:tc>
          <w:tcPr>
            <w:tcW w:w="674" w:type="dxa"/>
          </w:tcPr>
          <w:p w14:paraId="04D75C9C" w14:textId="5DC5E14A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7853F9D7" w14:textId="55087E6C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8A4A092" w14:textId="2BDD4CA0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2021/4/27</w:t>
            </w:r>
          </w:p>
        </w:tc>
        <w:tc>
          <w:tcPr>
            <w:tcW w:w="1340" w:type="dxa"/>
          </w:tcPr>
          <w:p w14:paraId="6EB0D76E" w14:textId="7BAEE0F3" w:rsidR="00C1214E" w:rsidRDefault="00C1214E" w:rsidP="00C1214E">
            <w:pPr>
              <w:pStyle w:val="a5"/>
            </w:pPr>
            <w:r>
              <w:rPr>
                <w:rFonts w:hint="eastAsia"/>
              </w:rPr>
              <w:t>アデコ株式会社</w:t>
            </w:r>
          </w:p>
        </w:tc>
        <w:tc>
          <w:tcPr>
            <w:tcW w:w="2773" w:type="dxa"/>
          </w:tcPr>
          <w:p w14:paraId="41E6E674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0720DE3D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145815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807D91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63AB4B4C" w14:textId="77777777" w:rsidTr="007719CB">
        <w:tc>
          <w:tcPr>
            <w:tcW w:w="1045" w:type="dxa"/>
          </w:tcPr>
          <w:p w14:paraId="44A6BBDA" w14:textId="06D603AE" w:rsidR="00C1214E" w:rsidRPr="00772C9B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の４</w:t>
            </w:r>
          </w:p>
        </w:tc>
        <w:tc>
          <w:tcPr>
            <w:tcW w:w="1719" w:type="dxa"/>
          </w:tcPr>
          <w:p w14:paraId="4B8163A0" w14:textId="710C94A3" w:rsidR="00C1214E" w:rsidRPr="00772C9B" w:rsidRDefault="00C1214E" w:rsidP="00C1214E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雇用通知書</w:t>
            </w:r>
          </w:p>
        </w:tc>
        <w:tc>
          <w:tcPr>
            <w:tcW w:w="674" w:type="dxa"/>
          </w:tcPr>
          <w:p w14:paraId="7FB2669A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3DD7CB44" w14:textId="7A1710FC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9DB6E3" w14:textId="7542368C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 w:hint="eastAsia"/>
                <w:spacing w:val="0"/>
              </w:rPr>
              <w:t>1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5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14</w:t>
            </w:r>
          </w:p>
        </w:tc>
        <w:tc>
          <w:tcPr>
            <w:tcW w:w="1340" w:type="dxa"/>
          </w:tcPr>
          <w:p w14:paraId="2F7DEB5F" w14:textId="29FCC231" w:rsidR="00C1214E" w:rsidRDefault="00C1214E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383AD93E" w14:textId="323F47DA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令和３年（ヨ）第３３６７号甲２</w:t>
            </w:r>
          </w:p>
          <w:p w14:paraId="5BE0412F" w14:textId="4E67A645" w:rsidR="00C1214E" w:rsidRDefault="005C7271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027D66">
              <w:rPr>
                <w:rFonts w:hint="eastAsia"/>
                <w:spacing w:val="0"/>
              </w:rPr>
              <w:t>：</w:t>
            </w:r>
            <w:r w:rsidR="00C1214E">
              <w:rPr>
                <w:rFonts w:hint="eastAsia"/>
                <w:spacing w:val="0"/>
              </w:rPr>
              <w:t>令和４年（ワ）第８２９６号甲３</w:t>
            </w:r>
          </w:p>
          <w:p w14:paraId="0CBB6B3D" w14:textId="47B09210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0DC0D4" w14:textId="338DD44C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4F6F70EA" w14:textId="77777777" w:rsidTr="007719CB">
        <w:tc>
          <w:tcPr>
            <w:tcW w:w="1045" w:type="dxa"/>
          </w:tcPr>
          <w:p w14:paraId="7536853F" w14:textId="4E8448C6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の５</w:t>
            </w:r>
          </w:p>
        </w:tc>
        <w:tc>
          <w:tcPr>
            <w:tcW w:w="1719" w:type="dxa"/>
          </w:tcPr>
          <w:p w14:paraId="47A2C16A" w14:textId="64E2F348" w:rsidR="00C1214E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２０２１年６月勤務表</w:t>
            </w:r>
          </w:p>
        </w:tc>
        <w:tc>
          <w:tcPr>
            <w:tcW w:w="674" w:type="dxa"/>
          </w:tcPr>
          <w:p w14:paraId="6811EA76" w14:textId="116659C2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9E2DF57" w14:textId="125CB019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F9EF2A9" w14:textId="77777777" w:rsidR="00C1214E" w:rsidRPr="003B02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FD00002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0C307D6E" w14:textId="7C790282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令和３年（ヨ）第３３６７号乙１</w:t>
            </w:r>
          </w:p>
          <w:p w14:paraId="6E542C9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599D128F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9DDDCE0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7D6F7EE4" w14:textId="77777777" w:rsidTr="007719CB">
        <w:tc>
          <w:tcPr>
            <w:tcW w:w="1045" w:type="dxa"/>
          </w:tcPr>
          <w:p w14:paraId="5561A482" w14:textId="43071576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の６</w:t>
            </w:r>
          </w:p>
        </w:tc>
        <w:tc>
          <w:tcPr>
            <w:tcW w:w="1719" w:type="dxa"/>
          </w:tcPr>
          <w:p w14:paraId="1DF0FA87" w14:textId="3CFF955B" w:rsidR="00C1214E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給与明細（２０２１年６月</w:t>
            </w:r>
            <w:r w:rsidR="0090593D">
              <w:rPr>
                <w:rFonts w:ascii="MS Mincho" w:hAnsi="MS Mincho" w:hint="eastAsia"/>
                <w:spacing w:val="0"/>
              </w:rPr>
              <w:t>、２０２１年７月、２０２１年８月</w:t>
            </w:r>
            <w:r>
              <w:rPr>
                <w:rFonts w:ascii="MS Mincho" w:hAnsi="MS Mincho"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264A709B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0C7C4B7" w14:textId="10CE9F70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D278BF" w14:textId="77777777" w:rsidR="00C1214E" w:rsidRPr="003B02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76F102E" w14:textId="61C736D8" w:rsidR="00C1214E" w:rsidRDefault="00C1214E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328FEE49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56B53CFC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8EB640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2588A894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59E03128" w14:textId="77777777" w:rsidR="002726F3" w:rsidRDefault="002726F3" w:rsidP="00C1214E">
            <w:pPr>
              <w:pStyle w:val="a5"/>
              <w:rPr>
                <w:spacing w:val="0"/>
              </w:rPr>
            </w:pPr>
          </w:p>
          <w:p w14:paraId="4ACC718D" w14:textId="06B7F289" w:rsidR="002726F3" w:rsidRDefault="002726F3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02D1AF2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2321A7B9" w14:textId="77777777" w:rsidTr="007719CB">
        <w:tc>
          <w:tcPr>
            <w:tcW w:w="1045" w:type="dxa"/>
          </w:tcPr>
          <w:p w14:paraId="376B6AAC" w14:textId="46E9EEF6" w:rsidR="00C1214E" w:rsidRPr="00772C9B" w:rsidRDefault="00321696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B138C0"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2EE80DA5" w14:textId="197B6A99" w:rsidR="00C1214E" w:rsidRPr="00772C9B" w:rsidRDefault="00D258F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就業規則</w:t>
            </w:r>
          </w:p>
        </w:tc>
        <w:tc>
          <w:tcPr>
            <w:tcW w:w="674" w:type="dxa"/>
          </w:tcPr>
          <w:p w14:paraId="629D4365" w14:textId="412ED2AA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7603F85" w14:textId="462F6F8E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719D38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BA94742" w14:textId="51EF7DBC" w:rsidR="00C1214E" w:rsidRDefault="00B110A2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41B297A4" w14:textId="1159BFFE" w:rsidR="00835E49" w:rsidRDefault="00835E49" w:rsidP="00835E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令和３年（ヨ）第３３６７号甲１３</w:t>
            </w:r>
          </w:p>
          <w:p w14:paraId="4BC93922" w14:textId="513B6C82" w:rsidR="004D4988" w:rsidRDefault="005C7271" w:rsidP="004D4988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1B4A91">
              <w:rPr>
                <w:rFonts w:hint="eastAsia"/>
                <w:spacing w:val="0"/>
              </w:rPr>
              <w:t>：</w:t>
            </w:r>
            <w:r w:rsidR="004D4988">
              <w:rPr>
                <w:rFonts w:hint="eastAsia"/>
                <w:spacing w:val="0"/>
              </w:rPr>
              <w:t>令和４年（ワ）第８２９６号甲</w:t>
            </w:r>
            <w:r w:rsidR="00E86D04">
              <w:rPr>
                <w:rFonts w:hint="eastAsia"/>
                <w:spacing w:val="0"/>
              </w:rPr>
              <w:t>８</w:t>
            </w:r>
          </w:p>
          <w:p w14:paraId="681F879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CA28DAB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5BD30D5D" w14:textId="77777777" w:rsidTr="007719CB">
        <w:tc>
          <w:tcPr>
            <w:tcW w:w="1045" w:type="dxa"/>
          </w:tcPr>
          <w:p w14:paraId="7B949D1F" w14:textId="77777777" w:rsidR="00B9320F" w:rsidRPr="00ED4A21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F5CA181" w14:textId="77777777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BFB0407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7D634C5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</w:p>
          <w:p w14:paraId="6FAC936C" w14:textId="2FB3343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A093F7" w14:textId="77777777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D593CC8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08E638B6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031A49BB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228B3379" w14:textId="59C7F7EA" w:rsidR="00B9320F" w:rsidRDefault="00B9320F" w:rsidP="00B9320F">
            <w:pPr>
              <w:pStyle w:val="a5"/>
              <w:rPr>
                <w:spacing w:val="0"/>
              </w:rPr>
            </w:pPr>
          </w:p>
          <w:p w14:paraId="677EA8B1" w14:textId="77777777" w:rsidR="00CB5AD1" w:rsidRPr="007F70DB" w:rsidRDefault="00CB5AD1" w:rsidP="00B9320F">
            <w:pPr>
              <w:pStyle w:val="a5"/>
              <w:rPr>
                <w:spacing w:val="0"/>
              </w:rPr>
            </w:pPr>
          </w:p>
          <w:p w14:paraId="337D7429" w14:textId="77777777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EDE28E0" w14:textId="77777777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179FEEB3" w14:textId="77777777" w:rsidTr="004C22E5">
        <w:tc>
          <w:tcPr>
            <w:tcW w:w="1045" w:type="dxa"/>
          </w:tcPr>
          <w:p w14:paraId="692E9BAE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481F79ED" w14:textId="77777777" w:rsidR="00B9320F" w:rsidRPr="00772C9B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6BB66EA" w14:textId="77777777" w:rsidR="00B9320F" w:rsidRPr="007F70DB" w:rsidRDefault="00B9320F" w:rsidP="00B9320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4FCEF983" w14:textId="1E67F4E1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5B5F537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246EE08" w14:textId="708D2960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2681C6" w14:textId="4EFB4606" w:rsidR="00B9320F" w:rsidRDefault="00B9320F" w:rsidP="00B9320F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E4D4CBE" w14:textId="63A6419C" w:rsidR="00B9320F" w:rsidRDefault="00B9320F" w:rsidP="00B9320F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685D743" w14:textId="190BE211" w:rsidR="00B9320F" w:rsidRDefault="00B9320F" w:rsidP="00B9320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9320F" w14:paraId="480A0D8A" w14:textId="77777777" w:rsidTr="004D3C28">
        <w:tc>
          <w:tcPr>
            <w:tcW w:w="9362" w:type="dxa"/>
            <w:gridSpan w:val="7"/>
          </w:tcPr>
          <w:p w14:paraId="00CCB360" w14:textId="70D3E139" w:rsidR="00B9320F" w:rsidRPr="006F2942" w:rsidRDefault="00B9320F" w:rsidP="00B9320F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３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大宇宙ジャパン株式会社の社内紛争経緯</w:t>
            </w:r>
          </w:p>
        </w:tc>
      </w:tr>
      <w:tr w:rsidR="00B9320F" w14:paraId="55BF6433" w14:textId="77777777" w:rsidTr="007719CB">
        <w:tc>
          <w:tcPr>
            <w:tcW w:w="1045" w:type="dxa"/>
          </w:tcPr>
          <w:p w14:paraId="6A87D7D0" w14:textId="281CDA74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786F2592" w14:textId="00D60227" w:rsidR="00B9320F" w:rsidRPr="00772C9B" w:rsidRDefault="00B9320F" w:rsidP="00B9320F">
            <w:pPr>
              <w:pStyle w:val="a5"/>
              <w:rPr>
                <w:spacing w:val="0"/>
              </w:rPr>
            </w:pPr>
            <w:proofErr w:type="spellStart"/>
            <w:r w:rsidRPr="005220E7">
              <w:rPr>
                <w:rFonts w:ascii="MS Mincho" w:hint="eastAsia"/>
                <w:color w:val="000000"/>
                <w:spacing w:val="4"/>
              </w:rPr>
              <w:t>Fw_RE</w:t>
            </w:r>
            <w:proofErr w:type="spellEnd"/>
            <w:r w:rsidRPr="005220E7">
              <w:rPr>
                <w:rFonts w:ascii="MS Mincho" w:hint="eastAsia"/>
                <w:color w:val="000000"/>
                <w:spacing w:val="4"/>
              </w:rPr>
              <w:t>_ 【要確認】NRI様入館証申請＿大宇宙ジャパン</w:t>
            </w:r>
          </w:p>
        </w:tc>
        <w:tc>
          <w:tcPr>
            <w:tcW w:w="674" w:type="dxa"/>
          </w:tcPr>
          <w:p w14:paraId="57CBF3B1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5B01382A" w14:textId="4650A26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D49346" w14:textId="1E7259ED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2021/06/11</w:t>
            </w:r>
          </w:p>
        </w:tc>
        <w:tc>
          <w:tcPr>
            <w:tcW w:w="1340" w:type="dxa"/>
          </w:tcPr>
          <w:p w14:paraId="6E22D379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7D72C49B" w14:textId="314FDA88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令和３年（ヨ）第３３６７号乙４の２</w:t>
            </w:r>
          </w:p>
          <w:p w14:paraId="23F0A826" w14:textId="021A1939" w:rsidR="00B9320F" w:rsidRDefault="00B9320F" w:rsidP="00B9320F">
            <w:pPr>
              <w:pStyle w:val="a5"/>
              <w:rPr>
                <w:spacing w:val="0"/>
              </w:rPr>
            </w:pPr>
            <w:r w:rsidRPr="005220E7">
              <w:rPr>
                <w:rFonts w:ascii="MS Mincho" w:hint="eastAsia"/>
                <w:color w:val="000000"/>
                <w:spacing w:val="4"/>
              </w:rPr>
              <w:t>入館証申請</w:t>
            </w:r>
            <w:r>
              <w:rPr>
                <w:rFonts w:ascii="MS Mincho" w:hint="eastAsia"/>
                <w:color w:val="000000"/>
                <w:spacing w:val="4"/>
              </w:rPr>
              <w:t>通知の</w:t>
            </w:r>
            <w:r>
              <w:rPr>
                <w:rFonts w:hint="eastAsia"/>
                <w:spacing w:val="0"/>
              </w:rPr>
              <w:t>社内メール</w:t>
            </w:r>
            <w:r w:rsidR="005145C7">
              <w:rPr>
                <w:rFonts w:hint="eastAsia"/>
                <w:spacing w:val="0"/>
              </w:rPr>
              <w:t>である</w:t>
            </w:r>
          </w:p>
          <w:p w14:paraId="296BC262" w14:textId="626F0A67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６月月末まで　入館証をもらわない。</w:t>
            </w:r>
          </w:p>
          <w:p w14:paraId="4917AA24" w14:textId="4357C2C8" w:rsidR="00B9320F" w:rsidRDefault="00B9320F" w:rsidP="00C2542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E6F12F" w14:textId="774DEE99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35FF2A33" w14:textId="77777777" w:rsidTr="007719CB">
        <w:tc>
          <w:tcPr>
            <w:tcW w:w="1045" w:type="dxa"/>
          </w:tcPr>
          <w:p w14:paraId="69865353" w14:textId="4B282177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61378CB7" w14:textId="3C343ABD" w:rsidR="00B9320F" w:rsidRPr="00772C9B" w:rsidRDefault="00B9320F" w:rsidP="00B9320F">
            <w:pPr>
              <w:pStyle w:val="a5"/>
              <w:rPr>
                <w:spacing w:val="0"/>
              </w:rPr>
            </w:pPr>
            <w:r w:rsidRPr="008E2D61">
              <w:rPr>
                <w:rFonts w:ascii="MS Mincho" w:hint="eastAsia"/>
                <w:color w:val="000000"/>
                <w:spacing w:val="4"/>
              </w:rPr>
              <w:t>Re_緊急！プロジェクト「OMS202202」の単体開発成果物やり直しについて</w:t>
            </w:r>
          </w:p>
        </w:tc>
        <w:tc>
          <w:tcPr>
            <w:tcW w:w="674" w:type="dxa"/>
          </w:tcPr>
          <w:p w14:paraId="315EEFEE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2B1E2219" w14:textId="2227449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0ED5D9" w14:textId="577E56FA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2021/06/29</w:t>
            </w:r>
          </w:p>
        </w:tc>
        <w:tc>
          <w:tcPr>
            <w:tcW w:w="1340" w:type="dxa"/>
          </w:tcPr>
          <w:p w14:paraId="5A2ECB95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24DB88AB" w14:textId="4BF0915C" w:rsidR="00B9320F" w:rsidRPr="007F70D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令和３年（ヨ）第３３６７号乙４の３</w:t>
            </w:r>
          </w:p>
          <w:p w14:paraId="1516C56A" w14:textId="4FD921C9" w:rsidR="00B9320F" w:rsidRPr="00094137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三回の社内告発の社内メールである。</w:t>
            </w:r>
          </w:p>
          <w:p w14:paraId="19C3F8F6" w14:textId="3BA84512" w:rsidR="00B9320F" w:rsidRDefault="005710A9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>
              <w:rPr>
                <w:rFonts w:hint="eastAsia"/>
                <w:spacing w:val="0"/>
              </w:rPr>
              <w:t>：令和４年（ワ）第８２９６号甲２１の１</w:t>
            </w:r>
          </w:p>
          <w:p w14:paraId="50450698" w14:textId="6489E931" w:rsidR="00607774" w:rsidRDefault="00607774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31ACB8A" w14:textId="007BCFE2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0282D993" w14:textId="77777777" w:rsidTr="007719CB">
        <w:tc>
          <w:tcPr>
            <w:tcW w:w="1045" w:type="dxa"/>
          </w:tcPr>
          <w:p w14:paraId="75B6A07B" w14:textId="38000443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 w:rsidR="00607774"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7A378FDB" w14:textId="47157D35" w:rsidR="00B9320F" w:rsidRPr="00772C9B" w:rsidRDefault="00B9320F" w:rsidP="00B9320F">
            <w:pPr>
              <w:pStyle w:val="a5"/>
              <w:rPr>
                <w:spacing w:val="0"/>
              </w:rPr>
            </w:pPr>
            <w:r w:rsidRPr="00B26145">
              <w:rPr>
                <w:rFonts w:ascii="MS Mincho" w:hint="eastAsia"/>
                <w:color w:val="000000"/>
                <w:spacing w:val="4"/>
              </w:rPr>
              <w:t xml:space="preserve">RE_ </w:t>
            </w:r>
            <w:proofErr w:type="spellStart"/>
            <w:r w:rsidRPr="00B26145">
              <w:rPr>
                <w:rFonts w:ascii="MS Mincho" w:hint="eastAsia"/>
                <w:color w:val="000000"/>
                <w:spacing w:val="4"/>
              </w:rPr>
              <w:t>RE</w:t>
            </w:r>
            <w:proofErr w:type="spellEnd"/>
            <w:r w:rsidRPr="00B26145">
              <w:rPr>
                <w:rFonts w:ascii="MS Mincho" w:hint="eastAsia"/>
                <w:color w:val="000000"/>
                <w:spacing w:val="4"/>
              </w:rPr>
              <w:t>_ システムモダナイゼーション案件の資料を共有します</w:t>
            </w:r>
          </w:p>
        </w:tc>
        <w:tc>
          <w:tcPr>
            <w:tcW w:w="674" w:type="dxa"/>
          </w:tcPr>
          <w:p w14:paraId="76D73AAC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</w:p>
          <w:p w14:paraId="4096CA75" w14:textId="39F2E01B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3E1B4C1" w14:textId="358C3CF5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2021/07/06</w:t>
            </w:r>
          </w:p>
        </w:tc>
        <w:tc>
          <w:tcPr>
            <w:tcW w:w="1340" w:type="dxa"/>
          </w:tcPr>
          <w:p w14:paraId="34E0508B" w14:textId="600B51FA" w:rsidR="00B9320F" w:rsidRDefault="00B9320F" w:rsidP="00B9320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E3F968D" w14:textId="5596FB38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令和３年（ヨ）第３３６７号乙４の４</w:t>
            </w:r>
          </w:p>
          <w:p w14:paraId="2991F053" w14:textId="0D73D324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前日、</w:t>
            </w:r>
            <w:r w:rsidRPr="00C64D7C">
              <w:rPr>
                <w:rFonts w:ascii="MS Mincho" w:hAnsi="MS Mincho" w:hint="eastAsia"/>
                <w:spacing w:val="0"/>
              </w:rPr>
              <w:t>AM</w:t>
            </w:r>
            <w:r>
              <w:rPr>
                <w:rFonts w:hint="eastAsia"/>
                <w:spacing w:val="0"/>
              </w:rPr>
              <w:t>３部あるプロジェクトを面談した。</w:t>
            </w:r>
          </w:p>
          <w:p w14:paraId="5EBD5E6B" w14:textId="6BD4A7AD" w:rsidR="00B9320F" w:rsidRPr="007F70D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最終　客先の「面接合格」の話を聞いた。けれども　プロジェクトは立ち上がらない。原因不明である。</w:t>
            </w:r>
          </w:p>
          <w:p w14:paraId="36793653" w14:textId="58EF046F" w:rsidR="00B9320F" w:rsidRPr="00607774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会社の</w:t>
            </w:r>
            <w:r w:rsidRPr="00B26145">
              <w:rPr>
                <w:rFonts w:ascii="MS Mincho" w:hint="eastAsia"/>
                <w:color w:val="000000"/>
                <w:spacing w:val="4"/>
              </w:rPr>
              <w:t>システムモダナイゼーション案件</w:t>
            </w:r>
            <w:r>
              <w:rPr>
                <w:rFonts w:ascii="MS Mincho" w:hint="eastAsia"/>
                <w:color w:val="000000"/>
                <w:spacing w:val="4"/>
              </w:rPr>
              <w:t>の知識は不足なので　資料を整理して</w:t>
            </w:r>
            <w:r>
              <w:rPr>
                <w:rFonts w:hint="eastAsia"/>
                <w:spacing w:val="0"/>
              </w:rPr>
              <w:t>社内メール</w:t>
            </w:r>
            <w:r>
              <w:rPr>
                <w:rFonts w:ascii="MS Mincho" w:hint="eastAsia"/>
                <w:color w:val="000000"/>
                <w:spacing w:val="4"/>
              </w:rPr>
              <w:t>で共有した。</w:t>
            </w:r>
          </w:p>
          <w:p w14:paraId="1C7EA4DD" w14:textId="43768FD8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8766E3" w14:textId="0DE8209D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3D19B79B" w14:textId="77777777" w:rsidTr="007719CB">
        <w:tc>
          <w:tcPr>
            <w:tcW w:w="1045" w:type="dxa"/>
          </w:tcPr>
          <w:p w14:paraId="0A0C7F48" w14:textId="523C739E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 w:rsidR="00BE59B7"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1C7BA608" w14:textId="5C985F0B" w:rsidR="00607774" w:rsidRPr="00B26145" w:rsidRDefault="00607774" w:rsidP="00607774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A63877">
              <w:rPr>
                <w:rFonts w:hint="eastAsia"/>
                <w:spacing w:val="0"/>
              </w:rPr>
              <w:t>オフショア管理方法の提案</w:t>
            </w:r>
          </w:p>
        </w:tc>
        <w:tc>
          <w:tcPr>
            <w:tcW w:w="674" w:type="dxa"/>
          </w:tcPr>
          <w:p w14:paraId="5C8307C7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4E9D3AB6" w14:textId="29CE54E1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E24A59" w14:textId="6B9B11AE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</w:t>
            </w:r>
            <w:r w:rsidRPr="00C64D7C">
              <w:rPr>
                <w:rFonts w:ascii="MS Mincho" w:hAnsi="MS Mincho" w:hint="eastAsia"/>
                <w:spacing w:val="0"/>
              </w:rPr>
              <w:t>/</w:t>
            </w:r>
            <w:r w:rsidRPr="00C64D7C">
              <w:rPr>
                <w:rFonts w:ascii="MS Mincho" w:hAnsi="MS Mincho"/>
                <w:spacing w:val="0"/>
              </w:rPr>
              <w:t>07/14</w:t>
            </w:r>
          </w:p>
        </w:tc>
        <w:tc>
          <w:tcPr>
            <w:tcW w:w="1340" w:type="dxa"/>
          </w:tcPr>
          <w:p w14:paraId="044AFB9F" w14:textId="3702272A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8A53FE9" w14:textId="77777777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令和３年（ヨ）第３３６７号乙４の５</w:t>
            </w:r>
          </w:p>
          <w:p w14:paraId="2691BCB1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前日、</w:t>
            </w:r>
            <w:r w:rsidRPr="00C64D7C">
              <w:rPr>
                <w:rFonts w:ascii="MS Mincho" w:hAnsi="MS Mincho" w:hint="eastAsia"/>
                <w:spacing w:val="0"/>
              </w:rPr>
              <w:t>AM</w:t>
            </w:r>
            <w:r>
              <w:rPr>
                <w:rFonts w:hint="eastAsia"/>
                <w:spacing w:val="0"/>
              </w:rPr>
              <w:t>３部あるプロジェクト仕様書レビューを参画したら　社内メールで　提案した。</w:t>
            </w:r>
          </w:p>
          <w:p w14:paraId="7032A84A" w14:textId="0E32A806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上司の指示がなくて　プロジェクトを参画しない。</w:t>
            </w:r>
          </w:p>
          <w:p w14:paraId="4BA3BA96" w14:textId="77777777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339D7D3" w14:textId="77777777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3E926C7E" w14:textId="77777777" w:rsidTr="00251955">
        <w:tc>
          <w:tcPr>
            <w:tcW w:w="1045" w:type="dxa"/>
          </w:tcPr>
          <w:p w14:paraId="56D064F5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9989D64" w14:textId="77777777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9BB1666" w14:textId="77777777" w:rsidR="00607774" w:rsidRPr="007F70DB" w:rsidRDefault="00607774" w:rsidP="0060777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AD62724" w14:textId="19572D2F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5279851F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4A87468" w14:textId="1AF4EA2E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D869C03" w14:textId="508FF565" w:rsidR="00607774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01BFDF2" w14:textId="0DAC43BB" w:rsidR="00607774" w:rsidRDefault="00607774" w:rsidP="00607774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CEA2B77" w14:textId="741A7571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07774" w14:paraId="14537B23" w14:textId="77777777" w:rsidTr="007719CB">
        <w:tc>
          <w:tcPr>
            <w:tcW w:w="1045" w:type="dxa"/>
          </w:tcPr>
          <w:p w14:paraId="2237C4BD" w14:textId="5A27C304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5083448D" w14:textId="4F958750" w:rsidR="00607774" w:rsidRPr="00772C9B" w:rsidRDefault="00607774" w:rsidP="00607774">
            <w:pPr>
              <w:pStyle w:val="a5"/>
              <w:rPr>
                <w:spacing w:val="0"/>
              </w:rPr>
            </w:pPr>
            <w:proofErr w:type="spellStart"/>
            <w:r w:rsidRPr="003141E0">
              <w:rPr>
                <w:rFonts w:ascii="MS Mincho" w:hint="eastAsia"/>
                <w:color w:val="000000"/>
                <w:spacing w:val="4"/>
              </w:rPr>
              <w:t>Re_BP</w:t>
            </w:r>
            <w:proofErr w:type="spellEnd"/>
            <w:r w:rsidRPr="003141E0">
              <w:rPr>
                <w:rFonts w:ascii="MS Mincho" w:hint="eastAsia"/>
                <w:color w:val="000000"/>
                <w:spacing w:val="4"/>
              </w:rPr>
              <w:t>さんのセキュリティルール違反の確認について</w:t>
            </w:r>
          </w:p>
        </w:tc>
        <w:tc>
          <w:tcPr>
            <w:tcW w:w="674" w:type="dxa"/>
          </w:tcPr>
          <w:p w14:paraId="3C2DD68C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56E9B069" w14:textId="458C9CAA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E218828" w14:textId="3E62FD80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color w:val="000000"/>
                <w:spacing w:val="4"/>
              </w:rPr>
              <w:t>2021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07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28</w:t>
            </w:r>
          </w:p>
        </w:tc>
        <w:tc>
          <w:tcPr>
            <w:tcW w:w="1340" w:type="dxa"/>
          </w:tcPr>
          <w:p w14:paraId="47714278" w14:textId="76A3E5DF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08DFBFC" w14:textId="4D831988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 w:rsidRPr="00CD3182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5F0FCA90" w14:textId="569F4BE4" w:rsidR="00607774" w:rsidRDefault="007159F2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>
              <w:rPr>
                <w:rFonts w:hint="eastAsia"/>
                <w:spacing w:val="0"/>
              </w:rPr>
              <w:t>：令和４年（ワ）第８２９６号甲２１の</w:t>
            </w:r>
            <w:r>
              <w:rPr>
                <w:rFonts w:hint="eastAsia"/>
                <w:spacing w:val="0"/>
              </w:rPr>
              <w:t>５</w:t>
            </w:r>
          </w:p>
        </w:tc>
        <w:tc>
          <w:tcPr>
            <w:tcW w:w="856" w:type="dxa"/>
          </w:tcPr>
          <w:p w14:paraId="7BDACF66" w14:textId="3E3C4E48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2F4EEF4D" w14:textId="77777777" w:rsidTr="007719CB">
        <w:tc>
          <w:tcPr>
            <w:tcW w:w="1045" w:type="dxa"/>
          </w:tcPr>
          <w:p w14:paraId="5FF00081" w14:textId="7E4B575B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155049AE" w14:textId="63C93A7B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DA0E09">
              <w:rPr>
                <w:rFonts w:ascii="MS Mincho" w:hint="eastAsia"/>
                <w:color w:val="000000"/>
                <w:spacing w:val="4"/>
              </w:rPr>
              <w:t xml:space="preserve">回复：なぜ　</w:t>
            </w:r>
            <w:r w:rsidRPr="00DA0E09">
              <w:rPr>
                <w:rFonts w:ascii="MS Mincho"/>
                <w:color w:val="000000"/>
                <w:spacing w:val="4"/>
              </w:rPr>
              <w:t>BP</w:t>
            </w:r>
            <w:r w:rsidRPr="00DA0E09">
              <w:rPr>
                <w:rFonts w:ascii="MS Mincho" w:hint="eastAsia"/>
                <w:color w:val="000000"/>
                <w:spacing w:val="4"/>
              </w:rPr>
              <w:t>技術者個人</w:t>
            </w:r>
            <w:r w:rsidRPr="00DA0E09">
              <w:rPr>
                <w:rFonts w:ascii="MS Mincho"/>
                <w:color w:val="000000"/>
                <w:spacing w:val="4"/>
              </w:rPr>
              <w:t>PC</w:t>
            </w:r>
            <w:r w:rsidRPr="00DA0E09">
              <w:rPr>
                <w:rFonts w:ascii="MS Mincho" w:hint="eastAsia"/>
                <w:color w:val="000000"/>
                <w:spacing w:val="4"/>
              </w:rPr>
              <w:t xml:space="preserve">は　</w:t>
            </w:r>
            <w:r w:rsidRPr="00DA0E09">
              <w:rPr>
                <w:rFonts w:ascii="MS Mincho"/>
                <w:color w:val="000000"/>
                <w:spacing w:val="4"/>
              </w:rPr>
              <w:t>2</w:t>
            </w:r>
            <w:r w:rsidRPr="00DA0E09">
              <w:rPr>
                <w:rFonts w:ascii="MS Mincho" w:hint="eastAsia"/>
                <w:color w:val="000000"/>
                <w:spacing w:val="4"/>
              </w:rPr>
              <w:t>階に持込できます？</w:t>
            </w:r>
          </w:p>
        </w:tc>
        <w:tc>
          <w:tcPr>
            <w:tcW w:w="674" w:type="dxa"/>
          </w:tcPr>
          <w:p w14:paraId="4A8B4681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44275281" w14:textId="5C1CA2FF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39504D7" w14:textId="51A5EC33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2021/07/28</w:t>
            </w:r>
          </w:p>
        </w:tc>
        <w:tc>
          <w:tcPr>
            <w:tcW w:w="1340" w:type="dxa"/>
          </w:tcPr>
          <w:p w14:paraId="76E78E1C" w14:textId="65633904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40354A5" w14:textId="52CDEAF1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 w:rsidRPr="00F14FC3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2C43B87E" w14:textId="22705A80" w:rsidR="00607774" w:rsidRDefault="00B35BB1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>
              <w:rPr>
                <w:rFonts w:hint="eastAsia"/>
                <w:spacing w:val="0"/>
              </w:rPr>
              <w:t>：令和４年（ワ）第８２９６号甲２１の</w:t>
            </w:r>
            <w:r>
              <w:rPr>
                <w:rFonts w:hint="eastAsia"/>
                <w:spacing w:val="0"/>
              </w:rPr>
              <w:t>４</w:t>
            </w:r>
          </w:p>
        </w:tc>
        <w:tc>
          <w:tcPr>
            <w:tcW w:w="856" w:type="dxa"/>
          </w:tcPr>
          <w:p w14:paraId="3D09780A" w14:textId="68D29A6B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15E9B802" w14:textId="77777777" w:rsidTr="007719CB">
        <w:tc>
          <w:tcPr>
            <w:tcW w:w="1045" w:type="dxa"/>
          </w:tcPr>
          <w:p w14:paraId="14DBF7AB" w14:textId="762E51FF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55B9273F" w14:textId="0BC951B7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A63877">
              <w:rPr>
                <w:rFonts w:hint="eastAsia"/>
                <w:spacing w:val="0"/>
              </w:rPr>
              <w:t>1</w:t>
            </w:r>
            <w:r w:rsidRPr="00A63877">
              <w:rPr>
                <w:rFonts w:hint="eastAsia"/>
                <w:spacing w:val="0"/>
              </w:rPr>
              <w:t xml:space="preserve">ヵ月に　</w:t>
            </w:r>
            <w:r w:rsidRPr="00A63877">
              <w:rPr>
                <w:rFonts w:hint="eastAsia"/>
                <w:spacing w:val="0"/>
              </w:rPr>
              <w:t>2</w:t>
            </w:r>
            <w:r w:rsidRPr="00A63877">
              <w:rPr>
                <w:rFonts w:hint="eastAsia"/>
                <w:spacing w:val="0"/>
              </w:rPr>
              <w:t>回の</w:t>
            </w:r>
            <w:r w:rsidRPr="00A63877">
              <w:rPr>
                <w:rFonts w:hint="eastAsia"/>
                <w:spacing w:val="0"/>
              </w:rPr>
              <w:t>BP</w:t>
            </w:r>
            <w:r w:rsidRPr="00A63877">
              <w:rPr>
                <w:rFonts w:hint="eastAsia"/>
                <w:spacing w:val="0"/>
              </w:rPr>
              <w:t>技術者のビジネスルール違反事件を発生しました</w:t>
            </w:r>
          </w:p>
        </w:tc>
        <w:tc>
          <w:tcPr>
            <w:tcW w:w="674" w:type="dxa"/>
          </w:tcPr>
          <w:p w14:paraId="3FFCD080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3B238AB5" w14:textId="60D7A12E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D8D0E08" w14:textId="4B4F4404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2021/07/28</w:t>
            </w:r>
          </w:p>
        </w:tc>
        <w:tc>
          <w:tcPr>
            <w:tcW w:w="1340" w:type="dxa"/>
          </w:tcPr>
          <w:p w14:paraId="07601F4D" w14:textId="3AF13348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B25F444" w14:textId="311518ED" w:rsidR="00607774" w:rsidRPr="00381EAF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</w:t>
            </w:r>
            <w:r w:rsidRPr="00381EAF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27F9EFB8" w14:textId="5C5F129B" w:rsidR="00607774" w:rsidRDefault="007F1BBB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>
              <w:rPr>
                <w:rFonts w:hint="eastAsia"/>
                <w:spacing w:val="0"/>
              </w:rPr>
              <w:t>：令和４年（ワ）第８２９６号甲２１の</w:t>
            </w:r>
            <w:r>
              <w:rPr>
                <w:rFonts w:hint="eastAsia"/>
                <w:spacing w:val="0"/>
              </w:rPr>
              <w:t>３</w:t>
            </w:r>
          </w:p>
          <w:p w14:paraId="0D9D9103" w14:textId="25DDACF5" w:rsidR="00607774" w:rsidRDefault="00607774" w:rsidP="00607774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70D0D0DE" w14:textId="727AD994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1BB08126" w14:textId="77777777" w:rsidTr="007719CB">
        <w:tc>
          <w:tcPr>
            <w:tcW w:w="1045" w:type="dxa"/>
          </w:tcPr>
          <w:p w14:paraId="791DD16C" w14:textId="0B43B515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07F812C6" w14:textId="075C3A79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A63877">
              <w:rPr>
                <w:rFonts w:ascii="MS Mincho" w:hint="eastAsia"/>
                <w:color w:val="000000"/>
                <w:spacing w:val="4"/>
              </w:rPr>
              <w:t xml:space="preserve">RE_ </w:t>
            </w:r>
            <w:proofErr w:type="spellStart"/>
            <w:r w:rsidRPr="00A63877">
              <w:rPr>
                <w:rFonts w:ascii="MS Mincho" w:hint="eastAsia"/>
                <w:color w:val="000000"/>
                <w:spacing w:val="4"/>
              </w:rPr>
              <w:t>RE</w:t>
            </w:r>
            <w:proofErr w:type="spellEnd"/>
            <w:r w:rsidRPr="00A63877">
              <w:rPr>
                <w:rFonts w:ascii="MS Mincho" w:hint="eastAsia"/>
                <w:color w:val="000000"/>
                <w:spacing w:val="4"/>
              </w:rPr>
              <w:t>_ 孫さん８月３１日に退職の件</w:t>
            </w:r>
          </w:p>
        </w:tc>
        <w:tc>
          <w:tcPr>
            <w:tcW w:w="674" w:type="dxa"/>
          </w:tcPr>
          <w:p w14:paraId="2D24AAC2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52F4F731" w14:textId="72B79E6E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BBF4A9" w14:textId="0945C685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7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30</w:t>
            </w:r>
          </w:p>
        </w:tc>
        <w:tc>
          <w:tcPr>
            <w:tcW w:w="1340" w:type="dxa"/>
          </w:tcPr>
          <w:p w14:paraId="37A5B36A" w14:textId="54DD86CD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1966AF62" w14:textId="51491F50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　解雇の件について交渉した。</w:t>
            </w:r>
          </w:p>
          <w:p w14:paraId="6AE0AFF0" w14:textId="27A23CE6" w:rsidR="00607774" w:rsidRDefault="00607774" w:rsidP="00607774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48CA8080" w14:textId="6DF9F361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6FC785FB" w14:textId="77777777" w:rsidTr="007719CB">
        <w:tc>
          <w:tcPr>
            <w:tcW w:w="1045" w:type="dxa"/>
          </w:tcPr>
          <w:p w14:paraId="55F3BAFB" w14:textId="1959FB01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９</w:t>
            </w:r>
          </w:p>
        </w:tc>
        <w:tc>
          <w:tcPr>
            <w:tcW w:w="1719" w:type="dxa"/>
          </w:tcPr>
          <w:p w14:paraId="02590FC5" w14:textId="7B1DCB29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5F0204">
              <w:rPr>
                <w:rFonts w:ascii="MS Mincho" w:hint="eastAsia"/>
                <w:color w:val="000000"/>
                <w:spacing w:val="4"/>
              </w:rPr>
              <w:t>RE_ 解雇の手続きについて</w:t>
            </w:r>
          </w:p>
        </w:tc>
        <w:tc>
          <w:tcPr>
            <w:tcW w:w="674" w:type="dxa"/>
          </w:tcPr>
          <w:p w14:paraId="68A38F5C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2DBEB137" w14:textId="65BFA339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A14AC0" w14:textId="03E5A3A4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2021/08/03</w:t>
            </w:r>
          </w:p>
        </w:tc>
        <w:tc>
          <w:tcPr>
            <w:tcW w:w="1340" w:type="dxa"/>
          </w:tcPr>
          <w:p w14:paraId="51BD61F8" w14:textId="77777777" w:rsidR="00607774" w:rsidRDefault="00607774" w:rsidP="00607774">
            <w:pPr>
              <w:pStyle w:val="a5"/>
            </w:pPr>
          </w:p>
        </w:tc>
        <w:tc>
          <w:tcPr>
            <w:tcW w:w="2773" w:type="dxa"/>
          </w:tcPr>
          <w:p w14:paraId="6964461A" w14:textId="53D05AFF" w:rsidR="00607774" w:rsidRDefault="00607774" w:rsidP="00607774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解雇の件について第一回面談して　社内メールで解雇資料を請求した。</w:t>
            </w:r>
          </w:p>
        </w:tc>
        <w:tc>
          <w:tcPr>
            <w:tcW w:w="856" w:type="dxa"/>
          </w:tcPr>
          <w:p w14:paraId="46E23993" w14:textId="28FAD0BE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2E5A13" w14:paraId="14AF4685" w14:textId="77777777" w:rsidTr="007719CB">
        <w:tc>
          <w:tcPr>
            <w:tcW w:w="1045" w:type="dxa"/>
          </w:tcPr>
          <w:p w14:paraId="697DC769" w14:textId="36C76368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</w:t>
            </w:r>
            <w:r>
              <w:rPr>
                <w:rFonts w:ascii="MS Mincho" w:hAnsi="MS Mincho" w:hint="eastAsia"/>
                <w:spacing w:val="0"/>
              </w:rPr>
              <w:t>０</w:t>
            </w:r>
          </w:p>
        </w:tc>
        <w:tc>
          <w:tcPr>
            <w:tcW w:w="1719" w:type="dxa"/>
          </w:tcPr>
          <w:p w14:paraId="195802C7" w14:textId="63E1FD09" w:rsidR="002E5A13" w:rsidRPr="005F0204" w:rsidRDefault="002E5A13" w:rsidP="002E5A13">
            <w:pPr>
              <w:pStyle w:val="a5"/>
              <w:rPr>
                <w:rFonts w:ascii="MS Mincho"/>
                <w:color w:val="000000"/>
                <w:spacing w:val="4"/>
              </w:rPr>
            </w:pPr>
            <w:proofErr w:type="spellStart"/>
            <w:r w:rsidRPr="002E6344">
              <w:rPr>
                <w:rFonts w:ascii="MS Mincho" w:hint="eastAsia"/>
                <w:color w:val="000000"/>
                <w:spacing w:val="4"/>
              </w:rPr>
              <w:t>Re_RE</w:t>
            </w:r>
            <w:proofErr w:type="spellEnd"/>
            <w:r w:rsidRPr="002E6344">
              <w:rPr>
                <w:rFonts w:ascii="MS Mincho" w:hint="eastAsia"/>
                <w:color w:val="000000"/>
                <w:spacing w:val="4"/>
              </w:rPr>
              <w:t>_ ミーティングの件</w:t>
            </w:r>
          </w:p>
        </w:tc>
        <w:tc>
          <w:tcPr>
            <w:tcW w:w="674" w:type="dxa"/>
          </w:tcPr>
          <w:p w14:paraId="6FB53D86" w14:textId="77777777" w:rsidR="002E5A13" w:rsidRPr="007F70DB" w:rsidRDefault="002E5A13" w:rsidP="002E5A13">
            <w:pPr>
              <w:pStyle w:val="a5"/>
              <w:rPr>
                <w:spacing w:val="0"/>
              </w:rPr>
            </w:pPr>
          </w:p>
          <w:p w14:paraId="606F5AE4" w14:textId="1706362B" w:rsidR="002E5A13" w:rsidRPr="007F70DB" w:rsidRDefault="002E5A13" w:rsidP="002E5A1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FECB6D" w14:textId="6458C618" w:rsidR="002E5A13" w:rsidRPr="00C64D7C" w:rsidRDefault="002E5A13" w:rsidP="002E5A13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2021/08/04</w:t>
            </w:r>
          </w:p>
        </w:tc>
        <w:tc>
          <w:tcPr>
            <w:tcW w:w="1340" w:type="dxa"/>
          </w:tcPr>
          <w:p w14:paraId="0BCECBF9" w14:textId="77777777" w:rsidR="002E5A13" w:rsidRDefault="002E5A13" w:rsidP="002E5A13">
            <w:pPr>
              <w:pStyle w:val="a5"/>
            </w:pPr>
          </w:p>
        </w:tc>
        <w:tc>
          <w:tcPr>
            <w:tcW w:w="2773" w:type="dxa"/>
          </w:tcPr>
          <w:p w14:paraId="3CB46295" w14:textId="77777777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解雇の件について第二回面談して　社内メールで解雇資料を請求した。</w:t>
            </w:r>
          </w:p>
          <w:p w14:paraId="1773CBDA" w14:textId="77777777" w:rsidR="002E5A13" w:rsidRDefault="002E5A13" w:rsidP="002E5A1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0602D1B" w14:textId="77777777" w:rsidR="002E5A13" w:rsidRDefault="002E5A13" w:rsidP="002E5A13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2E5A13" w14:paraId="7765C6E4" w14:textId="77777777" w:rsidTr="007719CB">
        <w:tc>
          <w:tcPr>
            <w:tcW w:w="1045" w:type="dxa"/>
          </w:tcPr>
          <w:p w14:paraId="5DD06E5F" w14:textId="7D6C5A64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034B12"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5A54DBE2" w14:textId="2BAA3BC8" w:rsidR="002E5A13" w:rsidRDefault="00EE2F75" w:rsidP="002E5A13">
            <w:pPr>
              <w:pStyle w:val="a5"/>
            </w:pPr>
            <w:r w:rsidRPr="00EE2F75">
              <w:rPr>
                <w:rFonts w:hint="eastAsia"/>
              </w:rPr>
              <w:t>転送</w:t>
            </w:r>
            <w:r w:rsidRPr="00EE2F75">
              <w:rPr>
                <w:rFonts w:hint="eastAsia"/>
              </w:rPr>
              <w:t xml:space="preserve">_ </w:t>
            </w:r>
            <w:r w:rsidRPr="00EE2F75">
              <w:rPr>
                <w:rFonts w:hint="eastAsia"/>
              </w:rPr>
              <w:t>プロジェクト「</w:t>
            </w:r>
            <w:r w:rsidRPr="00EE2F75">
              <w:rPr>
                <w:rFonts w:hint="eastAsia"/>
              </w:rPr>
              <w:t>OMS 202202</w:t>
            </w:r>
            <w:r w:rsidRPr="00EE2F75">
              <w:rPr>
                <w:rFonts w:hint="eastAsia"/>
              </w:rPr>
              <w:t xml:space="preserve">」のビジネスルール違反の事件について　</w:t>
            </w:r>
            <w:r w:rsidRPr="00EE2F75">
              <w:rPr>
                <w:rFonts w:hint="eastAsia"/>
              </w:rPr>
              <w:t>3</w:t>
            </w:r>
            <w:r w:rsidRPr="00EE2F75">
              <w:rPr>
                <w:rFonts w:hint="eastAsia"/>
              </w:rPr>
              <w:t>点を報告＆申請します。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添付：</w:t>
            </w:r>
            <w:r w:rsidR="002E5A13">
              <w:rPr>
                <w:rFonts w:hint="eastAsia"/>
              </w:rPr>
              <w:t>内部告発</w:t>
            </w:r>
            <w:r>
              <w:rPr>
                <w:rFonts w:hint="eastAsia"/>
              </w:rPr>
              <w:t>の証拠</w:t>
            </w:r>
            <w:r>
              <w:rPr>
                <w:rFonts w:hint="eastAsia"/>
              </w:rPr>
              <w:t>)</w:t>
            </w:r>
          </w:p>
          <w:p w14:paraId="202720A9" w14:textId="5DD89EE7" w:rsidR="00EE2F75" w:rsidRPr="004848EF" w:rsidRDefault="00EE2F75" w:rsidP="004848EF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415D3D77" w14:textId="77777777" w:rsidR="002E5A13" w:rsidRDefault="002E5A13" w:rsidP="002E5A13">
            <w:pPr>
              <w:pStyle w:val="a5"/>
              <w:rPr>
                <w:spacing w:val="0"/>
              </w:rPr>
            </w:pPr>
          </w:p>
          <w:p w14:paraId="181CA753" w14:textId="310BC749" w:rsidR="002E5A13" w:rsidRPr="007F70DB" w:rsidRDefault="002E5A13" w:rsidP="002E5A1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4BC9E9" w14:textId="2BE9192E" w:rsidR="002E5A13" w:rsidRPr="00C64D7C" w:rsidRDefault="002E5A13" w:rsidP="002E5A13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 w:hint="eastAsia"/>
                <w:spacing w:val="0"/>
              </w:rPr>
              <w:t>2</w:t>
            </w:r>
            <w:r w:rsidRPr="00C64D7C">
              <w:rPr>
                <w:rFonts w:ascii="MS Mincho" w:hAnsi="MS Mincho"/>
                <w:spacing w:val="0"/>
              </w:rPr>
              <w:t>021</w:t>
            </w:r>
            <w:r w:rsidRPr="00C64D7C">
              <w:rPr>
                <w:rFonts w:ascii="MS Mincho" w:hAnsi="MS Mincho" w:hint="eastAsia"/>
                <w:spacing w:val="0"/>
              </w:rPr>
              <w:t>/</w:t>
            </w:r>
            <w:r w:rsidRPr="00C64D7C">
              <w:rPr>
                <w:rFonts w:ascii="MS Mincho" w:hAnsi="MS Mincho"/>
                <w:spacing w:val="0"/>
              </w:rPr>
              <w:t>6</w:t>
            </w:r>
            <w:r w:rsidRPr="00C64D7C">
              <w:rPr>
                <w:rFonts w:ascii="MS Mincho" w:hAnsi="MS Mincho" w:hint="eastAsia"/>
                <w:spacing w:val="0"/>
              </w:rPr>
              <w:t>/2</w:t>
            </w:r>
            <w:r w:rsidRPr="00C64D7C">
              <w:rPr>
                <w:rFonts w:ascii="MS Mincho" w:hAnsi="MS Mincho"/>
                <w:spacing w:val="0"/>
              </w:rPr>
              <w:t>9</w:t>
            </w:r>
          </w:p>
        </w:tc>
        <w:tc>
          <w:tcPr>
            <w:tcW w:w="1340" w:type="dxa"/>
          </w:tcPr>
          <w:p w14:paraId="5C8DB04E" w14:textId="2877D580" w:rsidR="002E5A13" w:rsidRDefault="002E5A13" w:rsidP="002E5A13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18465689" w14:textId="77777777" w:rsidR="002E5A13" w:rsidRDefault="002E5A13" w:rsidP="002E5A13">
            <w:pPr>
              <w:pStyle w:val="a5"/>
              <w:rPr>
                <w:spacing w:val="0"/>
              </w:rPr>
            </w:pPr>
            <w:r w:rsidRPr="004A6F45">
              <w:rPr>
                <w:rFonts w:hint="eastAsia"/>
                <w:spacing w:val="0"/>
              </w:rPr>
              <w:t>令和３年（ヨ）第３３６７号乙</w:t>
            </w:r>
            <w:r>
              <w:rPr>
                <w:rFonts w:hint="eastAsia"/>
                <w:spacing w:val="0"/>
              </w:rPr>
              <w:t>３</w:t>
            </w:r>
          </w:p>
          <w:p w14:paraId="0CC1AAA1" w14:textId="68875B9F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ビジネス詐欺の社内告発証拠である。</w:t>
            </w:r>
          </w:p>
          <w:p w14:paraId="551C732E" w14:textId="0D841E6D" w:rsidR="002E5A13" w:rsidRDefault="005710A9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>
              <w:rPr>
                <w:rFonts w:hint="eastAsia"/>
                <w:spacing w:val="0"/>
              </w:rPr>
              <w:t>：令和４年（ワ）第８２９６号甲２１の</w:t>
            </w:r>
            <w:r>
              <w:rPr>
                <w:rFonts w:hint="eastAsia"/>
                <w:spacing w:val="0"/>
              </w:rPr>
              <w:t>２</w:t>
            </w:r>
          </w:p>
          <w:p w14:paraId="42B1972C" w14:textId="4FB10512" w:rsidR="00D94A94" w:rsidRDefault="00D94A94" w:rsidP="002E5A1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014FF9" w14:textId="77777777" w:rsidR="002E5A13" w:rsidRDefault="002E5A13" w:rsidP="002E5A13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D94A94" w14:paraId="4D9DF607" w14:textId="77777777" w:rsidTr="00B01260">
        <w:tc>
          <w:tcPr>
            <w:tcW w:w="1045" w:type="dxa"/>
          </w:tcPr>
          <w:p w14:paraId="36BA2CDF" w14:textId="77777777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FE86D9C" w14:textId="77777777" w:rsidR="00D94A94" w:rsidRPr="00C64D7C" w:rsidRDefault="00D94A94" w:rsidP="00D94A9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11B1E3FF" w14:textId="77777777" w:rsidR="00D94A94" w:rsidRPr="007F70DB" w:rsidRDefault="00D94A94" w:rsidP="00D94A9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DCE3D70" w14:textId="70847664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7DDDCC5" w14:textId="77777777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C17D378" w14:textId="256B53A6" w:rsidR="00D94A94" w:rsidRPr="00C64D7C" w:rsidRDefault="00D94A94" w:rsidP="00D94A94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9187E02" w14:textId="6FC1096B" w:rsidR="00D94A94" w:rsidRDefault="00D94A94" w:rsidP="00D94A94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BA6DD48" w14:textId="4BE3DB64" w:rsidR="00D94A94" w:rsidRDefault="00D94A94" w:rsidP="00D94A94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B83E2BB" w14:textId="66D0F922" w:rsidR="00D94A94" w:rsidRDefault="00D94A94" w:rsidP="00D94A9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4848EF" w14:paraId="41A5C92C" w14:textId="77777777" w:rsidTr="007719CB">
        <w:tc>
          <w:tcPr>
            <w:tcW w:w="1045" w:type="dxa"/>
          </w:tcPr>
          <w:p w14:paraId="0290F5C0" w14:textId="61B43F1D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の１２</w:t>
            </w:r>
          </w:p>
        </w:tc>
        <w:tc>
          <w:tcPr>
            <w:tcW w:w="1719" w:type="dxa"/>
          </w:tcPr>
          <w:p w14:paraId="0E30682C" w14:textId="5AE613E0" w:rsidR="004848EF" w:rsidRPr="00127A4B" w:rsidRDefault="004848EF" w:rsidP="004848EF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5C60BE">
              <w:rPr>
                <w:rFonts w:ascii="MS Mincho" w:hint="eastAsia"/>
                <w:color w:val="000000"/>
                <w:spacing w:val="4"/>
              </w:rPr>
              <w:t>Re_８月の勤怠について（孫さん）</w:t>
            </w:r>
          </w:p>
        </w:tc>
        <w:tc>
          <w:tcPr>
            <w:tcW w:w="674" w:type="dxa"/>
          </w:tcPr>
          <w:p w14:paraId="47955822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721913E9" w14:textId="4762EF6F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71DBDC4" w14:textId="3988626C" w:rsidR="004848EF" w:rsidRPr="00C64D7C" w:rsidRDefault="004848EF" w:rsidP="004848EF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2021/08/10</w:t>
            </w:r>
          </w:p>
        </w:tc>
        <w:tc>
          <w:tcPr>
            <w:tcW w:w="1340" w:type="dxa"/>
          </w:tcPr>
          <w:p w14:paraId="5B05E63D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C5E8A6E" w14:textId="1F71ECC6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社内メールで中山社長の承認（契約解除）を確認する。</w:t>
            </w:r>
          </w:p>
        </w:tc>
        <w:tc>
          <w:tcPr>
            <w:tcW w:w="856" w:type="dxa"/>
          </w:tcPr>
          <w:p w14:paraId="21F15064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6E0AF7DB" w14:textId="77777777" w:rsidTr="007719CB">
        <w:tc>
          <w:tcPr>
            <w:tcW w:w="1045" w:type="dxa"/>
          </w:tcPr>
          <w:p w14:paraId="08BFD089" w14:textId="68781E8E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の１３</w:t>
            </w:r>
          </w:p>
        </w:tc>
        <w:tc>
          <w:tcPr>
            <w:tcW w:w="1719" w:type="dxa"/>
          </w:tcPr>
          <w:p w14:paraId="41AFDDE7" w14:textId="0B59E604" w:rsidR="004848EF" w:rsidRPr="00772C9B" w:rsidRDefault="004848EF" w:rsidP="004848EF">
            <w:pPr>
              <w:pStyle w:val="a5"/>
              <w:rPr>
                <w:spacing w:val="0"/>
                <w:lang w:eastAsia="zh-CN"/>
              </w:rPr>
            </w:pPr>
            <w:r w:rsidRPr="00127A4B">
              <w:rPr>
                <w:rFonts w:ascii="MS Mincho" w:hint="eastAsia"/>
                <w:color w:val="000000"/>
                <w:spacing w:val="4"/>
                <w:lang w:eastAsia="zh-CN"/>
              </w:rPr>
              <w:t>关于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学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习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会、个人</w:t>
            </w:r>
            <w:r w:rsidRPr="00C64D7C">
              <w:rPr>
                <w:rFonts w:ascii="MS Mincho" w:hAnsi="MS Mincho"/>
                <w:color w:val="000000"/>
                <w:spacing w:val="4"/>
                <w:lang w:eastAsia="zh-CN"/>
              </w:rPr>
              <w:t>PC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持入的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违规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行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为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、及企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业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文化</w:t>
            </w:r>
          </w:p>
        </w:tc>
        <w:tc>
          <w:tcPr>
            <w:tcW w:w="674" w:type="dxa"/>
          </w:tcPr>
          <w:p w14:paraId="12D9EF8A" w14:textId="77777777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</w:p>
          <w:p w14:paraId="12E0C15C" w14:textId="4DC72A91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366A31D" w14:textId="6CB8E7A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2021/08/12</w:t>
            </w:r>
          </w:p>
        </w:tc>
        <w:tc>
          <w:tcPr>
            <w:tcW w:w="1340" w:type="dxa"/>
          </w:tcPr>
          <w:p w14:paraId="238C6E52" w14:textId="0C9C9A03" w:rsidR="004848EF" w:rsidRDefault="004848EF" w:rsidP="004848E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F732A7B" w14:textId="153B42E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社内メールで社風、社員教育、セキュリティー管理などの交渉である。</w:t>
            </w:r>
          </w:p>
          <w:p w14:paraId="5D711103" w14:textId="55E4BFB0" w:rsidR="004848EF" w:rsidRDefault="00BE4DA3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>
              <w:rPr>
                <w:rFonts w:hint="eastAsia"/>
                <w:spacing w:val="0"/>
              </w:rPr>
              <w:t>：令和４年（ワ）第８２９６号甲２１の</w:t>
            </w:r>
            <w:r>
              <w:rPr>
                <w:rFonts w:hint="eastAsia"/>
                <w:spacing w:val="0"/>
              </w:rPr>
              <w:t>６</w:t>
            </w:r>
          </w:p>
        </w:tc>
        <w:tc>
          <w:tcPr>
            <w:tcW w:w="856" w:type="dxa"/>
          </w:tcPr>
          <w:p w14:paraId="55A67608" w14:textId="168F359E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55990242" w14:textId="77777777" w:rsidTr="007719CB">
        <w:tc>
          <w:tcPr>
            <w:tcW w:w="1045" w:type="dxa"/>
          </w:tcPr>
          <w:p w14:paraId="507FC11C" w14:textId="2322D59E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の１４</w:t>
            </w:r>
          </w:p>
        </w:tc>
        <w:tc>
          <w:tcPr>
            <w:tcW w:w="1719" w:type="dxa"/>
          </w:tcPr>
          <w:p w14:paraId="50203C91" w14:textId="0685BBD2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A35DC6">
              <w:rPr>
                <w:rFonts w:ascii="MS Mincho" w:hint="eastAsia"/>
                <w:color w:val="000000"/>
                <w:spacing w:val="4"/>
              </w:rPr>
              <w:t>回复</w:t>
            </w:r>
            <w:r w:rsidRPr="00A35DC6">
              <w:rPr>
                <w:rFonts w:ascii="MS Mincho"/>
                <w:color w:val="000000"/>
                <w:spacing w:val="4"/>
              </w:rPr>
              <w:t xml:space="preserve">_ </w:t>
            </w:r>
            <w:r w:rsidRPr="00A35DC6">
              <w:rPr>
                <w:rFonts w:ascii="MS Mincho" w:hint="eastAsia"/>
                <w:color w:val="000000"/>
                <w:spacing w:val="4"/>
              </w:rPr>
              <w:t>端末</w:t>
            </w:r>
            <w:r w:rsidRPr="00A35DC6">
              <w:rPr>
                <w:rFonts w:ascii="MS Mincho"/>
                <w:color w:val="000000"/>
                <w:spacing w:val="4"/>
              </w:rPr>
              <w:t>PC</w:t>
            </w:r>
            <w:r w:rsidRPr="00A35DC6">
              <w:rPr>
                <w:rFonts w:ascii="MS Mincho" w:hint="eastAsia"/>
                <w:color w:val="000000"/>
                <w:spacing w:val="4"/>
              </w:rPr>
              <w:t>等々の返却依頼について</w:t>
            </w:r>
          </w:p>
        </w:tc>
        <w:tc>
          <w:tcPr>
            <w:tcW w:w="674" w:type="dxa"/>
          </w:tcPr>
          <w:p w14:paraId="53830EB3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7FC06801" w14:textId="65D7D7B2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62ECB2" w14:textId="247AAC5F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A35DC6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13</w:t>
            </w:r>
          </w:p>
        </w:tc>
        <w:tc>
          <w:tcPr>
            <w:tcW w:w="1340" w:type="dxa"/>
          </w:tcPr>
          <w:p w14:paraId="551F25BB" w14:textId="113370C9" w:rsidR="004848EF" w:rsidRDefault="004848EF" w:rsidP="004848E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09270C99" w14:textId="59CFF9BF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>
              <w:rPr>
                <w:rFonts w:hint="eastAsia"/>
                <w:spacing w:val="0"/>
              </w:rPr>
              <w:t>PC</w:t>
            </w:r>
            <w:r>
              <w:rPr>
                <w:rFonts w:hint="eastAsia"/>
                <w:spacing w:val="0"/>
              </w:rPr>
              <w:t>返却について説明する。</w:t>
            </w:r>
          </w:p>
          <w:p w14:paraId="26F75233" w14:textId="29A7603D" w:rsidR="004848EF" w:rsidRDefault="00202E66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>
              <w:rPr>
                <w:rFonts w:hint="eastAsia"/>
                <w:spacing w:val="0"/>
              </w:rPr>
              <w:t>：令和４年（ワ）第８２９６号甲２１の</w:t>
            </w:r>
            <w:r>
              <w:rPr>
                <w:rFonts w:hint="eastAsia"/>
                <w:spacing w:val="0"/>
              </w:rPr>
              <w:t>７</w:t>
            </w:r>
          </w:p>
        </w:tc>
        <w:tc>
          <w:tcPr>
            <w:tcW w:w="856" w:type="dxa"/>
          </w:tcPr>
          <w:p w14:paraId="79192B24" w14:textId="6B9C9D8E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11722D5E" w14:textId="77777777" w:rsidTr="007719CB">
        <w:tc>
          <w:tcPr>
            <w:tcW w:w="1045" w:type="dxa"/>
          </w:tcPr>
          <w:p w14:paraId="333B6750" w14:textId="19BD77D4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の１５</w:t>
            </w:r>
          </w:p>
        </w:tc>
        <w:tc>
          <w:tcPr>
            <w:tcW w:w="1719" w:type="dxa"/>
          </w:tcPr>
          <w:p w14:paraId="08F7449A" w14:textId="20837E0B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236A70">
              <w:rPr>
                <w:rFonts w:ascii="MS Mincho"/>
                <w:color w:val="000000"/>
                <w:spacing w:val="4"/>
              </w:rPr>
              <w:t xml:space="preserve">RE_ </w:t>
            </w:r>
            <w:proofErr w:type="spellStart"/>
            <w:r w:rsidRPr="00236A70">
              <w:rPr>
                <w:rFonts w:ascii="MS Mincho"/>
                <w:color w:val="000000"/>
                <w:spacing w:val="4"/>
              </w:rPr>
              <w:t>RE</w:t>
            </w:r>
            <w:proofErr w:type="spellEnd"/>
            <w:r w:rsidRPr="00236A70">
              <w:rPr>
                <w:rFonts w:ascii="MS Mincho"/>
                <w:color w:val="000000"/>
                <w:spacing w:val="4"/>
              </w:rPr>
              <w:t xml:space="preserve">_ </w:t>
            </w:r>
            <w:r w:rsidRPr="00236A70">
              <w:rPr>
                <w:rFonts w:ascii="MS Mincho" w:hint="eastAsia"/>
                <w:color w:val="000000"/>
                <w:spacing w:val="4"/>
              </w:rPr>
              <w:t>回复</w:t>
            </w:r>
            <w:r w:rsidRPr="00236A70">
              <w:rPr>
                <w:rFonts w:ascii="MS Mincho"/>
                <w:color w:val="000000"/>
                <w:spacing w:val="4"/>
              </w:rPr>
              <w:t xml:space="preserve">_ </w:t>
            </w:r>
            <w:r w:rsidRPr="00236A70">
              <w:rPr>
                <w:rFonts w:ascii="MS Mincho" w:hint="eastAsia"/>
                <w:color w:val="000000"/>
                <w:spacing w:val="4"/>
              </w:rPr>
              <w:t>打ち合わせについて</w:t>
            </w:r>
            <w:r w:rsidRPr="00236A70">
              <w:rPr>
                <w:rFonts w:ascii="MS Mincho"/>
                <w:color w:val="000000"/>
                <w:spacing w:val="4"/>
              </w:rPr>
              <w:t>(8_24</w:t>
            </w:r>
            <w:r w:rsidRPr="00236A70">
              <w:rPr>
                <w:rFonts w:ascii="MS Mincho" w:hint="eastAsia"/>
                <w:color w:val="000000"/>
                <w:spacing w:val="4"/>
              </w:rPr>
              <w:t>火）</w:t>
            </w:r>
          </w:p>
        </w:tc>
        <w:tc>
          <w:tcPr>
            <w:tcW w:w="674" w:type="dxa"/>
          </w:tcPr>
          <w:p w14:paraId="3013DC82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110F87F0" w14:textId="04FF25CC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BDEBA50" w14:textId="4B59A9E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A35DC6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/23</w:t>
            </w:r>
          </w:p>
        </w:tc>
        <w:tc>
          <w:tcPr>
            <w:tcW w:w="1340" w:type="dxa"/>
          </w:tcPr>
          <w:p w14:paraId="4A9E4469" w14:textId="77777777" w:rsidR="004848EF" w:rsidRDefault="004848EF" w:rsidP="004848EF">
            <w:pPr>
              <w:pStyle w:val="a5"/>
            </w:pPr>
          </w:p>
        </w:tc>
        <w:tc>
          <w:tcPr>
            <w:tcW w:w="2773" w:type="dxa"/>
          </w:tcPr>
          <w:p w14:paraId="167FBF21" w14:textId="08E7E26B" w:rsidR="004848EF" w:rsidRPr="007F70D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解雇の件について第二回面談して　社内メールで解雇資料を請求した。</w:t>
            </w:r>
          </w:p>
          <w:p w14:paraId="34B35693" w14:textId="61318E2B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F0D047E" w14:textId="46EBBA54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47673AD0" w14:textId="77777777" w:rsidTr="007719CB">
        <w:tc>
          <w:tcPr>
            <w:tcW w:w="1045" w:type="dxa"/>
          </w:tcPr>
          <w:p w14:paraId="54BEC90D" w14:textId="6603CAB3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甲３の１６</w:t>
            </w:r>
          </w:p>
        </w:tc>
        <w:tc>
          <w:tcPr>
            <w:tcW w:w="1719" w:type="dxa"/>
          </w:tcPr>
          <w:p w14:paraId="3633C786" w14:textId="16BA6FF4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843DAB">
              <w:rPr>
                <w:rFonts w:ascii="MS Mincho" w:hAnsi="MS Mincho" w:hint="eastAsia"/>
                <w:spacing w:val="0"/>
              </w:rPr>
              <w:t>解雇予告通知書</w:t>
            </w:r>
          </w:p>
        </w:tc>
        <w:tc>
          <w:tcPr>
            <w:tcW w:w="674" w:type="dxa"/>
          </w:tcPr>
          <w:p w14:paraId="1BE9EE79" w14:textId="77777777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</w:p>
          <w:p w14:paraId="7B7A2450" w14:textId="786E6AD3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7CFF997" w14:textId="3F051CCF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20A6D852" w14:textId="422F0A4A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24362A28" w14:textId="7373DC4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21AA919A" w14:textId="314AF8C3" w:rsidR="004848EF" w:rsidRPr="007F70D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令和３年（ヨ）第３３６７号甲４</w:t>
            </w:r>
          </w:p>
          <w:p w14:paraId="3BC579B0" w14:textId="7B549BEA" w:rsidR="004848EF" w:rsidRDefault="005C7271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4848EF">
              <w:rPr>
                <w:rFonts w:hint="eastAsia"/>
                <w:spacing w:val="0"/>
              </w:rPr>
              <w:t>：令和４年（ワ）第８２９６号甲９</w:t>
            </w:r>
          </w:p>
        </w:tc>
        <w:tc>
          <w:tcPr>
            <w:tcW w:w="856" w:type="dxa"/>
          </w:tcPr>
          <w:p w14:paraId="21DA1BBF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41C55C4E" w14:textId="77777777" w:rsidTr="007719CB">
        <w:tc>
          <w:tcPr>
            <w:tcW w:w="1045" w:type="dxa"/>
          </w:tcPr>
          <w:p w14:paraId="5D937934" w14:textId="23D79C8A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甲３の１７</w:t>
            </w:r>
          </w:p>
        </w:tc>
        <w:tc>
          <w:tcPr>
            <w:tcW w:w="1719" w:type="dxa"/>
          </w:tcPr>
          <w:p w14:paraId="7D9D9A2D" w14:textId="2A24EE2C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843DAB">
              <w:rPr>
                <w:rFonts w:ascii="MS Mincho" w:hAnsi="MS Mincho" w:hint="eastAsia"/>
                <w:spacing w:val="0"/>
              </w:rPr>
              <w:t>解雇理由証明書</w:t>
            </w:r>
          </w:p>
        </w:tc>
        <w:tc>
          <w:tcPr>
            <w:tcW w:w="674" w:type="dxa"/>
          </w:tcPr>
          <w:p w14:paraId="40C5BAAE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2230ABD5" w14:textId="7C9769FE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03CCB0B" w14:textId="57CA2BB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77463577" w14:textId="01FCABE2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4D5B41F6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555AB5BF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令和３年（ヨ）第３３６７号甲６</w:t>
            </w:r>
          </w:p>
          <w:p w14:paraId="5B7E1994" w14:textId="0FEABDFD" w:rsidR="004848EF" w:rsidRDefault="005C7271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4848EF">
              <w:rPr>
                <w:rFonts w:hint="eastAsia"/>
                <w:spacing w:val="0"/>
              </w:rPr>
              <w:t>：令和４年（ワ）第８２９６号甲１０</w:t>
            </w:r>
          </w:p>
        </w:tc>
        <w:tc>
          <w:tcPr>
            <w:tcW w:w="856" w:type="dxa"/>
          </w:tcPr>
          <w:p w14:paraId="0FA82CA4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11C5841C" w14:textId="77777777" w:rsidTr="007719CB">
        <w:tc>
          <w:tcPr>
            <w:tcW w:w="1045" w:type="dxa"/>
          </w:tcPr>
          <w:p w14:paraId="7211BE70" w14:textId="398996CD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甲３の１８</w:t>
            </w:r>
          </w:p>
        </w:tc>
        <w:tc>
          <w:tcPr>
            <w:tcW w:w="1719" w:type="dxa"/>
          </w:tcPr>
          <w:p w14:paraId="2DC3B21E" w14:textId="3BE664C7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自宅待機命令書</w:t>
            </w:r>
          </w:p>
        </w:tc>
        <w:tc>
          <w:tcPr>
            <w:tcW w:w="674" w:type="dxa"/>
          </w:tcPr>
          <w:p w14:paraId="10B50C6C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4795043C" w14:textId="0CAA54D1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AD05BBF" w14:textId="7D8497A2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665C8214" w14:textId="62BA2D84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70477920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05F7355A" w14:textId="09A43BD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令和３年（ヨ）第３３６７号甲５</w:t>
            </w:r>
          </w:p>
        </w:tc>
        <w:tc>
          <w:tcPr>
            <w:tcW w:w="856" w:type="dxa"/>
          </w:tcPr>
          <w:p w14:paraId="77C66960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4848EF" w14:paraId="628C1BB8" w14:textId="77777777" w:rsidTr="007719CB">
        <w:tc>
          <w:tcPr>
            <w:tcW w:w="1045" w:type="dxa"/>
          </w:tcPr>
          <w:p w14:paraId="34D0392D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32E32E3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FC53FFD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D34B894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0E630982" w14:textId="6A9A06B7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7067F1" w14:textId="77777777" w:rsidR="004848EF" w:rsidRPr="003B02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B50465E" w14:textId="77777777" w:rsidR="004848EF" w:rsidRDefault="004848EF" w:rsidP="004848EF">
            <w:pPr>
              <w:pStyle w:val="a5"/>
            </w:pPr>
          </w:p>
        </w:tc>
        <w:tc>
          <w:tcPr>
            <w:tcW w:w="2773" w:type="dxa"/>
          </w:tcPr>
          <w:p w14:paraId="32008B8C" w14:textId="77777777" w:rsidR="004848EF" w:rsidRDefault="004848EF" w:rsidP="004848EF">
            <w:pPr>
              <w:pStyle w:val="a5"/>
              <w:rPr>
                <w:spacing w:val="0"/>
              </w:rPr>
            </w:pPr>
          </w:p>
          <w:p w14:paraId="0CB5E5C0" w14:textId="77777777" w:rsidR="004848EF" w:rsidRDefault="004848EF" w:rsidP="004848EF">
            <w:pPr>
              <w:pStyle w:val="a5"/>
              <w:rPr>
                <w:rFonts w:hint="eastAsia"/>
                <w:spacing w:val="0"/>
              </w:rPr>
            </w:pPr>
          </w:p>
          <w:p w14:paraId="31A8585E" w14:textId="67965132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252EE49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C76642" w14:paraId="778A4BEF" w14:textId="77777777" w:rsidTr="007719CB">
        <w:tc>
          <w:tcPr>
            <w:tcW w:w="1045" w:type="dxa"/>
          </w:tcPr>
          <w:p w14:paraId="6DEB3C36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471D7C1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2BE33C4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5D4B7A6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4E6EF5EF" w14:textId="0C964628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1DD9E2E" w14:textId="77777777" w:rsidR="00C76642" w:rsidRPr="003B02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E0A01B4" w14:textId="77777777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64CB4B59" w14:textId="77777777" w:rsidR="00C76642" w:rsidRDefault="00C76642" w:rsidP="00C76642">
            <w:pPr>
              <w:pStyle w:val="a5"/>
              <w:rPr>
                <w:rFonts w:hint="eastAsia"/>
                <w:spacing w:val="0"/>
              </w:rPr>
            </w:pPr>
          </w:p>
          <w:p w14:paraId="66168DA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F06308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1140180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C76642" w14:paraId="2302B13E" w14:textId="77777777" w:rsidTr="009F5AFA">
        <w:tc>
          <w:tcPr>
            <w:tcW w:w="1045" w:type="dxa"/>
          </w:tcPr>
          <w:p w14:paraId="3D59FE30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E68F671" w14:textId="7777777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D653B7D" w14:textId="77777777" w:rsidR="00C76642" w:rsidRPr="007F70DB" w:rsidRDefault="00C76642" w:rsidP="00C7664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ACE7273" w14:textId="2FA8346E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E056373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D09598E" w14:textId="5FC53261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ABD63C4" w14:textId="4AC3BCCF" w:rsidR="00C76642" w:rsidRDefault="00C76642" w:rsidP="00C76642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EA94579" w14:textId="541FDB2A" w:rsidR="00C76642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EDB02AF" w14:textId="092DEBD9" w:rsidR="00C76642" w:rsidRDefault="00C76642" w:rsidP="00C76642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76642" w14:paraId="7CB8D3FB" w14:textId="77777777" w:rsidTr="002F4533">
        <w:tc>
          <w:tcPr>
            <w:tcW w:w="9362" w:type="dxa"/>
            <w:gridSpan w:val="7"/>
          </w:tcPr>
          <w:p w14:paraId="53E7BFE0" w14:textId="603456BA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大宇宙ジャパン株式会社の紛争解決経緯</w:t>
            </w:r>
          </w:p>
        </w:tc>
      </w:tr>
      <w:tr w:rsidR="00C76642" w14:paraId="6282C82A" w14:textId="77777777" w:rsidTr="007719CB">
        <w:tc>
          <w:tcPr>
            <w:tcW w:w="1045" w:type="dxa"/>
          </w:tcPr>
          <w:p w14:paraId="2B44CCE0" w14:textId="499EA0C3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0FA35CD0" w14:textId="5D62B514" w:rsidR="00C76642" w:rsidRDefault="00C76642" w:rsidP="00C76642">
            <w:pPr>
              <w:pStyle w:val="a5"/>
              <w:rPr>
                <w:spacing w:val="0"/>
              </w:rPr>
            </w:pPr>
            <w:r w:rsidRPr="0097078E">
              <w:rPr>
                <w:rFonts w:hint="eastAsia"/>
                <w:spacing w:val="0"/>
              </w:rPr>
              <w:t>あっせん開始通知書</w:t>
            </w:r>
          </w:p>
          <w:p w14:paraId="2EC9A50C" w14:textId="570822E0" w:rsidR="003275A7" w:rsidRDefault="003275A7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あっせん申請書</w:t>
            </w:r>
          </w:p>
          <w:p w14:paraId="09747589" w14:textId="63AF1730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F5C3BF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3CDB92C" w14:textId="60758C2F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45B3DD" w14:textId="188FC0EA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2021/09/06</w:t>
            </w:r>
          </w:p>
        </w:tc>
        <w:tc>
          <w:tcPr>
            <w:tcW w:w="1340" w:type="dxa"/>
          </w:tcPr>
          <w:p w14:paraId="0B11E7D3" w14:textId="5DE8A2AE" w:rsidR="00C76642" w:rsidRDefault="00C76642" w:rsidP="00C76642">
            <w:pPr>
              <w:pStyle w:val="a5"/>
            </w:pPr>
            <w:r>
              <w:rPr>
                <w:rFonts w:ascii="MS Mincho" w:hint="eastAsia"/>
                <w:color w:val="000000"/>
                <w:spacing w:val="4"/>
              </w:rPr>
              <w:t>東京紛争調整委員会</w:t>
            </w:r>
          </w:p>
        </w:tc>
        <w:tc>
          <w:tcPr>
            <w:tcW w:w="2773" w:type="dxa"/>
          </w:tcPr>
          <w:p w14:paraId="40B5C69A" w14:textId="35E3098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令和３年（ヨ）第３３６７号甲１４</w:t>
            </w:r>
          </w:p>
          <w:p w14:paraId="1890D02C" w14:textId="532FD7BA" w:rsidR="00C76642" w:rsidRPr="005D16E2" w:rsidRDefault="00C76642" w:rsidP="00C76642">
            <w:pPr>
              <w:pStyle w:val="a5"/>
              <w:rPr>
                <w:spacing w:val="0"/>
              </w:rPr>
            </w:pPr>
            <w:r w:rsidRPr="005D16E2">
              <w:rPr>
                <w:rFonts w:hint="eastAsia"/>
                <w:spacing w:val="0"/>
              </w:rPr>
              <w:t>令和３年（ヨ）第３３６７号乙２の１</w:t>
            </w:r>
          </w:p>
          <w:p w14:paraId="36E7BBAA" w14:textId="4E062842" w:rsidR="00C76642" w:rsidRDefault="005C7271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C76642">
              <w:rPr>
                <w:rFonts w:hint="eastAsia"/>
                <w:spacing w:val="0"/>
              </w:rPr>
              <w:t>：令和４年（ワ）第８２９６号甲１２</w:t>
            </w:r>
          </w:p>
          <w:p w14:paraId="48F74884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1A5D900" w14:textId="4AA3C425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44E61E4C" w14:textId="77777777" w:rsidTr="007719CB">
        <w:tc>
          <w:tcPr>
            <w:tcW w:w="1045" w:type="dxa"/>
          </w:tcPr>
          <w:p w14:paraId="2226894F" w14:textId="74EBE4F1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3B6E5458" w14:textId="77F9550F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97078E">
              <w:rPr>
                <w:rFonts w:hint="eastAsia"/>
                <w:spacing w:val="0"/>
              </w:rPr>
              <w:t>あっせん打切り通知書</w:t>
            </w:r>
          </w:p>
        </w:tc>
        <w:tc>
          <w:tcPr>
            <w:tcW w:w="674" w:type="dxa"/>
          </w:tcPr>
          <w:p w14:paraId="6540B06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2A69A19" w14:textId="7DBC0015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C727AAA" w14:textId="305C2D53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2021/09</w:t>
            </w:r>
            <w:r w:rsidRPr="00C64D7C">
              <w:rPr>
                <w:rFonts w:ascii="MS Mincho" w:hAnsi="MS Mincho"/>
                <w:spacing w:val="0"/>
              </w:rPr>
              <w:t>/</w:t>
            </w:r>
            <w:r w:rsidRPr="00C64D7C">
              <w:rPr>
                <w:rFonts w:ascii="MS Mincho" w:hAnsi="MS Mincho" w:hint="eastAsia"/>
                <w:spacing w:val="0"/>
              </w:rPr>
              <w:t>16</w:t>
            </w:r>
          </w:p>
        </w:tc>
        <w:tc>
          <w:tcPr>
            <w:tcW w:w="1340" w:type="dxa"/>
          </w:tcPr>
          <w:p w14:paraId="6ED88D78" w14:textId="5B43A131" w:rsidR="00C76642" w:rsidRDefault="00C76642" w:rsidP="00C76642">
            <w:pPr>
              <w:pStyle w:val="a5"/>
            </w:pPr>
            <w:r>
              <w:rPr>
                <w:rFonts w:ascii="MS Mincho" w:hint="eastAsia"/>
                <w:color w:val="000000"/>
                <w:spacing w:val="4"/>
              </w:rPr>
              <w:t>東京紛争調整委員会</w:t>
            </w:r>
          </w:p>
        </w:tc>
        <w:tc>
          <w:tcPr>
            <w:tcW w:w="2773" w:type="dxa"/>
          </w:tcPr>
          <w:p w14:paraId="4C8BBF0C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会社は　あっせんの手続きに参加しない。</w:t>
            </w:r>
          </w:p>
          <w:p w14:paraId="0BE90DB8" w14:textId="67F208B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令和３年（ヨ）第３３６７号乙２の２</w:t>
            </w:r>
          </w:p>
          <w:p w14:paraId="1351C62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4B819E7" w14:textId="29F0BB64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5C65636" w14:textId="0B293A06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AA0B2C0" w14:textId="77777777" w:rsidTr="007719CB">
        <w:tc>
          <w:tcPr>
            <w:tcW w:w="1045" w:type="dxa"/>
          </w:tcPr>
          <w:p w14:paraId="48E9476A" w14:textId="770093AA" w:rsidR="00C76642" w:rsidRPr="00ED4A21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38657930" w14:textId="53D3C585" w:rsidR="00C76642" w:rsidRDefault="00C76642" w:rsidP="00C76642">
            <w:pPr>
              <w:pStyle w:val="a5"/>
              <w:rPr>
                <w:spacing w:val="0"/>
              </w:rPr>
            </w:pPr>
            <w:r w:rsidRPr="00FE1D21">
              <w:rPr>
                <w:rFonts w:hint="eastAsia"/>
                <w:spacing w:val="0"/>
              </w:rPr>
              <w:t xml:space="preserve">RE_ </w:t>
            </w:r>
            <w:r w:rsidRPr="00FE1D21">
              <w:rPr>
                <w:rFonts w:hint="eastAsia"/>
                <w:spacing w:val="0"/>
              </w:rPr>
              <w:t>【アデコ</w:t>
            </w:r>
            <w:r w:rsidRPr="00FE1D21">
              <w:rPr>
                <w:rFonts w:hint="eastAsia"/>
                <w:spacing w:val="0"/>
              </w:rPr>
              <w:t>Spring</w:t>
            </w:r>
            <w:r w:rsidRPr="00FE1D21">
              <w:rPr>
                <w:rFonts w:hint="eastAsia"/>
                <w:spacing w:val="0"/>
              </w:rPr>
              <w:t>】ご状況いかがでしょうか</w:t>
            </w:r>
          </w:p>
        </w:tc>
        <w:tc>
          <w:tcPr>
            <w:tcW w:w="674" w:type="dxa"/>
          </w:tcPr>
          <w:p w14:paraId="7E4D6E95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7E6EB73" w14:textId="7B984036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0E3596A" w14:textId="77777777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CEA3205" w14:textId="77777777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1AE46203" w14:textId="50531F35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アデコ転職エージェントのメールである</w:t>
            </w:r>
          </w:p>
          <w:p w14:paraId="4690D373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B417B36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F8D9C9F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BE391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19F6DEE3" w14:textId="77777777" w:rsidTr="007719CB">
        <w:tc>
          <w:tcPr>
            <w:tcW w:w="1045" w:type="dxa"/>
          </w:tcPr>
          <w:p w14:paraId="0A24C8A5" w14:textId="525CA572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40320D53" w14:textId="1F4B520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通知書</w:t>
            </w:r>
          </w:p>
        </w:tc>
        <w:tc>
          <w:tcPr>
            <w:tcW w:w="674" w:type="dxa"/>
          </w:tcPr>
          <w:p w14:paraId="7ACB3E8B" w14:textId="18C9C906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5B360982" w14:textId="622B4C03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317B0B2" w14:textId="429D61B6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2021/9/30</w:t>
            </w:r>
          </w:p>
        </w:tc>
        <w:tc>
          <w:tcPr>
            <w:tcW w:w="1340" w:type="dxa"/>
          </w:tcPr>
          <w:p w14:paraId="7EE268CA" w14:textId="23D54ADA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320FF020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87BB7B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D43DB3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5410627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B4BD72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F3F583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4EDAFC34" w14:textId="1789DF11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20A233E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723EF81" w14:textId="77777777" w:rsidTr="007719CB">
        <w:tc>
          <w:tcPr>
            <w:tcW w:w="1045" w:type="dxa"/>
          </w:tcPr>
          <w:p w14:paraId="5F5A23E8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５</w:t>
            </w:r>
          </w:p>
          <w:p w14:paraId="045F4044" w14:textId="3405D8C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531332A" w14:textId="69B1AD4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通知書（再）</w:t>
            </w:r>
          </w:p>
        </w:tc>
        <w:tc>
          <w:tcPr>
            <w:tcW w:w="674" w:type="dxa"/>
          </w:tcPr>
          <w:p w14:paraId="0639B20E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B84B084" w14:textId="7AB4D419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C74A521" w14:textId="4B59AB2A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2021/10/18</w:t>
            </w:r>
          </w:p>
        </w:tc>
        <w:tc>
          <w:tcPr>
            <w:tcW w:w="1340" w:type="dxa"/>
          </w:tcPr>
          <w:p w14:paraId="71EF890D" w14:textId="48A558CC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B92833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779EDB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91A538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F854D82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C1D344F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4B43670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D699C0E" w14:textId="676C92AA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79480F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087FA20" w14:textId="77777777" w:rsidTr="007719CB">
        <w:tc>
          <w:tcPr>
            <w:tcW w:w="1045" w:type="dxa"/>
          </w:tcPr>
          <w:p w14:paraId="15430AB1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６</w:t>
            </w:r>
          </w:p>
          <w:p w14:paraId="67273FA3" w14:textId="77777777" w:rsidR="00C76642" w:rsidRPr="00ED4A21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7C13CA2" w14:textId="09626F5C" w:rsidR="00C76642" w:rsidRDefault="00C76642" w:rsidP="00C76642">
            <w:pPr>
              <w:pStyle w:val="a5"/>
              <w:rPr>
                <w:spacing w:val="0"/>
              </w:rPr>
            </w:pPr>
            <w:r w:rsidRPr="006313AB">
              <w:rPr>
                <w:rFonts w:hint="eastAsia"/>
              </w:rPr>
              <w:t>通知書</w:t>
            </w:r>
          </w:p>
        </w:tc>
        <w:tc>
          <w:tcPr>
            <w:tcW w:w="674" w:type="dxa"/>
          </w:tcPr>
          <w:p w14:paraId="0D906A6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B400CAF" w14:textId="734A89A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337CC0" w14:textId="44105E23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9</w:t>
            </w:r>
          </w:p>
        </w:tc>
        <w:tc>
          <w:tcPr>
            <w:tcW w:w="1340" w:type="dxa"/>
          </w:tcPr>
          <w:p w14:paraId="6539B312" w14:textId="77777777" w:rsidR="00C76642" w:rsidRDefault="00C76642" w:rsidP="00C76642">
            <w:pPr>
              <w:pStyle w:val="a5"/>
            </w:pPr>
            <w:r w:rsidRPr="006313AB">
              <w:rPr>
                <w:rFonts w:hint="eastAsia"/>
              </w:rPr>
              <w:t>東京地方裁判所</w:t>
            </w:r>
            <w:r>
              <w:rPr>
                <w:rFonts w:hint="eastAsia"/>
              </w:rPr>
              <w:t>民事第９部</w:t>
            </w:r>
          </w:p>
          <w:p w14:paraId="4945B03C" w14:textId="13920E42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657583A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AD6557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71F8F36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62B16C0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186C983" w14:textId="30C5C7D6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ED66A6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46F88B91" w14:textId="77777777" w:rsidTr="0084102C">
        <w:tc>
          <w:tcPr>
            <w:tcW w:w="1045" w:type="dxa"/>
          </w:tcPr>
          <w:p w14:paraId="1A6F299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696A640" w14:textId="7777777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A2E33C6" w14:textId="77777777" w:rsidR="00C76642" w:rsidRPr="007F70DB" w:rsidRDefault="00C76642" w:rsidP="00C7664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5216F0B" w14:textId="09851610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8AD3DDC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EADEBB5" w14:textId="192AD84C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138827A" w14:textId="6E4340FF" w:rsidR="00C76642" w:rsidRDefault="00C76642" w:rsidP="00C76642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FF268C0" w14:textId="2831847B" w:rsidR="00C76642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1A94CEA" w14:textId="0A72B9A1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76642" w14:paraId="683991FF" w14:textId="77777777" w:rsidTr="007719CB">
        <w:tc>
          <w:tcPr>
            <w:tcW w:w="1045" w:type="dxa"/>
          </w:tcPr>
          <w:p w14:paraId="2DFDFBE3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７</w:t>
            </w:r>
          </w:p>
          <w:p w14:paraId="109012C6" w14:textId="77777777" w:rsidR="00C76642" w:rsidRPr="00ED4A21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22CE1D7" w14:textId="03B4FF3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動産の引渡断行仮処分命令申立書</w:t>
            </w:r>
          </w:p>
        </w:tc>
        <w:tc>
          <w:tcPr>
            <w:tcW w:w="674" w:type="dxa"/>
          </w:tcPr>
          <w:p w14:paraId="51AFD352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EE0B985" w14:textId="614AD1A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E39D093" w14:textId="0E5A8802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/11/2</w:t>
            </w:r>
          </w:p>
        </w:tc>
        <w:tc>
          <w:tcPr>
            <w:tcW w:w="1340" w:type="dxa"/>
          </w:tcPr>
          <w:p w14:paraId="6B037D27" w14:textId="42206402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FA96BCD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</w:t>
            </w:r>
          </w:p>
          <w:p w14:paraId="519997D3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C625957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340A105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122644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FE534A1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721013F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346847E2" w14:textId="77777777" w:rsidTr="007719CB">
        <w:tc>
          <w:tcPr>
            <w:tcW w:w="1045" w:type="dxa"/>
          </w:tcPr>
          <w:p w14:paraId="7535EC0F" w14:textId="3252B66D" w:rsidR="00C76642" w:rsidRPr="00ED4A21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30ADE58D" w14:textId="63CBD3A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解雇までの経緯と解雇後の行動</w:t>
            </w:r>
          </w:p>
        </w:tc>
        <w:tc>
          <w:tcPr>
            <w:tcW w:w="674" w:type="dxa"/>
          </w:tcPr>
          <w:p w14:paraId="1D83D62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1A4C0D7E" w14:textId="65BC901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AE683F" w14:textId="0DF13D25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2021/10/19</w:t>
            </w:r>
          </w:p>
        </w:tc>
        <w:tc>
          <w:tcPr>
            <w:tcW w:w="1340" w:type="dxa"/>
          </w:tcPr>
          <w:p w14:paraId="27E2320C" w14:textId="7AC3660A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576E4C31" w14:textId="477F4950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令和３年（ヨ）第３３６７号甲７</w:t>
            </w:r>
          </w:p>
          <w:p w14:paraId="429D851B" w14:textId="7B7AD655" w:rsidR="00C76642" w:rsidRDefault="005C7271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C76642">
              <w:rPr>
                <w:rFonts w:hint="eastAsia"/>
                <w:spacing w:val="0"/>
              </w:rPr>
              <w:t>：令和４年（ワ）第８２９６号甲７</w:t>
            </w:r>
          </w:p>
          <w:p w14:paraId="2BA6C543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7EA591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6130D85A" w14:textId="77777777" w:rsidTr="007719CB">
        <w:tc>
          <w:tcPr>
            <w:tcW w:w="1045" w:type="dxa"/>
          </w:tcPr>
          <w:p w14:paraId="3313741E" w14:textId="1B1E4E48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９</w:t>
            </w:r>
          </w:p>
        </w:tc>
        <w:tc>
          <w:tcPr>
            <w:tcW w:w="1719" w:type="dxa"/>
          </w:tcPr>
          <w:p w14:paraId="0C5A67FC" w14:textId="782866F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申立書補充書</w:t>
            </w:r>
          </w:p>
        </w:tc>
        <w:tc>
          <w:tcPr>
            <w:tcW w:w="674" w:type="dxa"/>
          </w:tcPr>
          <w:p w14:paraId="2F6F1E1E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353F429" w14:textId="54E34076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6CA728E" w14:textId="234B40C0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17</w:t>
            </w:r>
          </w:p>
        </w:tc>
        <w:tc>
          <w:tcPr>
            <w:tcW w:w="1340" w:type="dxa"/>
          </w:tcPr>
          <w:p w14:paraId="5F998B20" w14:textId="4D5ABF73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46C92F7D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</w:t>
            </w:r>
          </w:p>
          <w:p w14:paraId="030736AD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F0132D8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6D919A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07B3DCB" w14:textId="4C1918C5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FE4F31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6FC6CF89" w14:textId="77777777" w:rsidTr="007719CB">
        <w:tc>
          <w:tcPr>
            <w:tcW w:w="1045" w:type="dxa"/>
          </w:tcPr>
          <w:p w14:paraId="037EA5B8" w14:textId="1008B5AA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336A3B">
              <w:rPr>
                <w:rFonts w:hint="eastAsia"/>
                <w:spacing w:val="0"/>
              </w:rPr>
              <w:t>０</w:t>
            </w:r>
          </w:p>
          <w:p w14:paraId="2A5695B4" w14:textId="315420E4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6B9F308" w14:textId="43C289F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申立書補充書</w:t>
            </w:r>
          </w:p>
        </w:tc>
        <w:tc>
          <w:tcPr>
            <w:tcW w:w="674" w:type="dxa"/>
          </w:tcPr>
          <w:p w14:paraId="1932CE4D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36AD4F2D" w14:textId="4D211B1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1C33FF3" w14:textId="0A192743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30</w:t>
            </w:r>
          </w:p>
        </w:tc>
        <w:tc>
          <w:tcPr>
            <w:tcW w:w="1340" w:type="dxa"/>
          </w:tcPr>
          <w:p w14:paraId="2A791583" w14:textId="0203EA05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B356987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</w:t>
            </w:r>
          </w:p>
          <w:p w14:paraId="7B1E4439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32C29EE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51669A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23AF9F7" w14:textId="2C609C4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943520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55551112" w14:textId="77777777" w:rsidTr="007719CB">
        <w:tc>
          <w:tcPr>
            <w:tcW w:w="1045" w:type="dxa"/>
          </w:tcPr>
          <w:p w14:paraId="0FC5BB9A" w14:textId="7AE1E9B3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336A3B"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2FBAB2AD" w14:textId="4A1410C2" w:rsidR="00C76642" w:rsidRPr="00772C9B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陳述書</w:t>
            </w:r>
          </w:p>
        </w:tc>
        <w:tc>
          <w:tcPr>
            <w:tcW w:w="674" w:type="dxa"/>
          </w:tcPr>
          <w:p w14:paraId="4EBBE5C1" w14:textId="5840CF8E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8656560" w14:textId="1969F11C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4EED523" w14:textId="3A50177C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2021/11/24</w:t>
            </w:r>
          </w:p>
        </w:tc>
        <w:tc>
          <w:tcPr>
            <w:tcW w:w="1340" w:type="dxa"/>
          </w:tcPr>
          <w:p w14:paraId="69738192" w14:textId="1D2FCEA1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10538A67" w14:textId="0A6B9394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令和３年（ヨ）第２１０６４号甲１５</w:t>
            </w:r>
          </w:p>
          <w:p w14:paraId="35B17945" w14:textId="120D3035" w:rsidR="00C76642" w:rsidRPr="007F70DB" w:rsidRDefault="005C7271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C76642">
              <w:rPr>
                <w:rFonts w:hint="eastAsia"/>
                <w:spacing w:val="0"/>
              </w:rPr>
              <w:t>：令和４年（ワ）第８２９６号甲１１</w:t>
            </w:r>
          </w:p>
          <w:p w14:paraId="0F3EA06C" w14:textId="5C0947DE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9D15AA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14A3B136" w14:textId="77777777" w:rsidTr="007719CB">
        <w:tc>
          <w:tcPr>
            <w:tcW w:w="1045" w:type="dxa"/>
          </w:tcPr>
          <w:p w14:paraId="27D36806" w14:textId="1FED9A00" w:rsidR="004F7EBC" w:rsidRPr="00ED4A21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B92F04"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44409D90" w14:textId="7777777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令和３年（ヨ）第２１０６４号動産の引渡断行仮処分命令申立事件の決定（添付：答弁書、答弁書補充）</w:t>
            </w:r>
          </w:p>
          <w:p w14:paraId="744A65A0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DE96F0E" w14:textId="77777777" w:rsidR="004F7EBC" w:rsidRPr="00826E30" w:rsidRDefault="004F7EBC" w:rsidP="004F7EBC">
            <w:pPr>
              <w:pStyle w:val="a5"/>
              <w:rPr>
                <w:spacing w:val="0"/>
              </w:rPr>
            </w:pPr>
          </w:p>
          <w:p w14:paraId="652994D9" w14:textId="7F5672CE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402E10" w14:textId="327F3974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2021/12/28</w:t>
            </w:r>
          </w:p>
        </w:tc>
        <w:tc>
          <w:tcPr>
            <w:tcW w:w="1340" w:type="dxa"/>
          </w:tcPr>
          <w:p w14:paraId="4433DE80" w14:textId="55CBF147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東京地方裁判所民事第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部</w:t>
            </w:r>
          </w:p>
        </w:tc>
        <w:tc>
          <w:tcPr>
            <w:tcW w:w="2773" w:type="dxa"/>
          </w:tcPr>
          <w:p w14:paraId="0BF41E57" w14:textId="3CB6A57E" w:rsidR="004F7EBC" w:rsidRPr="007F70DB" w:rsidRDefault="005C7271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4F7EBC">
              <w:rPr>
                <w:rFonts w:hint="eastAsia"/>
                <w:spacing w:val="0"/>
              </w:rPr>
              <w:t>：</w:t>
            </w:r>
            <w:r w:rsidR="004F7EBC" w:rsidRPr="00FD51B1">
              <w:rPr>
                <w:rFonts w:hint="eastAsia"/>
                <w:spacing w:val="0"/>
              </w:rPr>
              <w:t>令和４年（ワ）第８２９６号甲１６</w:t>
            </w:r>
          </w:p>
          <w:p w14:paraId="14EBA14E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E97E7C8" w14:textId="73368E31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4F2F4441" w14:textId="77777777" w:rsidTr="003940F0">
        <w:tc>
          <w:tcPr>
            <w:tcW w:w="1045" w:type="dxa"/>
          </w:tcPr>
          <w:p w14:paraId="24F7371D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A02BFB6" w14:textId="4012FE5F" w:rsidR="004F7EBC" w:rsidRPr="00772C9B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C06B023" w14:textId="77777777" w:rsidR="004F7EBC" w:rsidRPr="007F70DB" w:rsidRDefault="004F7EBC" w:rsidP="004F7EB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FA3F887" w14:textId="27A0341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BC45C3A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08258B8" w14:textId="371324D7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392401F" w14:textId="2D6D8065" w:rsidR="004F7EBC" w:rsidRDefault="004F7EBC" w:rsidP="004F7EBC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CB29E5C" w14:textId="5D6A423F" w:rsidR="004F7EBC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B71FE23" w14:textId="03BD856B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4F7EBC" w14:paraId="21F2C37B" w14:textId="77777777" w:rsidTr="007719CB">
        <w:tc>
          <w:tcPr>
            <w:tcW w:w="1045" w:type="dxa"/>
          </w:tcPr>
          <w:p w14:paraId="2161D50A" w14:textId="2567BC35" w:rsidR="001E5A3A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1E5A3A"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4136B54D" w14:textId="4BEC2AA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執行調書（中止）</w:t>
            </w:r>
          </w:p>
        </w:tc>
        <w:tc>
          <w:tcPr>
            <w:tcW w:w="674" w:type="dxa"/>
          </w:tcPr>
          <w:p w14:paraId="193504EA" w14:textId="02868AF3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6AD62E8D" w14:textId="220A3BDC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5C4C06C" w14:textId="0934A09F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2021/12/28</w:t>
            </w:r>
          </w:p>
        </w:tc>
        <w:tc>
          <w:tcPr>
            <w:tcW w:w="1340" w:type="dxa"/>
          </w:tcPr>
          <w:p w14:paraId="5816C9F9" w14:textId="36A6FA18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</w:t>
            </w:r>
          </w:p>
        </w:tc>
        <w:tc>
          <w:tcPr>
            <w:tcW w:w="2773" w:type="dxa"/>
          </w:tcPr>
          <w:p w14:paraId="374DA5BA" w14:textId="47754DED" w:rsidR="004F7EBC" w:rsidRDefault="005C7271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4F7EBC">
              <w:rPr>
                <w:rFonts w:hint="eastAsia"/>
                <w:spacing w:val="0"/>
              </w:rPr>
              <w:t>：令和４年（ワ）第８２９６号甲１７</w:t>
            </w:r>
          </w:p>
          <w:p w14:paraId="6F1F4F4B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7D4F2E05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A56A7A" w14:textId="058B2E04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63686ED3" w14:textId="77777777" w:rsidTr="007719CB">
        <w:tc>
          <w:tcPr>
            <w:tcW w:w="1045" w:type="dxa"/>
          </w:tcPr>
          <w:p w14:paraId="397BFD17" w14:textId="47E76624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A20CA9"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64A93F3C" w14:textId="37B7EB4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執行不能調書</w:t>
            </w:r>
          </w:p>
        </w:tc>
        <w:tc>
          <w:tcPr>
            <w:tcW w:w="674" w:type="dxa"/>
          </w:tcPr>
          <w:p w14:paraId="4BEBBF81" w14:textId="548DA8D8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E1EA87B" w14:textId="7D00762C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2022/1/7</w:t>
            </w:r>
          </w:p>
        </w:tc>
        <w:tc>
          <w:tcPr>
            <w:tcW w:w="1340" w:type="dxa"/>
          </w:tcPr>
          <w:p w14:paraId="693250BF" w14:textId="5E6A0963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</w:t>
            </w:r>
          </w:p>
        </w:tc>
        <w:tc>
          <w:tcPr>
            <w:tcW w:w="2773" w:type="dxa"/>
          </w:tcPr>
          <w:p w14:paraId="18C81486" w14:textId="51242B20" w:rsidR="004F7EBC" w:rsidRDefault="005C7271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4F7EBC">
              <w:rPr>
                <w:rFonts w:hint="eastAsia"/>
                <w:spacing w:val="0"/>
              </w:rPr>
              <w:t>：令和４年（ワ）第８２９６号甲１８</w:t>
            </w:r>
          </w:p>
          <w:p w14:paraId="48F48860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4A5095F7" w14:textId="097E2F98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95F1C3" w14:textId="5896D17E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06A21A3A" w14:textId="77777777" w:rsidTr="007719CB">
        <w:tc>
          <w:tcPr>
            <w:tcW w:w="1045" w:type="dxa"/>
          </w:tcPr>
          <w:p w14:paraId="581AB177" w14:textId="3DBA42A4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5E4524">
              <w:rPr>
                <w:rFonts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1316FE05" w14:textId="060C4845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「令和４年（モ）第４０００１号保全異議申立事件」の「決定」（添付：即時抗告状）</w:t>
            </w:r>
          </w:p>
        </w:tc>
        <w:tc>
          <w:tcPr>
            <w:tcW w:w="674" w:type="dxa"/>
          </w:tcPr>
          <w:p w14:paraId="396901BA" w14:textId="7669D142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741BCCD8" w14:textId="0C7410B8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98E8229" w14:textId="646DC181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2022/2/2</w:t>
            </w:r>
          </w:p>
        </w:tc>
        <w:tc>
          <w:tcPr>
            <w:tcW w:w="1340" w:type="dxa"/>
          </w:tcPr>
          <w:p w14:paraId="1B245D4D" w14:textId="6317F3DD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東京地方裁判所民事第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部裁判官　佐藤　卓</w:t>
            </w:r>
          </w:p>
        </w:tc>
        <w:tc>
          <w:tcPr>
            <w:tcW w:w="2773" w:type="dxa"/>
          </w:tcPr>
          <w:p w14:paraId="33011B1F" w14:textId="103DF778" w:rsidR="004F7EBC" w:rsidRDefault="005C7271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4F7EBC">
              <w:rPr>
                <w:rFonts w:hint="eastAsia"/>
                <w:spacing w:val="0"/>
              </w:rPr>
              <w:t>：令和４年（ワ）第８２９６号甲１９</w:t>
            </w:r>
          </w:p>
          <w:p w14:paraId="2FD6E43E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5D1C16DB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9A5BF21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662EF342" w14:textId="77777777" w:rsidTr="007719CB">
        <w:tc>
          <w:tcPr>
            <w:tcW w:w="1045" w:type="dxa"/>
          </w:tcPr>
          <w:p w14:paraId="4F04B9C2" w14:textId="407688CE" w:rsidR="004F7EBC" w:rsidRPr="00ED4A21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8C3459">
              <w:rPr>
                <w:rFonts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6859565C" w14:textId="7777777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裁判官訴追を請求する文書</w:t>
            </w:r>
          </w:p>
          <w:p w14:paraId="03572DFC" w14:textId="78591CBB" w:rsidR="004F7EBC" w:rsidRPr="0049227C" w:rsidRDefault="004F7EBC" w:rsidP="004F7EB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（添付：</w:t>
            </w:r>
            <w:r>
              <w:rPr>
                <w:rFonts w:ascii="MS Mincho" w:hint="eastAsia"/>
                <w:color w:val="000000"/>
                <w:spacing w:val="4"/>
                <w:lang w:eastAsia="zh-CN"/>
              </w:rPr>
              <w:t>訴追請求状</w:t>
            </w:r>
            <w:r>
              <w:rPr>
                <w:rFonts w:hint="eastAsia"/>
                <w:spacing w:val="0"/>
                <w:lang w:eastAsia="zh-CN"/>
              </w:rPr>
              <w:t>）</w:t>
            </w:r>
          </w:p>
        </w:tc>
        <w:tc>
          <w:tcPr>
            <w:tcW w:w="674" w:type="dxa"/>
          </w:tcPr>
          <w:p w14:paraId="072262F3" w14:textId="79EB6CD9" w:rsidR="004F7EBC" w:rsidRPr="007F70DB" w:rsidRDefault="004F7EBC" w:rsidP="004F7EBC">
            <w:pPr>
              <w:pStyle w:val="a5"/>
              <w:rPr>
                <w:spacing w:val="0"/>
                <w:lang w:eastAsia="zh-CN"/>
              </w:rPr>
            </w:pPr>
          </w:p>
          <w:p w14:paraId="428BBC3E" w14:textId="4D3ABA26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5C169FF" w14:textId="47A4013C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10</w:t>
            </w:r>
          </w:p>
        </w:tc>
        <w:tc>
          <w:tcPr>
            <w:tcW w:w="1340" w:type="dxa"/>
          </w:tcPr>
          <w:p w14:paraId="680C1C73" w14:textId="1479F337" w:rsidR="004F7EBC" w:rsidRDefault="004F7EBC" w:rsidP="004F7EBC">
            <w:pPr>
              <w:pStyle w:val="a5"/>
            </w:pPr>
            <w:r>
              <w:rPr>
                <w:rFonts w:hint="eastAsia"/>
                <w:spacing w:val="0"/>
                <w:lang w:eastAsia="zh-CN"/>
              </w:rPr>
              <w:t>裁判官訴追委員会</w:t>
            </w:r>
          </w:p>
        </w:tc>
        <w:tc>
          <w:tcPr>
            <w:tcW w:w="2773" w:type="dxa"/>
          </w:tcPr>
          <w:p w14:paraId="610434A5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79648CE8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217EA0DC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11EDE613" w14:textId="77777777" w:rsidR="004F7EBC" w:rsidRDefault="004F7EBC" w:rsidP="004F7EBC">
            <w:pPr>
              <w:pStyle w:val="a5"/>
              <w:rPr>
                <w:b/>
                <w:bCs/>
                <w:spacing w:val="0"/>
              </w:rPr>
            </w:pPr>
          </w:p>
          <w:p w14:paraId="33AC4630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0D742E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3CDC4E74" w14:textId="77777777" w:rsidTr="007719CB">
        <w:tc>
          <w:tcPr>
            <w:tcW w:w="1045" w:type="dxa"/>
          </w:tcPr>
          <w:p w14:paraId="247EFBC5" w14:textId="201DB068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E413A9"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368D699E" w14:textId="3FE712B0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特別抗告</w:t>
            </w:r>
            <w:r w:rsidR="006C62E9">
              <w:rPr>
                <w:rFonts w:hint="eastAsia"/>
                <w:spacing w:val="0"/>
              </w:rPr>
              <w:t>申立書</w:t>
            </w:r>
          </w:p>
        </w:tc>
        <w:tc>
          <w:tcPr>
            <w:tcW w:w="674" w:type="dxa"/>
          </w:tcPr>
          <w:p w14:paraId="56FBB4A4" w14:textId="06585F9D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6A199CF3" w14:textId="114DCFB2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3A70C36" w14:textId="682B527B" w:rsidR="004F7EBC" w:rsidRDefault="00FE50B5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6A8C7012" w14:textId="2CB58C8B" w:rsidR="004F7EBC" w:rsidRDefault="004F7EBC" w:rsidP="004F7EBC">
            <w:pPr>
              <w:pStyle w:val="a5"/>
            </w:pPr>
            <w:r>
              <w:rPr>
                <w:rFonts w:hint="eastAsia"/>
              </w:rPr>
              <w:t>孫　樹斌</w:t>
            </w:r>
          </w:p>
        </w:tc>
        <w:tc>
          <w:tcPr>
            <w:tcW w:w="2773" w:type="dxa"/>
          </w:tcPr>
          <w:p w14:paraId="4D0B7566" w14:textId="71BA1E4D" w:rsidR="004F7EBC" w:rsidRDefault="004F7EBC" w:rsidP="004F7EBC">
            <w:pPr>
              <w:pStyle w:val="a5"/>
              <w:rPr>
                <w:spacing w:val="0"/>
              </w:rPr>
            </w:pPr>
          </w:p>
          <w:p w14:paraId="0C2953DB" w14:textId="2882B0FB" w:rsidR="004F7EBC" w:rsidRDefault="004F7EBC" w:rsidP="004F7EBC">
            <w:pPr>
              <w:pStyle w:val="a5"/>
              <w:rPr>
                <w:spacing w:val="0"/>
              </w:rPr>
            </w:pPr>
          </w:p>
          <w:p w14:paraId="38CC5E68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28B45781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98DB819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42B6E449" w14:textId="77777777" w:rsidTr="007719CB">
        <w:tc>
          <w:tcPr>
            <w:tcW w:w="1045" w:type="dxa"/>
          </w:tcPr>
          <w:p w14:paraId="16965E26" w14:textId="0F667FF8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 w:rsidR="00E24D73">
              <w:rPr>
                <w:rFonts w:hint="eastAsia"/>
                <w:spacing w:val="0"/>
              </w:rPr>
              <w:t>１８</w:t>
            </w:r>
          </w:p>
        </w:tc>
        <w:tc>
          <w:tcPr>
            <w:tcW w:w="1719" w:type="dxa"/>
          </w:tcPr>
          <w:p w14:paraId="21A68C42" w14:textId="1848BBA2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「令和４年（ラク）第１４１号　特別抗告提起事件」の「決定」</w:t>
            </w:r>
          </w:p>
        </w:tc>
        <w:tc>
          <w:tcPr>
            <w:tcW w:w="674" w:type="dxa"/>
          </w:tcPr>
          <w:p w14:paraId="79509045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0D5F7926" w14:textId="22BB937D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2B770FC" w14:textId="24B09417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2022/3/24</w:t>
            </w:r>
          </w:p>
        </w:tc>
        <w:tc>
          <w:tcPr>
            <w:tcW w:w="1340" w:type="dxa"/>
          </w:tcPr>
          <w:p w14:paraId="727646A4" w14:textId="5E8E4BAF" w:rsidR="004F7EBC" w:rsidRDefault="004F7EBC" w:rsidP="004F7EBC">
            <w:pPr>
              <w:pStyle w:val="a5"/>
            </w:pPr>
            <w:r>
              <w:rPr>
                <w:rFonts w:hint="eastAsia"/>
              </w:rPr>
              <w:t>東京高等裁判所第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部</w:t>
            </w:r>
          </w:p>
        </w:tc>
        <w:tc>
          <w:tcPr>
            <w:tcW w:w="2773" w:type="dxa"/>
          </w:tcPr>
          <w:p w14:paraId="5626F8D7" w14:textId="4F61617B" w:rsidR="004F7EBC" w:rsidRDefault="005C7271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4F7EBC">
              <w:rPr>
                <w:rFonts w:hint="eastAsia"/>
                <w:spacing w:val="0"/>
              </w:rPr>
              <w:t>：令和４年（ワ）第８２９６号甲２０</w:t>
            </w:r>
          </w:p>
          <w:p w14:paraId="3FF81C4F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3E80EC47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F52C71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7D21" w14:paraId="3513E90E" w14:textId="77777777" w:rsidTr="007719CB">
        <w:tc>
          <w:tcPr>
            <w:tcW w:w="1045" w:type="dxa"/>
          </w:tcPr>
          <w:p w14:paraId="07613517" w14:textId="77777777" w:rsidR="000A7D21" w:rsidRPr="00ED4A21" w:rsidRDefault="000A7D21" w:rsidP="000A7D2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73E61E3" w14:textId="77777777" w:rsidR="000A7D21" w:rsidRDefault="000A7D21" w:rsidP="000A7D2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9072732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27780FC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</w:p>
          <w:p w14:paraId="6F3E1395" w14:textId="3D9BF287" w:rsidR="000A7D21" w:rsidRPr="007F70DB" w:rsidRDefault="000A7D21" w:rsidP="000A7D2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823E54" w14:textId="77777777" w:rsidR="000A7D21" w:rsidRDefault="000A7D21" w:rsidP="000A7D2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E9DF875" w14:textId="77777777" w:rsidR="000A7D21" w:rsidRDefault="000A7D21" w:rsidP="000A7D21">
            <w:pPr>
              <w:pStyle w:val="a5"/>
            </w:pPr>
          </w:p>
        </w:tc>
        <w:tc>
          <w:tcPr>
            <w:tcW w:w="2773" w:type="dxa"/>
          </w:tcPr>
          <w:p w14:paraId="22B3FA9E" w14:textId="77777777" w:rsidR="000A7D21" w:rsidRDefault="000A7D21" w:rsidP="000A7D21">
            <w:pPr>
              <w:pStyle w:val="a5"/>
              <w:rPr>
                <w:spacing w:val="0"/>
              </w:rPr>
            </w:pPr>
          </w:p>
          <w:p w14:paraId="6DA23425" w14:textId="77777777" w:rsidR="000A7D21" w:rsidRPr="00D035A2" w:rsidRDefault="000A7D21" w:rsidP="000A7D21">
            <w:pPr>
              <w:pStyle w:val="a5"/>
              <w:rPr>
                <w:b/>
                <w:bCs/>
                <w:spacing w:val="0"/>
              </w:rPr>
            </w:pPr>
          </w:p>
          <w:p w14:paraId="02B76ADA" w14:textId="77777777" w:rsidR="000A7D21" w:rsidRDefault="000A7D21" w:rsidP="000A7D21">
            <w:pPr>
              <w:pStyle w:val="a5"/>
              <w:rPr>
                <w:spacing w:val="0"/>
              </w:rPr>
            </w:pPr>
          </w:p>
          <w:p w14:paraId="518AE6F7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</w:p>
          <w:p w14:paraId="5D514F1C" w14:textId="77777777" w:rsidR="000A7D21" w:rsidRPr="001E2F0E" w:rsidRDefault="000A7D21" w:rsidP="000A7D21">
            <w:pPr>
              <w:pStyle w:val="a5"/>
              <w:rPr>
                <w:b/>
                <w:bCs/>
                <w:spacing w:val="0"/>
              </w:rPr>
            </w:pPr>
          </w:p>
        </w:tc>
        <w:tc>
          <w:tcPr>
            <w:tcW w:w="856" w:type="dxa"/>
          </w:tcPr>
          <w:p w14:paraId="1354BE44" w14:textId="77777777" w:rsidR="000A7D21" w:rsidRDefault="000A7D21" w:rsidP="000A7D2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9E4959" w14:paraId="33BA306E" w14:textId="77777777" w:rsidTr="007719CB">
        <w:tc>
          <w:tcPr>
            <w:tcW w:w="1045" w:type="dxa"/>
          </w:tcPr>
          <w:p w14:paraId="378E75EC" w14:textId="77777777" w:rsidR="009E4959" w:rsidRPr="00ED4A21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F4EBA12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3422CE4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CC11798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A452E7D" w14:textId="26B30A4C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B154542" w14:textId="77777777" w:rsidR="009E495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A0EB245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3D9EC48D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EE71EE1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5398666B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189DF80E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0D9CADF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E48A3A1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9E4959" w14:paraId="156594FB" w14:textId="77777777" w:rsidTr="009E056C">
        <w:tc>
          <w:tcPr>
            <w:tcW w:w="1045" w:type="dxa"/>
          </w:tcPr>
          <w:p w14:paraId="17BDBD36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3C8AA1A" w14:textId="7777777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1B36779" w14:textId="77777777" w:rsidR="009E4959" w:rsidRPr="007F70DB" w:rsidRDefault="009E4959" w:rsidP="009E4959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BB15793" w14:textId="7A9554BC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13A1D1C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D799BDD" w14:textId="5D7BA904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D5D319E" w14:textId="2FAC0B7E" w:rsidR="009E4959" w:rsidRDefault="009E4959" w:rsidP="009E4959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B456D69" w14:textId="69A1E3D1" w:rsidR="009E4959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1834E74" w14:textId="234B274F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9E4959" w14:paraId="79C1A494" w14:textId="77777777" w:rsidTr="0055179B">
        <w:tc>
          <w:tcPr>
            <w:tcW w:w="9362" w:type="dxa"/>
            <w:gridSpan w:val="7"/>
          </w:tcPr>
          <w:p w14:paraId="7B57FE3F" w14:textId="10B6631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５</w:t>
            </w:r>
            <w:r w:rsidRPr="00ED4A21">
              <w:rPr>
                <w:rFonts w:hint="eastAsia"/>
                <w:spacing w:val="0"/>
                <w:lang w:eastAsia="zh-CN"/>
              </w:rPr>
              <w:t>：</w:t>
            </w:r>
            <w:r>
              <w:rPr>
                <w:rFonts w:hint="eastAsia"/>
                <w:spacing w:val="0"/>
                <w:lang w:eastAsia="zh-CN"/>
              </w:rPr>
              <w:t>日本弁護士連合会</w:t>
            </w:r>
          </w:p>
        </w:tc>
      </w:tr>
      <w:tr w:rsidR="009E4959" w14:paraId="076276A7" w14:textId="77777777" w:rsidTr="007719CB">
        <w:tc>
          <w:tcPr>
            <w:tcW w:w="1045" w:type="dxa"/>
          </w:tcPr>
          <w:p w14:paraId="524A45D7" w14:textId="526538AA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５の１</w:t>
            </w:r>
          </w:p>
        </w:tc>
        <w:tc>
          <w:tcPr>
            <w:tcW w:w="1719" w:type="dxa"/>
          </w:tcPr>
          <w:p w14:paraId="06662B31" w14:textId="5683B139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日弁連とは</w:t>
            </w:r>
          </w:p>
        </w:tc>
        <w:tc>
          <w:tcPr>
            <w:tcW w:w="674" w:type="dxa"/>
          </w:tcPr>
          <w:p w14:paraId="26DD5CFE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1893A15D" w14:textId="1FA8B96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A226DA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1B970A1" w14:textId="576353CB" w:rsidR="009E4959" w:rsidRDefault="009E4959" w:rsidP="009E4959">
            <w:pPr>
              <w:pStyle w:val="a5"/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7AA95344" w14:textId="44E17582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1865DAD4" w14:textId="615F975C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1FBC0AA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5222BF02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A06867F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58F9B054" w14:textId="77777777" w:rsidTr="007719CB">
        <w:tc>
          <w:tcPr>
            <w:tcW w:w="1045" w:type="dxa"/>
          </w:tcPr>
          <w:p w14:paraId="65C4D922" w14:textId="2318998E" w:rsidR="009E4959" w:rsidRPr="00772C9B" w:rsidRDefault="009E4959" w:rsidP="009E4959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５の２</w:t>
            </w:r>
          </w:p>
        </w:tc>
        <w:tc>
          <w:tcPr>
            <w:tcW w:w="1719" w:type="dxa"/>
          </w:tcPr>
          <w:p w14:paraId="4BCAD8CC" w14:textId="6E2C94C9" w:rsidR="009E4959" w:rsidRPr="00772C9B" w:rsidRDefault="009E4959" w:rsidP="009E4959">
            <w:pPr>
              <w:pStyle w:val="a5"/>
              <w:rPr>
                <w:spacing w:val="0"/>
              </w:rPr>
            </w:pPr>
            <w:r w:rsidRPr="00EA1538">
              <w:rPr>
                <w:rFonts w:hint="eastAsia"/>
                <w:spacing w:val="0"/>
              </w:rPr>
              <w:t>弁護士の使命と役割</w:t>
            </w:r>
          </w:p>
        </w:tc>
        <w:tc>
          <w:tcPr>
            <w:tcW w:w="674" w:type="dxa"/>
          </w:tcPr>
          <w:p w14:paraId="2168FCD2" w14:textId="5262742A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FEBF615" w14:textId="53B7BE48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A4C53A7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D320735" w14:textId="37190F0E" w:rsidR="009E4959" w:rsidRDefault="009E4959" w:rsidP="009E4959">
            <w:pPr>
              <w:pStyle w:val="a5"/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7DD4DCA5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6A219A61" w14:textId="77777777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45D03412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434B586A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C8BC462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0A4A1CBC" w14:textId="77777777" w:rsidTr="007719CB">
        <w:tc>
          <w:tcPr>
            <w:tcW w:w="1045" w:type="dxa"/>
          </w:tcPr>
          <w:p w14:paraId="781E424B" w14:textId="32E6696C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</w:t>
            </w:r>
            <w:r>
              <w:rPr>
                <w:rFonts w:ascii="MS Mincho" w:hAnsi="MS Mincho" w:hint="eastAsia"/>
                <w:spacing w:val="0"/>
              </w:rPr>
              <w:t>５</w:t>
            </w:r>
            <w:r w:rsidRPr="00F24219">
              <w:rPr>
                <w:rFonts w:ascii="MS Mincho" w:hAnsi="MS Mincho"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3BE224F1" w14:textId="0E4EB4AD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 xml:space="preserve">弁護士　</w:t>
            </w:r>
            <w:r>
              <w:rPr>
                <w:rFonts w:ascii="MS Mincho" w:hAnsi="MS Mincho" w:hint="eastAsia"/>
                <w:spacing w:val="0"/>
              </w:rPr>
              <w:t>鶴森　雄二</w:t>
            </w:r>
          </w:p>
        </w:tc>
        <w:tc>
          <w:tcPr>
            <w:tcW w:w="674" w:type="dxa"/>
          </w:tcPr>
          <w:p w14:paraId="4BF433F4" w14:textId="76D1CF74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6DB00864" w14:textId="7279E543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53ED22D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611C6EA" w14:textId="523ADC8F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1E6E6E13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0D81A1DA" w14:textId="77777777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0A03D9D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1308CC30" w14:textId="77777777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38E045C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2D170571" w14:textId="77777777" w:rsidTr="007719CB">
        <w:tc>
          <w:tcPr>
            <w:tcW w:w="1045" w:type="dxa"/>
          </w:tcPr>
          <w:p w14:paraId="5CC5CF06" w14:textId="646E7FAA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BA40B39" w14:textId="1E23F4AE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4F7A417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B5EF4CD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4F4F4EB7" w14:textId="44E22C45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8BA77C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8A51430" w14:textId="38346BCE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33C93E11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4A5ED456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3304CFFE" w14:textId="4501F708" w:rsidR="009E4959" w:rsidRDefault="009E4959" w:rsidP="009E4959">
            <w:pPr>
              <w:pStyle w:val="a5"/>
              <w:rPr>
                <w:spacing w:val="0"/>
              </w:rPr>
            </w:pPr>
          </w:p>
          <w:p w14:paraId="776EBFBA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700474F6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080790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3508B904" w14:textId="77777777" w:rsidTr="007719CB">
        <w:tc>
          <w:tcPr>
            <w:tcW w:w="1045" w:type="dxa"/>
          </w:tcPr>
          <w:p w14:paraId="70791916" w14:textId="7954A792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0C44B63" w14:textId="5A3689E3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F5223D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35521C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58D1278" w14:textId="419BCAC6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0A6907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A6BE672" w14:textId="7E248F65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10BED62A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42AC0A2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772CC33E" w14:textId="6EBE29E5" w:rsidR="009E4959" w:rsidRDefault="009E4959" w:rsidP="009E4959">
            <w:pPr>
              <w:pStyle w:val="a5"/>
              <w:rPr>
                <w:spacing w:val="0"/>
              </w:rPr>
            </w:pPr>
          </w:p>
          <w:p w14:paraId="105A229E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08746009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94F85B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44466A1C" w14:textId="77777777" w:rsidTr="007719CB">
        <w:tc>
          <w:tcPr>
            <w:tcW w:w="1045" w:type="dxa"/>
          </w:tcPr>
          <w:p w14:paraId="3C473A71" w14:textId="7777777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399CC35" w14:textId="00B8EEF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E878ED7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17FA43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0E3BC7DA" w14:textId="38CB070E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6EAB52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EAF3A4F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5FDA6559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586EE930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31F4B8D2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1C927FEA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235CDA84" w14:textId="6CEEB494" w:rsidR="009E4959" w:rsidRPr="004729F2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C37D07F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53DAB843" w14:textId="77777777" w:rsidTr="007719CB">
        <w:tc>
          <w:tcPr>
            <w:tcW w:w="1045" w:type="dxa"/>
          </w:tcPr>
          <w:p w14:paraId="14D64725" w14:textId="77777777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7B741634" w14:textId="77777777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5D160645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0FB6C2B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2F84B8D6" w14:textId="38718510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1B3AB9B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4CB2630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760A8FAD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E36CA06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66F10A7D" w14:textId="3B41E815" w:rsidR="009E4959" w:rsidRDefault="009E4959" w:rsidP="009E4959">
            <w:pPr>
              <w:pStyle w:val="a5"/>
              <w:rPr>
                <w:spacing w:val="0"/>
              </w:rPr>
            </w:pPr>
          </w:p>
          <w:p w14:paraId="6A7150AF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7084C0D9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FE734A0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</w:tbl>
    <w:p w14:paraId="428CE8A6" w14:textId="77777777" w:rsidR="00352C92" w:rsidRDefault="00352C92" w:rsidP="004000CD">
      <w:pPr>
        <w:pStyle w:val="a5"/>
      </w:pPr>
    </w:p>
    <w:sectPr w:rsidR="00352C92" w:rsidSect="001035A9">
      <w:headerReference w:type="default" r:id="rId7"/>
      <w:footerReference w:type="default" r:id="rId8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4F26" w14:textId="77777777" w:rsidR="00B71108" w:rsidRDefault="00B71108">
      <w:r>
        <w:separator/>
      </w:r>
    </w:p>
  </w:endnote>
  <w:endnote w:type="continuationSeparator" w:id="0">
    <w:p w14:paraId="378FC7FD" w14:textId="77777777" w:rsidR="00B71108" w:rsidRDefault="00B71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47C79" w14:textId="77777777" w:rsidR="00B71108" w:rsidRDefault="00B71108">
      <w:r>
        <w:separator/>
      </w:r>
    </w:p>
  </w:footnote>
  <w:footnote w:type="continuationSeparator" w:id="0">
    <w:p w14:paraId="7EFA704D" w14:textId="77777777" w:rsidR="00B71108" w:rsidRDefault="00B71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029D1"/>
    <w:rsid w:val="00004F38"/>
    <w:rsid w:val="000114FB"/>
    <w:rsid w:val="00011A17"/>
    <w:rsid w:val="000157D8"/>
    <w:rsid w:val="00021175"/>
    <w:rsid w:val="00021685"/>
    <w:rsid w:val="00021B54"/>
    <w:rsid w:val="00021F87"/>
    <w:rsid w:val="00026907"/>
    <w:rsid w:val="00027D66"/>
    <w:rsid w:val="00031BFE"/>
    <w:rsid w:val="00034B12"/>
    <w:rsid w:val="0003564D"/>
    <w:rsid w:val="00035B79"/>
    <w:rsid w:val="00037011"/>
    <w:rsid w:val="000443A8"/>
    <w:rsid w:val="00050523"/>
    <w:rsid w:val="00052643"/>
    <w:rsid w:val="00053212"/>
    <w:rsid w:val="00054A8E"/>
    <w:rsid w:val="00056788"/>
    <w:rsid w:val="00060515"/>
    <w:rsid w:val="000612E0"/>
    <w:rsid w:val="0006428B"/>
    <w:rsid w:val="0006627B"/>
    <w:rsid w:val="000739E2"/>
    <w:rsid w:val="000744F1"/>
    <w:rsid w:val="00080225"/>
    <w:rsid w:val="00082F57"/>
    <w:rsid w:val="00086F2A"/>
    <w:rsid w:val="00090511"/>
    <w:rsid w:val="000905CF"/>
    <w:rsid w:val="0009072E"/>
    <w:rsid w:val="00091E47"/>
    <w:rsid w:val="00094137"/>
    <w:rsid w:val="000A25FB"/>
    <w:rsid w:val="000A27AA"/>
    <w:rsid w:val="000A5C5A"/>
    <w:rsid w:val="000A63EB"/>
    <w:rsid w:val="000A7D21"/>
    <w:rsid w:val="000B3959"/>
    <w:rsid w:val="000C0A47"/>
    <w:rsid w:val="000C29A5"/>
    <w:rsid w:val="000C3513"/>
    <w:rsid w:val="000C3F68"/>
    <w:rsid w:val="000C4BE6"/>
    <w:rsid w:val="000C6881"/>
    <w:rsid w:val="000C7DE1"/>
    <w:rsid w:val="000D3291"/>
    <w:rsid w:val="000D49F7"/>
    <w:rsid w:val="000D5A17"/>
    <w:rsid w:val="000D6E63"/>
    <w:rsid w:val="000D6FEA"/>
    <w:rsid w:val="000D78CA"/>
    <w:rsid w:val="000E0E6D"/>
    <w:rsid w:val="000E1C45"/>
    <w:rsid w:val="000E2EA2"/>
    <w:rsid w:val="000E4720"/>
    <w:rsid w:val="000E50AC"/>
    <w:rsid w:val="000E7B33"/>
    <w:rsid w:val="000F0236"/>
    <w:rsid w:val="000F086B"/>
    <w:rsid w:val="000F1605"/>
    <w:rsid w:val="000F2BEE"/>
    <w:rsid w:val="000F2F78"/>
    <w:rsid w:val="000F3134"/>
    <w:rsid w:val="000F4860"/>
    <w:rsid w:val="000F5C81"/>
    <w:rsid w:val="000F6A44"/>
    <w:rsid w:val="000F7276"/>
    <w:rsid w:val="001003F8"/>
    <w:rsid w:val="0010085F"/>
    <w:rsid w:val="001035A9"/>
    <w:rsid w:val="00110603"/>
    <w:rsid w:val="00110A6E"/>
    <w:rsid w:val="00111467"/>
    <w:rsid w:val="0011257E"/>
    <w:rsid w:val="00112781"/>
    <w:rsid w:val="00114A16"/>
    <w:rsid w:val="00125923"/>
    <w:rsid w:val="00126A5F"/>
    <w:rsid w:val="00127A4B"/>
    <w:rsid w:val="001302B8"/>
    <w:rsid w:val="00130F79"/>
    <w:rsid w:val="001339A3"/>
    <w:rsid w:val="001352F8"/>
    <w:rsid w:val="001406D7"/>
    <w:rsid w:val="00143D50"/>
    <w:rsid w:val="00144D22"/>
    <w:rsid w:val="00151AFD"/>
    <w:rsid w:val="00152B79"/>
    <w:rsid w:val="00155893"/>
    <w:rsid w:val="00161DAC"/>
    <w:rsid w:val="00166637"/>
    <w:rsid w:val="0017010B"/>
    <w:rsid w:val="00170529"/>
    <w:rsid w:val="0017129B"/>
    <w:rsid w:val="0017163C"/>
    <w:rsid w:val="00176B39"/>
    <w:rsid w:val="00180D15"/>
    <w:rsid w:val="001819A6"/>
    <w:rsid w:val="00185026"/>
    <w:rsid w:val="00186A2A"/>
    <w:rsid w:val="00186DB0"/>
    <w:rsid w:val="0018703B"/>
    <w:rsid w:val="001874DF"/>
    <w:rsid w:val="00191246"/>
    <w:rsid w:val="00192641"/>
    <w:rsid w:val="00192AAF"/>
    <w:rsid w:val="00194304"/>
    <w:rsid w:val="00194D88"/>
    <w:rsid w:val="001957D2"/>
    <w:rsid w:val="001A2C58"/>
    <w:rsid w:val="001A2ED8"/>
    <w:rsid w:val="001A7702"/>
    <w:rsid w:val="001B23ED"/>
    <w:rsid w:val="001B424B"/>
    <w:rsid w:val="001B4A91"/>
    <w:rsid w:val="001B6F58"/>
    <w:rsid w:val="001B75B4"/>
    <w:rsid w:val="001B78B3"/>
    <w:rsid w:val="001C0FBC"/>
    <w:rsid w:val="001C3425"/>
    <w:rsid w:val="001C34F9"/>
    <w:rsid w:val="001C4EB1"/>
    <w:rsid w:val="001D0F98"/>
    <w:rsid w:val="001D1B4C"/>
    <w:rsid w:val="001D2AE0"/>
    <w:rsid w:val="001D4664"/>
    <w:rsid w:val="001D4F10"/>
    <w:rsid w:val="001E0FB6"/>
    <w:rsid w:val="001E2F0E"/>
    <w:rsid w:val="001E52E1"/>
    <w:rsid w:val="001E5A3A"/>
    <w:rsid w:val="001F0925"/>
    <w:rsid w:val="001F15CC"/>
    <w:rsid w:val="001F4DE0"/>
    <w:rsid w:val="001F50BC"/>
    <w:rsid w:val="001F513B"/>
    <w:rsid w:val="001F564B"/>
    <w:rsid w:val="001F66E2"/>
    <w:rsid w:val="00202E66"/>
    <w:rsid w:val="0020391E"/>
    <w:rsid w:val="00204546"/>
    <w:rsid w:val="002048A7"/>
    <w:rsid w:val="00204D68"/>
    <w:rsid w:val="00205267"/>
    <w:rsid w:val="00206146"/>
    <w:rsid w:val="00210B09"/>
    <w:rsid w:val="00210FF9"/>
    <w:rsid w:val="002119E5"/>
    <w:rsid w:val="00211A5F"/>
    <w:rsid w:val="00211AF0"/>
    <w:rsid w:val="002157AD"/>
    <w:rsid w:val="00221F4D"/>
    <w:rsid w:val="0022458A"/>
    <w:rsid w:val="00224DA4"/>
    <w:rsid w:val="00225370"/>
    <w:rsid w:val="00232C46"/>
    <w:rsid w:val="00236A70"/>
    <w:rsid w:val="0023788C"/>
    <w:rsid w:val="002401CC"/>
    <w:rsid w:val="00242358"/>
    <w:rsid w:val="00242CB6"/>
    <w:rsid w:val="00242FBF"/>
    <w:rsid w:val="00244512"/>
    <w:rsid w:val="00247557"/>
    <w:rsid w:val="0025012E"/>
    <w:rsid w:val="00251EE8"/>
    <w:rsid w:val="00254F3E"/>
    <w:rsid w:val="00255E38"/>
    <w:rsid w:val="00257A5F"/>
    <w:rsid w:val="00257C89"/>
    <w:rsid w:val="002611A8"/>
    <w:rsid w:val="00262E15"/>
    <w:rsid w:val="00265021"/>
    <w:rsid w:val="002673F9"/>
    <w:rsid w:val="00271C2F"/>
    <w:rsid w:val="00271D21"/>
    <w:rsid w:val="002726F3"/>
    <w:rsid w:val="0027773F"/>
    <w:rsid w:val="00280E07"/>
    <w:rsid w:val="00282533"/>
    <w:rsid w:val="00285135"/>
    <w:rsid w:val="00285B56"/>
    <w:rsid w:val="0028683D"/>
    <w:rsid w:val="002945AE"/>
    <w:rsid w:val="00295BCC"/>
    <w:rsid w:val="00295E6B"/>
    <w:rsid w:val="00296850"/>
    <w:rsid w:val="00297BF6"/>
    <w:rsid w:val="002A2B65"/>
    <w:rsid w:val="002A3AC9"/>
    <w:rsid w:val="002A503F"/>
    <w:rsid w:val="002A7FC4"/>
    <w:rsid w:val="002B0226"/>
    <w:rsid w:val="002B0C75"/>
    <w:rsid w:val="002B0F8D"/>
    <w:rsid w:val="002B1C41"/>
    <w:rsid w:val="002B433B"/>
    <w:rsid w:val="002C2585"/>
    <w:rsid w:val="002C4FC8"/>
    <w:rsid w:val="002C7952"/>
    <w:rsid w:val="002D0259"/>
    <w:rsid w:val="002D1ECB"/>
    <w:rsid w:val="002D4FCF"/>
    <w:rsid w:val="002D5EFD"/>
    <w:rsid w:val="002D64D7"/>
    <w:rsid w:val="002D6EE4"/>
    <w:rsid w:val="002E0505"/>
    <w:rsid w:val="002E0AED"/>
    <w:rsid w:val="002E138B"/>
    <w:rsid w:val="002E32F1"/>
    <w:rsid w:val="002E53AA"/>
    <w:rsid w:val="002E5A13"/>
    <w:rsid w:val="002E6344"/>
    <w:rsid w:val="002E6BDD"/>
    <w:rsid w:val="002F06D0"/>
    <w:rsid w:val="002F085D"/>
    <w:rsid w:val="002F1262"/>
    <w:rsid w:val="002F44C2"/>
    <w:rsid w:val="002F71D7"/>
    <w:rsid w:val="002F7C52"/>
    <w:rsid w:val="00311DC1"/>
    <w:rsid w:val="003136F7"/>
    <w:rsid w:val="003141E0"/>
    <w:rsid w:val="00316D17"/>
    <w:rsid w:val="00317838"/>
    <w:rsid w:val="00321696"/>
    <w:rsid w:val="00322CA4"/>
    <w:rsid w:val="00324537"/>
    <w:rsid w:val="00325770"/>
    <w:rsid w:val="003275A7"/>
    <w:rsid w:val="00330B17"/>
    <w:rsid w:val="00331380"/>
    <w:rsid w:val="0033534E"/>
    <w:rsid w:val="00336A3B"/>
    <w:rsid w:val="00337864"/>
    <w:rsid w:val="00340C4B"/>
    <w:rsid w:val="00342929"/>
    <w:rsid w:val="00344372"/>
    <w:rsid w:val="003463B7"/>
    <w:rsid w:val="00346CB2"/>
    <w:rsid w:val="0035128D"/>
    <w:rsid w:val="00351E3E"/>
    <w:rsid w:val="00352C92"/>
    <w:rsid w:val="0035418E"/>
    <w:rsid w:val="003550E3"/>
    <w:rsid w:val="00363B19"/>
    <w:rsid w:val="00365865"/>
    <w:rsid w:val="00370D9B"/>
    <w:rsid w:val="00376659"/>
    <w:rsid w:val="00376D88"/>
    <w:rsid w:val="00381CF6"/>
    <w:rsid w:val="00381EAF"/>
    <w:rsid w:val="00382D39"/>
    <w:rsid w:val="003831EF"/>
    <w:rsid w:val="003833A9"/>
    <w:rsid w:val="003844BA"/>
    <w:rsid w:val="003914B7"/>
    <w:rsid w:val="00391571"/>
    <w:rsid w:val="00392B0A"/>
    <w:rsid w:val="0039509F"/>
    <w:rsid w:val="00395AF1"/>
    <w:rsid w:val="00395C40"/>
    <w:rsid w:val="00397BDE"/>
    <w:rsid w:val="00397EBF"/>
    <w:rsid w:val="003A4612"/>
    <w:rsid w:val="003A6AF9"/>
    <w:rsid w:val="003A7155"/>
    <w:rsid w:val="003B027C"/>
    <w:rsid w:val="003B46EC"/>
    <w:rsid w:val="003B59AF"/>
    <w:rsid w:val="003B6B2C"/>
    <w:rsid w:val="003B702C"/>
    <w:rsid w:val="003B79AC"/>
    <w:rsid w:val="003C2CCA"/>
    <w:rsid w:val="003D04F9"/>
    <w:rsid w:val="003D0695"/>
    <w:rsid w:val="003D2041"/>
    <w:rsid w:val="003D4276"/>
    <w:rsid w:val="003D435B"/>
    <w:rsid w:val="003D43F0"/>
    <w:rsid w:val="003E6606"/>
    <w:rsid w:val="003F069C"/>
    <w:rsid w:val="003F0E7C"/>
    <w:rsid w:val="003F328F"/>
    <w:rsid w:val="003F6CD6"/>
    <w:rsid w:val="004000CD"/>
    <w:rsid w:val="0040205F"/>
    <w:rsid w:val="004029B6"/>
    <w:rsid w:val="00403B2F"/>
    <w:rsid w:val="004055BA"/>
    <w:rsid w:val="004107E7"/>
    <w:rsid w:val="00411A78"/>
    <w:rsid w:val="00412567"/>
    <w:rsid w:val="00412E6B"/>
    <w:rsid w:val="004137E8"/>
    <w:rsid w:val="004138B0"/>
    <w:rsid w:val="00414096"/>
    <w:rsid w:val="004140D3"/>
    <w:rsid w:val="00415884"/>
    <w:rsid w:val="004321E2"/>
    <w:rsid w:val="004339ED"/>
    <w:rsid w:val="00436EA0"/>
    <w:rsid w:val="00442040"/>
    <w:rsid w:val="0044341B"/>
    <w:rsid w:val="00443E4E"/>
    <w:rsid w:val="00445B3B"/>
    <w:rsid w:val="00445F76"/>
    <w:rsid w:val="004509C6"/>
    <w:rsid w:val="004509D9"/>
    <w:rsid w:val="004516EB"/>
    <w:rsid w:val="00455348"/>
    <w:rsid w:val="00456970"/>
    <w:rsid w:val="00462138"/>
    <w:rsid w:val="00463EB7"/>
    <w:rsid w:val="00466651"/>
    <w:rsid w:val="00467BFE"/>
    <w:rsid w:val="00470E0D"/>
    <w:rsid w:val="004729F2"/>
    <w:rsid w:val="00475869"/>
    <w:rsid w:val="00476896"/>
    <w:rsid w:val="004778B8"/>
    <w:rsid w:val="00482E03"/>
    <w:rsid w:val="004848EF"/>
    <w:rsid w:val="00487813"/>
    <w:rsid w:val="004905DD"/>
    <w:rsid w:val="00491FA1"/>
    <w:rsid w:val="0049227C"/>
    <w:rsid w:val="004943ED"/>
    <w:rsid w:val="00495D8E"/>
    <w:rsid w:val="004A1ACC"/>
    <w:rsid w:val="004A38FD"/>
    <w:rsid w:val="004A3C1A"/>
    <w:rsid w:val="004A63EE"/>
    <w:rsid w:val="004A680C"/>
    <w:rsid w:val="004A6F45"/>
    <w:rsid w:val="004A7059"/>
    <w:rsid w:val="004B601E"/>
    <w:rsid w:val="004C674E"/>
    <w:rsid w:val="004D340C"/>
    <w:rsid w:val="004D4988"/>
    <w:rsid w:val="004D5F85"/>
    <w:rsid w:val="004E309E"/>
    <w:rsid w:val="004E454A"/>
    <w:rsid w:val="004E4C16"/>
    <w:rsid w:val="004F0D07"/>
    <w:rsid w:val="004F12DC"/>
    <w:rsid w:val="004F1319"/>
    <w:rsid w:val="004F6294"/>
    <w:rsid w:val="004F7360"/>
    <w:rsid w:val="004F7EBC"/>
    <w:rsid w:val="00500F48"/>
    <w:rsid w:val="00501A7A"/>
    <w:rsid w:val="00502240"/>
    <w:rsid w:val="005066C5"/>
    <w:rsid w:val="00510AE9"/>
    <w:rsid w:val="0051310C"/>
    <w:rsid w:val="005145C7"/>
    <w:rsid w:val="0051598B"/>
    <w:rsid w:val="005168B1"/>
    <w:rsid w:val="005220E7"/>
    <w:rsid w:val="0052470E"/>
    <w:rsid w:val="00526CE7"/>
    <w:rsid w:val="00531514"/>
    <w:rsid w:val="0053205E"/>
    <w:rsid w:val="005331DC"/>
    <w:rsid w:val="00533F46"/>
    <w:rsid w:val="005405B3"/>
    <w:rsid w:val="005439F4"/>
    <w:rsid w:val="00544707"/>
    <w:rsid w:val="00545AE8"/>
    <w:rsid w:val="00545FFF"/>
    <w:rsid w:val="0054643F"/>
    <w:rsid w:val="005472A2"/>
    <w:rsid w:val="00550314"/>
    <w:rsid w:val="00553903"/>
    <w:rsid w:val="005571A3"/>
    <w:rsid w:val="00560B0E"/>
    <w:rsid w:val="0056110A"/>
    <w:rsid w:val="00562C23"/>
    <w:rsid w:val="00567652"/>
    <w:rsid w:val="005703C7"/>
    <w:rsid w:val="005710A9"/>
    <w:rsid w:val="0057259A"/>
    <w:rsid w:val="00572C85"/>
    <w:rsid w:val="0057316F"/>
    <w:rsid w:val="00573FD6"/>
    <w:rsid w:val="00576CFF"/>
    <w:rsid w:val="0057764E"/>
    <w:rsid w:val="005823AD"/>
    <w:rsid w:val="00583B1C"/>
    <w:rsid w:val="00586570"/>
    <w:rsid w:val="00586944"/>
    <w:rsid w:val="00586C9A"/>
    <w:rsid w:val="0058714B"/>
    <w:rsid w:val="005908EB"/>
    <w:rsid w:val="005926CD"/>
    <w:rsid w:val="0059372C"/>
    <w:rsid w:val="00593FE4"/>
    <w:rsid w:val="005959CD"/>
    <w:rsid w:val="0059789E"/>
    <w:rsid w:val="005A0225"/>
    <w:rsid w:val="005A04BA"/>
    <w:rsid w:val="005A2931"/>
    <w:rsid w:val="005A2A92"/>
    <w:rsid w:val="005A59C6"/>
    <w:rsid w:val="005B0452"/>
    <w:rsid w:val="005B6F85"/>
    <w:rsid w:val="005C13C4"/>
    <w:rsid w:val="005C19FE"/>
    <w:rsid w:val="005C2AC9"/>
    <w:rsid w:val="005C3E8E"/>
    <w:rsid w:val="005C42C4"/>
    <w:rsid w:val="005C4FA3"/>
    <w:rsid w:val="005C603E"/>
    <w:rsid w:val="005C60BE"/>
    <w:rsid w:val="005C6269"/>
    <w:rsid w:val="005C7271"/>
    <w:rsid w:val="005D03C3"/>
    <w:rsid w:val="005D0F13"/>
    <w:rsid w:val="005D16E2"/>
    <w:rsid w:val="005D2FF2"/>
    <w:rsid w:val="005D3C30"/>
    <w:rsid w:val="005D4D44"/>
    <w:rsid w:val="005D61A2"/>
    <w:rsid w:val="005D6623"/>
    <w:rsid w:val="005D6E13"/>
    <w:rsid w:val="005E2021"/>
    <w:rsid w:val="005E276E"/>
    <w:rsid w:val="005E4524"/>
    <w:rsid w:val="005E54CF"/>
    <w:rsid w:val="005E622F"/>
    <w:rsid w:val="005E70D9"/>
    <w:rsid w:val="005F0204"/>
    <w:rsid w:val="005F2F6D"/>
    <w:rsid w:val="005F473A"/>
    <w:rsid w:val="005F4F1B"/>
    <w:rsid w:val="005F6866"/>
    <w:rsid w:val="00600323"/>
    <w:rsid w:val="00601541"/>
    <w:rsid w:val="0060615C"/>
    <w:rsid w:val="00607774"/>
    <w:rsid w:val="00612C5A"/>
    <w:rsid w:val="006141BC"/>
    <w:rsid w:val="006217C4"/>
    <w:rsid w:val="00621ABC"/>
    <w:rsid w:val="00624A0D"/>
    <w:rsid w:val="00626225"/>
    <w:rsid w:val="0062697F"/>
    <w:rsid w:val="00630EEE"/>
    <w:rsid w:val="006313AB"/>
    <w:rsid w:val="0063408C"/>
    <w:rsid w:val="00637BFB"/>
    <w:rsid w:val="006427AB"/>
    <w:rsid w:val="00642B35"/>
    <w:rsid w:val="0064359F"/>
    <w:rsid w:val="006467C7"/>
    <w:rsid w:val="00650399"/>
    <w:rsid w:val="00650851"/>
    <w:rsid w:val="00653A26"/>
    <w:rsid w:val="00660C60"/>
    <w:rsid w:val="006624FF"/>
    <w:rsid w:val="0066437A"/>
    <w:rsid w:val="006711FA"/>
    <w:rsid w:val="006721F5"/>
    <w:rsid w:val="00673EDC"/>
    <w:rsid w:val="00676AA1"/>
    <w:rsid w:val="00677126"/>
    <w:rsid w:val="00682C5A"/>
    <w:rsid w:val="006830F4"/>
    <w:rsid w:val="0068489E"/>
    <w:rsid w:val="006857E6"/>
    <w:rsid w:val="00686F34"/>
    <w:rsid w:val="006952CE"/>
    <w:rsid w:val="00695445"/>
    <w:rsid w:val="006A0212"/>
    <w:rsid w:val="006A0676"/>
    <w:rsid w:val="006A5F12"/>
    <w:rsid w:val="006A713C"/>
    <w:rsid w:val="006A72E7"/>
    <w:rsid w:val="006A7811"/>
    <w:rsid w:val="006B0C2A"/>
    <w:rsid w:val="006B1260"/>
    <w:rsid w:val="006B2EA1"/>
    <w:rsid w:val="006B7B44"/>
    <w:rsid w:val="006B7E52"/>
    <w:rsid w:val="006C001A"/>
    <w:rsid w:val="006C202D"/>
    <w:rsid w:val="006C2625"/>
    <w:rsid w:val="006C2CF5"/>
    <w:rsid w:val="006C3C45"/>
    <w:rsid w:val="006C49D9"/>
    <w:rsid w:val="006C5A98"/>
    <w:rsid w:val="006C62E9"/>
    <w:rsid w:val="006C6A05"/>
    <w:rsid w:val="006C73A2"/>
    <w:rsid w:val="006D0017"/>
    <w:rsid w:val="006D2575"/>
    <w:rsid w:val="006D374B"/>
    <w:rsid w:val="006D7665"/>
    <w:rsid w:val="006D7D3C"/>
    <w:rsid w:val="006E294D"/>
    <w:rsid w:val="006E2A9B"/>
    <w:rsid w:val="006E2B7D"/>
    <w:rsid w:val="006E2CB0"/>
    <w:rsid w:val="006E3C5E"/>
    <w:rsid w:val="006E4F67"/>
    <w:rsid w:val="006E51B4"/>
    <w:rsid w:val="006E6316"/>
    <w:rsid w:val="006F0F68"/>
    <w:rsid w:val="006F126E"/>
    <w:rsid w:val="006F19E1"/>
    <w:rsid w:val="006F1AC3"/>
    <w:rsid w:val="006F1DC8"/>
    <w:rsid w:val="006F2628"/>
    <w:rsid w:val="006F2942"/>
    <w:rsid w:val="006F3124"/>
    <w:rsid w:val="006F68EB"/>
    <w:rsid w:val="007011A3"/>
    <w:rsid w:val="0070310D"/>
    <w:rsid w:val="00707BD0"/>
    <w:rsid w:val="00710110"/>
    <w:rsid w:val="00710E1B"/>
    <w:rsid w:val="00712441"/>
    <w:rsid w:val="00712ACC"/>
    <w:rsid w:val="00714D70"/>
    <w:rsid w:val="007159F2"/>
    <w:rsid w:val="007168AF"/>
    <w:rsid w:val="00720C0B"/>
    <w:rsid w:val="00722E01"/>
    <w:rsid w:val="00723289"/>
    <w:rsid w:val="00723826"/>
    <w:rsid w:val="00724A6B"/>
    <w:rsid w:val="00732995"/>
    <w:rsid w:val="007425A7"/>
    <w:rsid w:val="007444FB"/>
    <w:rsid w:val="007458D1"/>
    <w:rsid w:val="00746431"/>
    <w:rsid w:val="00750D23"/>
    <w:rsid w:val="00752E1B"/>
    <w:rsid w:val="00757766"/>
    <w:rsid w:val="007601CA"/>
    <w:rsid w:val="00760575"/>
    <w:rsid w:val="0076118A"/>
    <w:rsid w:val="007614F4"/>
    <w:rsid w:val="00770C1E"/>
    <w:rsid w:val="00770D6C"/>
    <w:rsid w:val="007719CB"/>
    <w:rsid w:val="00772C9B"/>
    <w:rsid w:val="00774895"/>
    <w:rsid w:val="007758CA"/>
    <w:rsid w:val="00776EB9"/>
    <w:rsid w:val="0078402A"/>
    <w:rsid w:val="00786DDB"/>
    <w:rsid w:val="00786EE2"/>
    <w:rsid w:val="00791642"/>
    <w:rsid w:val="007950C0"/>
    <w:rsid w:val="00796D69"/>
    <w:rsid w:val="00796E26"/>
    <w:rsid w:val="007971F4"/>
    <w:rsid w:val="00797F34"/>
    <w:rsid w:val="007A297A"/>
    <w:rsid w:val="007A6864"/>
    <w:rsid w:val="007B116E"/>
    <w:rsid w:val="007B2874"/>
    <w:rsid w:val="007B340D"/>
    <w:rsid w:val="007B4F66"/>
    <w:rsid w:val="007B5668"/>
    <w:rsid w:val="007D0BE6"/>
    <w:rsid w:val="007D29AB"/>
    <w:rsid w:val="007D303F"/>
    <w:rsid w:val="007D4ED9"/>
    <w:rsid w:val="007E441A"/>
    <w:rsid w:val="007E472C"/>
    <w:rsid w:val="007E5028"/>
    <w:rsid w:val="007E72E6"/>
    <w:rsid w:val="007E7A22"/>
    <w:rsid w:val="007F0BE0"/>
    <w:rsid w:val="007F1BBB"/>
    <w:rsid w:val="007F46A5"/>
    <w:rsid w:val="007F70DB"/>
    <w:rsid w:val="007F7AFD"/>
    <w:rsid w:val="008010A6"/>
    <w:rsid w:val="00801722"/>
    <w:rsid w:val="008051C5"/>
    <w:rsid w:val="00805540"/>
    <w:rsid w:val="00807418"/>
    <w:rsid w:val="0081119C"/>
    <w:rsid w:val="00812A9F"/>
    <w:rsid w:val="00812E7A"/>
    <w:rsid w:val="00817583"/>
    <w:rsid w:val="00821678"/>
    <w:rsid w:val="00823629"/>
    <w:rsid w:val="008268FD"/>
    <w:rsid w:val="00826E30"/>
    <w:rsid w:val="00831399"/>
    <w:rsid w:val="0083370E"/>
    <w:rsid w:val="00835E49"/>
    <w:rsid w:val="0084176B"/>
    <w:rsid w:val="00843DAB"/>
    <w:rsid w:val="00843DE7"/>
    <w:rsid w:val="00845E63"/>
    <w:rsid w:val="00847A44"/>
    <w:rsid w:val="00850C38"/>
    <w:rsid w:val="00854552"/>
    <w:rsid w:val="008573C4"/>
    <w:rsid w:val="0086161B"/>
    <w:rsid w:val="00865384"/>
    <w:rsid w:val="008660C7"/>
    <w:rsid w:val="00866742"/>
    <w:rsid w:val="00867AAA"/>
    <w:rsid w:val="00867F43"/>
    <w:rsid w:val="008725E5"/>
    <w:rsid w:val="00872C64"/>
    <w:rsid w:val="0087559F"/>
    <w:rsid w:val="00875966"/>
    <w:rsid w:val="00876BEC"/>
    <w:rsid w:val="00877C44"/>
    <w:rsid w:val="008806C1"/>
    <w:rsid w:val="00880C2D"/>
    <w:rsid w:val="008870B8"/>
    <w:rsid w:val="008927E7"/>
    <w:rsid w:val="00892EC3"/>
    <w:rsid w:val="00892F45"/>
    <w:rsid w:val="00893212"/>
    <w:rsid w:val="00895F0D"/>
    <w:rsid w:val="00896070"/>
    <w:rsid w:val="008971BF"/>
    <w:rsid w:val="008A2B3F"/>
    <w:rsid w:val="008A2B88"/>
    <w:rsid w:val="008A50E2"/>
    <w:rsid w:val="008A50ED"/>
    <w:rsid w:val="008B34BA"/>
    <w:rsid w:val="008C00D0"/>
    <w:rsid w:val="008C12F4"/>
    <w:rsid w:val="008C1EA1"/>
    <w:rsid w:val="008C2070"/>
    <w:rsid w:val="008C23D5"/>
    <w:rsid w:val="008C3459"/>
    <w:rsid w:val="008C6F34"/>
    <w:rsid w:val="008D0ED6"/>
    <w:rsid w:val="008D380F"/>
    <w:rsid w:val="008D5994"/>
    <w:rsid w:val="008D66E4"/>
    <w:rsid w:val="008D74ED"/>
    <w:rsid w:val="008E11BF"/>
    <w:rsid w:val="008E1B38"/>
    <w:rsid w:val="008E1E72"/>
    <w:rsid w:val="008E2D61"/>
    <w:rsid w:val="008E3A66"/>
    <w:rsid w:val="008E7A42"/>
    <w:rsid w:val="008F1A71"/>
    <w:rsid w:val="008F3EAA"/>
    <w:rsid w:val="008F4387"/>
    <w:rsid w:val="009018F6"/>
    <w:rsid w:val="009022A7"/>
    <w:rsid w:val="009027AF"/>
    <w:rsid w:val="00903A5E"/>
    <w:rsid w:val="00905327"/>
    <w:rsid w:val="0090593D"/>
    <w:rsid w:val="00905E26"/>
    <w:rsid w:val="00907A7E"/>
    <w:rsid w:val="0091057B"/>
    <w:rsid w:val="009111A6"/>
    <w:rsid w:val="009136D4"/>
    <w:rsid w:val="00913769"/>
    <w:rsid w:val="00914B7A"/>
    <w:rsid w:val="00915D68"/>
    <w:rsid w:val="0091753D"/>
    <w:rsid w:val="00917708"/>
    <w:rsid w:val="00917A56"/>
    <w:rsid w:val="0092021E"/>
    <w:rsid w:val="00920588"/>
    <w:rsid w:val="009208C3"/>
    <w:rsid w:val="009270ED"/>
    <w:rsid w:val="00932C88"/>
    <w:rsid w:val="00937E6D"/>
    <w:rsid w:val="00940F45"/>
    <w:rsid w:val="00946981"/>
    <w:rsid w:val="00951490"/>
    <w:rsid w:val="009547EF"/>
    <w:rsid w:val="00956ACC"/>
    <w:rsid w:val="00960402"/>
    <w:rsid w:val="00962E00"/>
    <w:rsid w:val="0097078E"/>
    <w:rsid w:val="00974E7C"/>
    <w:rsid w:val="00977333"/>
    <w:rsid w:val="00977D16"/>
    <w:rsid w:val="00977D81"/>
    <w:rsid w:val="00983B4E"/>
    <w:rsid w:val="00983CD1"/>
    <w:rsid w:val="00992979"/>
    <w:rsid w:val="00994EB8"/>
    <w:rsid w:val="0099738F"/>
    <w:rsid w:val="009A39D5"/>
    <w:rsid w:val="009B0BC5"/>
    <w:rsid w:val="009B0F6B"/>
    <w:rsid w:val="009B117B"/>
    <w:rsid w:val="009B18DD"/>
    <w:rsid w:val="009B35C1"/>
    <w:rsid w:val="009B4E41"/>
    <w:rsid w:val="009C0A56"/>
    <w:rsid w:val="009C23F3"/>
    <w:rsid w:val="009C2D22"/>
    <w:rsid w:val="009C5D87"/>
    <w:rsid w:val="009C6263"/>
    <w:rsid w:val="009C6967"/>
    <w:rsid w:val="009C740A"/>
    <w:rsid w:val="009D0FBD"/>
    <w:rsid w:val="009D19F6"/>
    <w:rsid w:val="009D2406"/>
    <w:rsid w:val="009D4DF1"/>
    <w:rsid w:val="009E0E79"/>
    <w:rsid w:val="009E3B00"/>
    <w:rsid w:val="009E4959"/>
    <w:rsid w:val="009E49C5"/>
    <w:rsid w:val="009E5A87"/>
    <w:rsid w:val="009E7CAA"/>
    <w:rsid w:val="009F13F9"/>
    <w:rsid w:val="009F64B3"/>
    <w:rsid w:val="009F6AF6"/>
    <w:rsid w:val="009F772F"/>
    <w:rsid w:val="00A0302E"/>
    <w:rsid w:val="00A07FBA"/>
    <w:rsid w:val="00A20CA9"/>
    <w:rsid w:val="00A21F70"/>
    <w:rsid w:val="00A23EAF"/>
    <w:rsid w:val="00A26076"/>
    <w:rsid w:val="00A312A0"/>
    <w:rsid w:val="00A33A4C"/>
    <w:rsid w:val="00A35DC6"/>
    <w:rsid w:val="00A3634F"/>
    <w:rsid w:val="00A3783A"/>
    <w:rsid w:val="00A37850"/>
    <w:rsid w:val="00A4016D"/>
    <w:rsid w:val="00A40904"/>
    <w:rsid w:val="00A4500B"/>
    <w:rsid w:val="00A451D2"/>
    <w:rsid w:val="00A51415"/>
    <w:rsid w:val="00A51B3A"/>
    <w:rsid w:val="00A51C6A"/>
    <w:rsid w:val="00A56C48"/>
    <w:rsid w:val="00A60DC4"/>
    <w:rsid w:val="00A63877"/>
    <w:rsid w:val="00A651F5"/>
    <w:rsid w:val="00A6600C"/>
    <w:rsid w:val="00A66671"/>
    <w:rsid w:val="00A7068F"/>
    <w:rsid w:val="00A723D9"/>
    <w:rsid w:val="00A72452"/>
    <w:rsid w:val="00A7275C"/>
    <w:rsid w:val="00A72B56"/>
    <w:rsid w:val="00A72F31"/>
    <w:rsid w:val="00A739BA"/>
    <w:rsid w:val="00A74108"/>
    <w:rsid w:val="00A746D8"/>
    <w:rsid w:val="00A75D97"/>
    <w:rsid w:val="00A7671C"/>
    <w:rsid w:val="00A7765B"/>
    <w:rsid w:val="00A77BFE"/>
    <w:rsid w:val="00A80343"/>
    <w:rsid w:val="00A81AD3"/>
    <w:rsid w:val="00A81E60"/>
    <w:rsid w:val="00A825E8"/>
    <w:rsid w:val="00A863F4"/>
    <w:rsid w:val="00A874BD"/>
    <w:rsid w:val="00A87796"/>
    <w:rsid w:val="00A96BE8"/>
    <w:rsid w:val="00A97550"/>
    <w:rsid w:val="00AA241D"/>
    <w:rsid w:val="00AA4516"/>
    <w:rsid w:val="00AA57E1"/>
    <w:rsid w:val="00AA6B07"/>
    <w:rsid w:val="00AA7C8E"/>
    <w:rsid w:val="00AB639D"/>
    <w:rsid w:val="00AB761A"/>
    <w:rsid w:val="00AC00C9"/>
    <w:rsid w:val="00AC380D"/>
    <w:rsid w:val="00AC4B08"/>
    <w:rsid w:val="00AC4DCE"/>
    <w:rsid w:val="00AC58C3"/>
    <w:rsid w:val="00AC5D79"/>
    <w:rsid w:val="00AC6D9C"/>
    <w:rsid w:val="00AD0360"/>
    <w:rsid w:val="00AD0FF4"/>
    <w:rsid w:val="00AD37A7"/>
    <w:rsid w:val="00AD55FE"/>
    <w:rsid w:val="00AD653E"/>
    <w:rsid w:val="00AD6C5A"/>
    <w:rsid w:val="00AD777B"/>
    <w:rsid w:val="00AE1F21"/>
    <w:rsid w:val="00AE2C24"/>
    <w:rsid w:val="00AE5214"/>
    <w:rsid w:val="00AE531C"/>
    <w:rsid w:val="00AE652E"/>
    <w:rsid w:val="00AF20B6"/>
    <w:rsid w:val="00AF56EC"/>
    <w:rsid w:val="00AF62A5"/>
    <w:rsid w:val="00AF710B"/>
    <w:rsid w:val="00B01D66"/>
    <w:rsid w:val="00B05A3E"/>
    <w:rsid w:val="00B0761C"/>
    <w:rsid w:val="00B07ED1"/>
    <w:rsid w:val="00B110A2"/>
    <w:rsid w:val="00B114A5"/>
    <w:rsid w:val="00B11D0A"/>
    <w:rsid w:val="00B138C0"/>
    <w:rsid w:val="00B13B35"/>
    <w:rsid w:val="00B169A4"/>
    <w:rsid w:val="00B175D2"/>
    <w:rsid w:val="00B227F4"/>
    <w:rsid w:val="00B23CC4"/>
    <w:rsid w:val="00B25016"/>
    <w:rsid w:val="00B25F64"/>
    <w:rsid w:val="00B26145"/>
    <w:rsid w:val="00B30D28"/>
    <w:rsid w:val="00B35BB1"/>
    <w:rsid w:val="00B36B23"/>
    <w:rsid w:val="00B37F2B"/>
    <w:rsid w:val="00B42CE8"/>
    <w:rsid w:val="00B42DA1"/>
    <w:rsid w:val="00B42E05"/>
    <w:rsid w:val="00B441B9"/>
    <w:rsid w:val="00B52735"/>
    <w:rsid w:val="00B53984"/>
    <w:rsid w:val="00B53F3F"/>
    <w:rsid w:val="00B57B06"/>
    <w:rsid w:val="00B60313"/>
    <w:rsid w:val="00B606FE"/>
    <w:rsid w:val="00B61ED0"/>
    <w:rsid w:val="00B63B28"/>
    <w:rsid w:val="00B64AD2"/>
    <w:rsid w:val="00B653A1"/>
    <w:rsid w:val="00B67B5D"/>
    <w:rsid w:val="00B67DA5"/>
    <w:rsid w:val="00B706CC"/>
    <w:rsid w:val="00B707F0"/>
    <w:rsid w:val="00B71108"/>
    <w:rsid w:val="00B71FA0"/>
    <w:rsid w:val="00B73817"/>
    <w:rsid w:val="00B73EB8"/>
    <w:rsid w:val="00B74735"/>
    <w:rsid w:val="00B81923"/>
    <w:rsid w:val="00B82766"/>
    <w:rsid w:val="00B82ADA"/>
    <w:rsid w:val="00B83DCA"/>
    <w:rsid w:val="00B8555B"/>
    <w:rsid w:val="00B85708"/>
    <w:rsid w:val="00B92F04"/>
    <w:rsid w:val="00B93193"/>
    <w:rsid w:val="00B9320F"/>
    <w:rsid w:val="00BA2D01"/>
    <w:rsid w:val="00BA4CE7"/>
    <w:rsid w:val="00BA5615"/>
    <w:rsid w:val="00BA58CA"/>
    <w:rsid w:val="00BA62B9"/>
    <w:rsid w:val="00BB176F"/>
    <w:rsid w:val="00BB1B5D"/>
    <w:rsid w:val="00BB42C3"/>
    <w:rsid w:val="00BB56EB"/>
    <w:rsid w:val="00BC2414"/>
    <w:rsid w:val="00BC2BC3"/>
    <w:rsid w:val="00BC2F1E"/>
    <w:rsid w:val="00BC471F"/>
    <w:rsid w:val="00BC5407"/>
    <w:rsid w:val="00BC6F88"/>
    <w:rsid w:val="00BC76D2"/>
    <w:rsid w:val="00BD21B0"/>
    <w:rsid w:val="00BD2DF1"/>
    <w:rsid w:val="00BD2FBD"/>
    <w:rsid w:val="00BD5744"/>
    <w:rsid w:val="00BE12A2"/>
    <w:rsid w:val="00BE20D0"/>
    <w:rsid w:val="00BE243D"/>
    <w:rsid w:val="00BE4DA3"/>
    <w:rsid w:val="00BE50FF"/>
    <w:rsid w:val="00BE57F8"/>
    <w:rsid w:val="00BE59B7"/>
    <w:rsid w:val="00BE59C6"/>
    <w:rsid w:val="00BE7465"/>
    <w:rsid w:val="00BE77CF"/>
    <w:rsid w:val="00BF04B8"/>
    <w:rsid w:val="00BF1817"/>
    <w:rsid w:val="00BF1E1D"/>
    <w:rsid w:val="00BF30B3"/>
    <w:rsid w:val="00BF356B"/>
    <w:rsid w:val="00BF4391"/>
    <w:rsid w:val="00C01EF7"/>
    <w:rsid w:val="00C03671"/>
    <w:rsid w:val="00C10A2A"/>
    <w:rsid w:val="00C1214E"/>
    <w:rsid w:val="00C14B44"/>
    <w:rsid w:val="00C1768E"/>
    <w:rsid w:val="00C226CD"/>
    <w:rsid w:val="00C23210"/>
    <w:rsid w:val="00C23E46"/>
    <w:rsid w:val="00C25424"/>
    <w:rsid w:val="00C26AF0"/>
    <w:rsid w:val="00C270F1"/>
    <w:rsid w:val="00C30792"/>
    <w:rsid w:val="00C3222E"/>
    <w:rsid w:val="00C3470F"/>
    <w:rsid w:val="00C434AC"/>
    <w:rsid w:val="00C44A99"/>
    <w:rsid w:val="00C462D9"/>
    <w:rsid w:val="00C51817"/>
    <w:rsid w:val="00C52FB7"/>
    <w:rsid w:val="00C53EF8"/>
    <w:rsid w:val="00C54A1D"/>
    <w:rsid w:val="00C54A69"/>
    <w:rsid w:val="00C573F5"/>
    <w:rsid w:val="00C579B7"/>
    <w:rsid w:val="00C64A7D"/>
    <w:rsid w:val="00C64D7C"/>
    <w:rsid w:val="00C64FA2"/>
    <w:rsid w:val="00C662BC"/>
    <w:rsid w:val="00C6641D"/>
    <w:rsid w:val="00C66A75"/>
    <w:rsid w:val="00C7123E"/>
    <w:rsid w:val="00C721F2"/>
    <w:rsid w:val="00C7379D"/>
    <w:rsid w:val="00C7468F"/>
    <w:rsid w:val="00C74811"/>
    <w:rsid w:val="00C74BB9"/>
    <w:rsid w:val="00C752E0"/>
    <w:rsid w:val="00C7545C"/>
    <w:rsid w:val="00C76642"/>
    <w:rsid w:val="00C80BC6"/>
    <w:rsid w:val="00C811BB"/>
    <w:rsid w:val="00C87F95"/>
    <w:rsid w:val="00C90FD2"/>
    <w:rsid w:val="00C924F3"/>
    <w:rsid w:val="00C92653"/>
    <w:rsid w:val="00C931E1"/>
    <w:rsid w:val="00C95A04"/>
    <w:rsid w:val="00C97623"/>
    <w:rsid w:val="00CA1758"/>
    <w:rsid w:val="00CA463F"/>
    <w:rsid w:val="00CA4A26"/>
    <w:rsid w:val="00CA5DB1"/>
    <w:rsid w:val="00CA63A1"/>
    <w:rsid w:val="00CA6A46"/>
    <w:rsid w:val="00CB22AC"/>
    <w:rsid w:val="00CB4176"/>
    <w:rsid w:val="00CB4EB1"/>
    <w:rsid w:val="00CB5AD1"/>
    <w:rsid w:val="00CB7ECF"/>
    <w:rsid w:val="00CC2142"/>
    <w:rsid w:val="00CC224A"/>
    <w:rsid w:val="00CC3924"/>
    <w:rsid w:val="00CD3182"/>
    <w:rsid w:val="00CD4AFD"/>
    <w:rsid w:val="00CD726C"/>
    <w:rsid w:val="00CD7359"/>
    <w:rsid w:val="00CE24C6"/>
    <w:rsid w:val="00CE3238"/>
    <w:rsid w:val="00CE3851"/>
    <w:rsid w:val="00CE4037"/>
    <w:rsid w:val="00CE5241"/>
    <w:rsid w:val="00CE68B0"/>
    <w:rsid w:val="00CE6DFF"/>
    <w:rsid w:val="00CE6ED6"/>
    <w:rsid w:val="00CE71BC"/>
    <w:rsid w:val="00CF1683"/>
    <w:rsid w:val="00CF1B2A"/>
    <w:rsid w:val="00CF23F0"/>
    <w:rsid w:val="00CF3B06"/>
    <w:rsid w:val="00CF3ED6"/>
    <w:rsid w:val="00CF42E2"/>
    <w:rsid w:val="00CF4C66"/>
    <w:rsid w:val="00CF4DC3"/>
    <w:rsid w:val="00D035A2"/>
    <w:rsid w:val="00D05294"/>
    <w:rsid w:val="00D05333"/>
    <w:rsid w:val="00D066C5"/>
    <w:rsid w:val="00D07352"/>
    <w:rsid w:val="00D138A3"/>
    <w:rsid w:val="00D143B6"/>
    <w:rsid w:val="00D21085"/>
    <w:rsid w:val="00D22730"/>
    <w:rsid w:val="00D258FE"/>
    <w:rsid w:val="00D30670"/>
    <w:rsid w:val="00D30882"/>
    <w:rsid w:val="00D32163"/>
    <w:rsid w:val="00D332DA"/>
    <w:rsid w:val="00D35C1A"/>
    <w:rsid w:val="00D36D1C"/>
    <w:rsid w:val="00D4130D"/>
    <w:rsid w:val="00D42ADD"/>
    <w:rsid w:val="00D43904"/>
    <w:rsid w:val="00D4425E"/>
    <w:rsid w:val="00D46AA0"/>
    <w:rsid w:val="00D502C4"/>
    <w:rsid w:val="00D523DB"/>
    <w:rsid w:val="00D53409"/>
    <w:rsid w:val="00D5585E"/>
    <w:rsid w:val="00D56D0F"/>
    <w:rsid w:val="00D60F01"/>
    <w:rsid w:val="00D6168E"/>
    <w:rsid w:val="00D61872"/>
    <w:rsid w:val="00D61DFD"/>
    <w:rsid w:val="00D64A66"/>
    <w:rsid w:val="00D64C9A"/>
    <w:rsid w:val="00D654AB"/>
    <w:rsid w:val="00D6696D"/>
    <w:rsid w:val="00D74048"/>
    <w:rsid w:val="00D74428"/>
    <w:rsid w:val="00D74D56"/>
    <w:rsid w:val="00D750C9"/>
    <w:rsid w:val="00D756DF"/>
    <w:rsid w:val="00D7619C"/>
    <w:rsid w:val="00D76945"/>
    <w:rsid w:val="00D80457"/>
    <w:rsid w:val="00D82A99"/>
    <w:rsid w:val="00D8313C"/>
    <w:rsid w:val="00D83809"/>
    <w:rsid w:val="00D87152"/>
    <w:rsid w:val="00D87E81"/>
    <w:rsid w:val="00D93996"/>
    <w:rsid w:val="00D93AD9"/>
    <w:rsid w:val="00D94A94"/>
    <w:rsid w:val="00D95FF7"/>
    <w:rsid w:val="00D96680"/>
    <w:rsid w:val="00DA0E09"/>
    <w:rsid w:val="00DA1CA3"/>
    <w:rsid w:val="00DA37B0"/>
    <w:rsid w:val="00DA6F9D"/>
    <w:rsid w:val="00DA7811"/>
    <w:rsid w:val="00DB0812"/>
    <w:rsid w:val="00DB2A63"/>
    <w:rsid w:val="00DB43C6"/>
    <w:rsid w:val="00DB5DB0"/>
    <w:rsid w:val="00DB6D05"/>
    <w:rsid w:val="00DB7196"/>
    <w:rsid w:val="00DC437A"/>
    <w:rsid w:val="00DD0F06"/>
    <w:rsid w:val="00DD0F88"/>
    <w:rsid w:val="00DD2B50"/>
    <w:rsid w:val="00DD3770"/>
    <w:rsid w:val="00DD54A1"/>
    <w:rsid w:val="00DD5EC8"/>
    <w:rsid w:val="00DD737B"/>
    <w:rsid w:val="00DD79B4"/>
    <w:rsid w:val="00DE1C98"/>
    <w:rsid w:val="00DE1EAE"/>
    <w:rsid w:val="00DE225C"/>
    <w:rsid w:val="00DE25B8"/>
    <w:rsid w:val="00DE2CC0"/>
    <w:rsid w:val="00DE52B3"/>
    <w:rsid w:val="00DE68C6"/>
    <w:rsid w:val="00DF18E4"/>
    <w:rsid w:val="00DF1B13"/>
    <w:rsid w:val="00DF2F2F"/>
    <w:rsid w:val="00DF4DEA"/>
    <w:rsid w:val="00E017EE"/>
    <w:rsid w:val="00E01F6F"/>
    <w:rsid w:val="00E03FD3"/>
    <w:rsid w:val="00E05BA6"/>
    <w:rsid w:val="00E109EB"/>
    <w:rsid w:val="00E11892"/>
    <w:rsid w:val="00E11D1B"/>
    <w:rsid w:val="00E12A31"/>
    <w:rsid w:val="00E13577"/>
    <w:rsid w:val="00E1601E"/>
    <w:rsid w:val="00E17161"/>
    <w:rsid w:val="00E2098E"/>
    <w:rsid w:val="00E22B66"/>
    <w:rsid w:val="00E24D73"/>
    <w:rsid w:val="00E25C63"/>
    <w:rsid w:val="00E25E14"/>
    <w:rsid w:val="00E30840"/>
    <w:rsid w:val="00E31D24"/>
    <w:rsid w:val="00E35BCE"/>
    <w:rsid w:val="00E408FB"/>
    <w:rsid w:val="00E413A9"/>
    <w:rsid w:val="00E42DCD"/>
    <w:rsid w:val="00E47133"/>
    <w:rsid w:val="00E579DD"/>
    <w:rsid w:val="00E6496E"/>
    <w:rsid w:val="00E650EF"/>
    <w:rsid w:val="00E673FA"/>
    <w:rsid w:val="00E750E3"/>
    <w:rsid w:val="00E75B23"/>
    <w:rsid w:val="00E75DF6"/>
    <w:rsid w:val="00E769B3"/>
    <w:rsid w:val="00E771CD"/>
    <w:rsid w:val="00E77AD5"/>
    <w:rsid w:val="00E86D04"/>
    <w:rsid w:val="00E878E3"/>
    <w:rsid w:val="00E87DF5"/>
    <w:rsid w:val="00E92485"/>
    <w:rsid w:val="00E9344D"/>
    <w:rsid w:val="00E947C3"/>
    <w:rsid w:val="00E94A2E"/>
    <w:rsid w:val="00E94D95"/>
    <w:rsid w:val="00E95CBA"/>
    <w:rsid w:val="00EA0DE6"/>
    <w:rsid w:val="00EA1538"/>
    <w:rsid w:val="00EA1D31"/>
    <w:rsid w:val="00EA3AAF"/>
    <w:rsid w:val="00EA4B00"/>
    <w:rsid w:val="00EB2CE3"/>
    <w:rsid w:val="00EB3171"/>
    <w:rsid w:val="00EB3623"/>
    <w:rsid w:val="00EB4B6F"/>
    <w:rsid w:val="00EB6223"/>
    <w:rsid w:val="00EC2E6A"/>
    <w:rsid w:val="00EC6156"/>
    <w:rsid w:val="00EC6396"/>
    <w:rsid w:val="00EC6E31"/>
    <w:rsid w:val="00ED12D0"/>
    <w:rsid w:val="00ED198E"/>
    <w:rsid w:val="00ED1E5A"/>
    <w:rsid w:val="00ED4A21"/>
    <w:rsid w:val="00ED54DC"/>
    <w:rsid w:val="00EE2F75"/>
    <w:rsid w:val="00EE6BAA"/>
    <w:rsid w:val="00EE6CD4"/>
    <w:rsid w:val="00EF0040"/>
    <w:rsid w:val="00EF0133"/>
    <w:rsid w:val="00EF253D"/>
    <w:rsid w:val="00EF2A36"/>
    <w:rsid w:val="00EF3428"/>
    <w:rsid w:val="00EF614B"/>
    <w:rsid w:val="00EF7D69"/>
    <w:rsid w:val="00F0026D"/>
    <w:rsid w:val="00F0490E"/>
    <w:rsid w:val="00F1178A"/>
    <w:rsid w:val="00F12D3A"/>
    <w:rsid w:val="00F13B65"/>
    <w:rsid w:val="00F14FC3"/>
    <w:rsid w:val="00F15C75"/>
    <w:rsid w:val="00F16A71"/>
    <w:rsid w:val="00F20404"/>
    <w:rsid w:val="00F2139A"/>
    <w:rsid w:val="00F2145B"/>
    <w:rsid w:val="00F22FEE"/>
    <w:rsid w:val="00F22FF0"/>
    <w:rsid w:val="00F3040D"/>
    <w:rsid w:val="00F30DEB"/>
    <w:rsid w:val="00F345BB"/>
    <w:rsid w:val="00F3473D"/>
    <w:rsid w:val="00F36772"/>
    <w:rsid w:val="00F36C52"/>
    <w:rsid w:val="00F379CF"/>
    <w:rsid w:val="00F41C48"/>
    <w:rsid w:val="00F42351"/>
    <w:rsid w:val="00F4267A"/>
    <w:rsid w:val="00F426F7"/>
    <w:rsid w:val="00F43D1C"/>
    <w:rsid w:val="00F44309"/>
    <w:rsid w:val="00F44C7F"/>
    <w:rsid w:val="00F45CE9"/>
    <w:rsid w:val="00F46C90"/>
    <w:rsid w:val="00F46DEA"/>
    <w:rsid w:val="00F50CAE"/>
    <w:rsid w:val="00F50ECC"/>
    <w:rsid w:val="00F527A3"/>
    <w:rsid w:val="00F52C7D"/>
    <w:rsid w:val="00F5709A"/>
    <w:rsid w:val="00F601EF"/>
    <w:rsid w:val="00F630A8"/>
    <w:rsid w:val="00F632ED"/>
    <w:rsid w:val="00F63E1B"/>
    <w:rsid w:val="00F65503"/>
    <w:rsid w:val="00F6624E"/>
    <w:rsid w:val="00F67100"/>
    <w:rsid w:val="00F70AFA"/>
    <w:rsid w:val="00F743A4"/>
    <w:rsid w:val="00F75802"/>
    <w:rsid w:val="00F77577"/>
    <w:rsid w:val="00F805AA"/>
    <w:rsid w:val="00F810E3"/>
    <w:rsid w:val="00F81ABC"/>
    <w:rsid w:val="00F852E7"/>
    <w:rsid w:val="00F85C32"/>
    <w:rsid w:val="00F90DE3"/>
    <w:rsid w:val="00F927D8"/>
    <w:rsid w:val="00F945F4"/>
    <w:rsid w:val="00F97E83"/>
    <w:rsid w:val="00FB0CD4"/>
    <w:rsid w:val="00FB604B"/>
    <w:rsid w:val="00FB6FD0"/>
    <w:rsid w:val="00FB702B"/>
    <w:rsid w:val="00FB7B5C"/>
    <w:rsid w:val="00FC03C9"/>
    <w:rsid w:val="00FC0A00"/>
    <w:rsid w:val="00FC57C2"/>
    <w:rsid w:val="00FC624F"/>
    <w:rsid w:val="00FD0EEA"/>
    <w:rsid w:val="00FD51B1"/>
    <w:rsid w:val="00FE0293"/>
    <w:rsid w:val="00FE1D21"/>
    <w:rsid w:val="00FE50B5"/>
    <w:rsid w:val="00FF21EE"/>
    <w:rsid w:val="00FF50AC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付 (文字)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0D10-327D-45F7-BAD0-0048B0A2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9</Pages>
  <Words>731</Words>
  <Characters>4169</Characters>
  <Application>Microsoft Office Word</Application>
  <DocSecurity>0</DocSecurity>
  <Lines>34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America Sun ShuBin</cp:lastModifiedBy>
  <cp:revision>1108</cp:revision>
  <cp:lastPrinted>2022-04-01T05:54:00Z</cp:lastPrinted>
  <dcterms:created xsi:type="dcterms:W3CDTF">2021-11-13T08:23:00Z</dcterms:created>
  <dcterms:modified xsi:type="dcterms:W3CDTF">2022-05-27T09:59:00Z</dcterms:modified>
</cp:coreProperties>
</file>