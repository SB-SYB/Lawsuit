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862" w14:textId="77777777" w:rsidR="00F426F7" w:rsidRPr="004A5E59" w:rsidRDefault="00F426F7" w:rsidP="00F426F7">
      <w:pPr>
        <w:rPr>
          <w:rFonts w:ascii="MS Mincho" w:hAnsi="MS Mincho"/>
        </w:rPr>
      </w:pPr>
      <w:r w:rsidRPr="002E5CBA">
        <w:rPr>
          <w:rFonts w:ascii="MS Mincho" w:hAnsi="MS Mincho"/>
        </w:rPr>
        <w:t>令和４年（モ）第</w:t>
      </w:r>
      <w:r>
        <w:rPr>
          <w:rFonts w:ascii="MS Mincho" w:hAnsi="MS Mincho"/>
        </w:rPr>
        <w:t>１０１３</w:t>
      </w:r>
      <w:r w:rsidRPr="002E5CBA">
        <w:rPr>
          <w:rFonts w:ascii="MS Mincho" w:hAnsi="MS Mincho"/>
        </w:rPr>
        <w:t>号</w:t>
      </w:r>
    </w:p>
    <w:p w14:paraId="464B65B2" w14:textId="079BAFF2" w:rsidR="0000276C" w:rsidRDefault="00F30DEB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>原告</w:t>
      </w:r>
      <w:r w:rsidR="0000276C">
        <w:rPr>
          <w:rFonts w:ascii="MS Mincho" w:hAnsi="MS Mincho" w:hint="eastAsia"/>
        </w:rPr>
        <w:t xml:space="preserve">　　</w:t>
      </w:r>
      <w:r w:rsidR="005E276E">
        <w:rPr>
          <w:rFonts w:ascii="MS Mincho" w:hAnsi="MS Mincho" w:hint="eastAsia"/>
        </w:rPr>
        <w:t>孫　樹斌</w:t>
      </w:r>
    </w:p>
    <w:p w14:paraId="55893BD9" w14:textId="12EFE988" w:rsidR="0000276C" w:rsidRDefault="00F30DEB" w:rsidP="0000276C">
      <w:pPr>
        <w:pStyle w:val="a5"/>
        <w:rPr>
          <w:rFonts w:ascii="MS Mincho" w:hAnsi="MS Mincho"/>
        </w:rPr>
      </w:pPr>
      <w:r>
        <w:rPr>
          <w:rFonts w:ascii="MS Mincho" w:hAnsi="MS Mincho" w:hint="eastAsia"/>
        </w:rPr>
        <w:t>被告</w:t>
      </w:r>
      <w:r w:rsidR="0000276C">
        <w:rPr>
          <w:rFonts w:ascii="MS Mincho" w:hAnsi="MS Mincho" w:hint="eastAsia"/>
        </w:rPr>
        <w:t xml:space="preserve">　　</w:t>
      </w:r>
      <w:r w:rsidR="00D87E81">
        <w:rPr>
          <w:rFonts w:ascii="MS Mincho" w:hAnsi="MS Mincho" w:hint="eastAsia"/>
        </w:rPr>
        <w:t>日本国</w:t>
      </w:r>
    </w:p>
    <w:p w14:paraId="48834867" w14:textId="18DEB8E9" w:rsidR="005E276E" w:rsidRDefault="005E276E" w:rsidP="0000276C">
      <w:pPr>
        <w:pStyle w:val="a5"/>
        <w:rPr>
          <w:rFonts w:ascii="MS Mincho" w:hAnsi="MS Mincho"/>
        </w:rPr>
      </w:pPr>
      <w:r>
        <w:rPr>
          <w:rFonts w:ascii="MS Mincho" w:hAnsi="MS Mincho" w:hint="eastAsia"/>
        </w:rPr>
        <w:t xml:space="preserve">　　　　東京都</w:t>
      </w:r>
    </w:p>
    <w:p w14:paraId="0CC9DA0A" w14:textId="77777777" w:rsidR="0000276C" w:rsidRDefault="0000276C" w:rsidP="0000276C">
      <w:pPr>
        <w:pStyle w:val="a5"/>
        <w:rPr>
          <w:spacing w:val="0"/>
        </w:rPr>
      </w:pPr>
    </w:p>
    <w:p w14:paraId="36BE5BD1" w14:textId="77777777" w:rsidR="0000276C" w:rsidRDefault="0000276C" w:rsidP="0000276C">
      <w:pPr>
        <w:pStyle w:val="a5"/>
        <w:jc w:val="center"/>
        <w:rPr>
          <w:spacing w:val="0"/>
        </w:rPr>
      </w:pPr>
      <w:r>
        <w:rPr>
          <w:rFonts w:ascii="MS Mincho" w:hAnsi="MS Mincho" w:hint="eastAsia"/>
          <w:spacing w:val="4"/>
          <w:sz w:val="32"/>
          <w:szCs w:val="32"/>
        </w:rPr>
        <w:t>証　拠　説　明　書</w:t>
      </w:r>
    </w:p>
    <w:p w14:paraId="3FD544E1" w14:textId="77777777" w:rsidR="0000276C" w:rsidRDefault="0000276C" w:rsidP="0000276C">
      <w:pPr>
        <w:pStyle w:val="a5"/>
        <w:rPr>
          <w:spacing w:val="0"/>
        </w:rPr>
      </w:pPr>
    </w:p>
    <w:p w14:paraId="34003C01" w14:textId="352FFF61" w:rsidR="0000276C" w:rsidRDefault="0000276C" w:rsidP="0000276C">
      <w:pPr>
        <w:pStyle w:val="a5"/>
        <w:rPr>
          <w:rFonts w:ascii="MS Mincho" w:hAnsi="MS Mincho"/>
        </w:rPr>
      </w:pPr>
      <w:r>
        <w:rPr>
          <w:rFonts w:ascii="MS Mincho" w:hAnsi="MS Mincho" w:hint="eastAsia"/>
        </w:rPr>
        <w:t xml:space="preserve">　　　　　　　　　　　　　　　　　　　　</w:t>
      </w:r>
      <w:r>
        <w:rPr>
          <w:rFonts w:eastAsia="Times New Roman" w:cs="Times New Roman"/>
          <w:spacing w:val="1"/>
        </w:rPr>
        <w:t xml:space="preserve">  </w:t>
      </w:r>
      <w:r w:rsidR="00F927D8">
        <w:rPr>
          <w:rFonts w:ascii="MS Mincho" w:hAnsi="MS Mincho" w:hint="eastAsia"/>
        </w:rPr>
        <w:t>令和</w:t>
      </w:r>
      <w:r>
        <w:rPr>
          <w:rFonts w:ascii="MS Mincho" w:hAnsi="MS Mincho" w:hint="eastAsia"/>
        </w:rPr>
        <w:t xml:space="preserve">　</w:t>
      </w:r>
      <w:r w:rsidR="0091057B">
        <w:rPr>
          <w:rFonts w:ascii="MS Mincho" w:hAnsi="MS Mincho" w:hint="eastAsia"/>
        </w:rPr>
        <w:t>４</w:t>
      </w:r>
      <w:r>
        <w:rPr>
          <w:rFonts w:ascii="MS Mincho" w:hAnsi="MS Mincho" w:hint="eastAsia"/>
        </w:rPr>
        <w:t xml:space="preserve">　年　</w:t>
      </w:r>
      <w:r w:rsidR="00AC4DCE">
        <w:rPr>
          <w:rFonts w:ascii="MS Mincho" w:hAnsi="MS Mincho" w:hint="eastAsia"/>
        </w:rPr>
        <w:t>０５</w:t>
      </w:r>
      <w:r>
        <w:rPr>
          <w:rFonts w:ascii="MS Mincho" w:hAnsi="MS Mincho" w:hint="eastAsia"/>
        </w:rPr>
        <w:t xml:space="preserve">　月　</w:t>
      </w:r>
      <w:r w:rsidR="00AC4DCE">
        <w:rPr>
          <w:rFonts w:ascii="MS Mincho" w:hAnsi="MS Mincho" w:hint="eastAsia"/>
        </w:rPr>
        <w:t>０</w:t>
      </w:r>
      <w:r w:rsidR="000E4720">
        <w:rPr>
          <w:rFonts w:ascii="MS Mincho" w:hAnsi="MS Mincho" w:hint="eastAsia"/>
        </w:rPr>
        <w:t>８</w:t>
      </w:r>
      <w:r>
        <w:rPr>
          <w:rFonts w:ascii="MS Mincho" w:hAnsi="MS Mincho" w:hint="eastAsia"/>
        </w:rPr>
        <w:t xml:space="preserve">　日</w:t>
      </w:r>
    </w:p>
    <w:p w14:paraId="4F9D9138" w14:textId="77777777" w:rsidR="00151AFD" w:rsidRDefault="00151AFD" w:rsidP="0000276C">
      <w:pPr>
        <w:pStyle w:val="a5"/>
        <w:rPr>
          <w:spacing w:val="0"/>
        </w:rPr>
      </w:pPr>
    </w:p>
    <w:p w14:paraId="080ACCCE" w14:textId="64DFF92F" w:rsidR="0000276C" w:rsidRDefault="0000276C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>東京地方裁判所民事第</w:t>
      </w:r>
      <w:r w:rsidR="00F3473D">
        <w:rPr>
          <w:rFonts w:ascii="MS Mincho" w:hAnsi="MS Mincho" w:hint="eastAsia"/>
        </w:rPr>
        <w:t>３１</w:t>
      </w:r>
      <w:r>
        <w:rPr>
          <w:rFonts w:ascii="MS Mincho" w:hAnsi="MS Mincho" w:hint="eastAsia"/>
        </w:rPr>
        <w:t>部</w:t>
      </w:r>
      <w:r w:rsidR="00F45CE9" w:rsidRPr="00F45CE9">
        <w:rPr>
          <w:rFonts w:ascii="MS Mincho" w:hAnsi="MS Mincho" w:hint="eastAsia"/>
        </w:rPr>
        <w:t>甲ロ２</w:t>
      </w:r>
      <w:r>
        <w:rPr>
          <w:rFonts w:ascii="MS Mincho" w:hAnsi="MS Mincho" w:hint="eastAsia"/>
        </w:rPr>
        <w:t>係</w:t>
      </w:r>
      <w:r>
        <w:rPr>
          <w:rFonts w:eastAsia="Times New Roman" w:cs="Times New Roman"/>
          <w:spacing w:val="1"/>
        </w:rPr>
        <w:t xml:space="preserve">  </w:t>
      </w:r>
      <w:r>
        <w:rPr>
          <w:rFonts w:ascii="MS Mincho" w:hAnsi="MS Mincho" w:hint="eastAsia"/>
        </w:rPr>
        <w:t>御中</w:t>
      </w:r>
    </w:p>
    <w:p w14:paraId="215FB788" w14:textId="77777777" w:rsidR="0000276C" w:rsidRDefault="0000276C" w:rsidP="0000276C">
      <w:pPr>
        <w:pStyle w:val="a5"/>
        <w:rPr>
          <w:spacing w:val="0"/>
        </w:rPr>
      </w:pPr>
    </w:p>
    <w:p w14:paraId="701094D3" w14:textId="5B366905" w:rsidR="0000276C" w:rsidRPr="00F12D3A" w:rsidRDefault="0000276C" w:rsidP="00F12D3A">
      <w:pPr>
        <w:pStyle w:val="a5"/>
        <w:rPr>
          <w:rFonts w:ascii="MS Mincho" w:hAnsi="MS Mincho"/>
        </w:rPr>
      </w:pPr>
      <w:r>
        <w:rPr>
          <w:rFonts w:eastAsia="Times New Roman" w:cs="Times New Roman"/>
          <w:spacing w:val="1"/>
        </w:rPr>
        <w:t xml:space="preserve">                    </w:t>
      </w:r>
      <w:r w:rsidR="00F12D3A">
        <w:rPr>
          <w:rFonts w:ascii="MS Mincho" w:hAnsi="MS Mincho" w:hint="eastAsia"/>
        </w:rPr>
        <w:t xml:space="preserve">　　　　　　　　　　　　</w:t>
      </w:r>
      <w:r w:rsidR="008D66E4">
        <w:rPr>
          <w:rFonts w:ascii="MS Mincho" w:hAnsi="MS Mincho" w:hint="eastAsia"/>
        </w:rPr>
        <w:t xml:space="preserve">　　　</w:t>
      </w:r>
      <w:r w:rsidR="009027AF" w:rsidRPr="009027AF">
        <w:rPr>
          <w:rFonts w:ascii="MS Mincho" w:hAnsi="MS Mincho" w:hint="eastAsia"/>
        </w:rPr>
        <w:t>原告</w:t>
      </w:r>
      <w:r>
        <w:rPr>
          <w:rFonts w:cs="Times New Roman" w:hint="eastAsia"/>
          <w:spacing w:val="1"/>
        </w:rPr>
        <w:t xml:space="preserve">　</w:t>
      </w:r>
      <w:r w:rsidR="00F12D3A">
        <w:rPr>
          <w:rFonts w:cs="Times New Roman" w:hint="eastAsia"/>
          <w:spacing w:val="1"/>
        </w:rPr>
        <w:t xml:space="preserve">　</w:t>
      </w:r>
      <w:r w:rsidR="008D66E4">
        <w:rPr>
          <w:rFonts w:cs="Times New Roman" w:hint="eastAsia"/>
          <w:spacing w:val="1"/>
        </w:rPr>
        <w:t>孫　樹斌</w:t>
      </w:r>
      <w:r>
        <w:rPr>
          <w:rFonts w:cs="Times New Roman" w:hint="eastAsia"/>
          <w:spacing w:val="1"/>
        </w:rPr>
        <w:t xml:space="preserve">　　　　</w:t>
      </w:r>
      <w:r>
        <w:rPr>
          <w:rFonts w:ascii="MS Mincho" w:hAnsi="MS Mincho" w:hint="eastAsia"/>
        </w:rPr>
        <w:t>印</w:t>
      </w:r>
    </w:p>
    <w:p w14:paraId="472A5A3D" w14:textId="77777777" w:rsidR="0000276C" w:rsidRPr="00F12D3A" w:rsidRDefault="0000276C" w:rsidP="0000276C">
      <w:pPr>
        <w:pStyle w:val="a5"/>
        <w:rPr>
          <w:spacing w:val="0"/>
        </w:rPr>
      </w:pPr>
    </w:p>
    <w:tbl>
      <w:tblPr>
        <w:tblW w:w="936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1719"/>
        <w:gridCol w:w="674"/>
        <w:gridCol w:w="955"/>
        <w:gridCol w:w="1340"/>
        <w:gridCol w:w="2773"/>
        <w:gridCol w:w="856"/>
      </w:tblGrid>
      <w:tr w:rsidR="000A27AA" w14:paraId="1938CBB3" w14:textId="77777777" w:rsidTr="00850CE3">
        <w:tc>
          <w:tcPr>
            <w:tcW w:w="1045" w:type="dxa"/>
          </w:tcPr>
          <w:p w14:paraId="5940074C" w14:textId="77777777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71C9D5C0" w14:textId="77777777" w:rsidR="000A27AA" w:rsidRPr="00772C9B" w:rsidRDefault="000A27AA" w:rsidP="000A27AA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236B771" w14:textId="77777777" w:rsidR="000A27AA" w:rsidRPr="007F70DB" w:rsidRDefault="000A27AA" w:rsidP="000A27AA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05DFB82" w14:textId="67A9E7D9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A000751" w14:textId="77777777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08693B9" w14:textId="2E2580EC" w:rsidR="000A27AA" w:rsidRPr="00C64D7C" w:rsidRDefault="000A27AA" w:rsidP="000A27AA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5DE16D2" w14:textId="557E14D7" w:rsidR="000A27AA" w:rsidRDefault="000A27AA" w:rsidP="000A27AA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41E3E5F" w14:textId="2A512101" w:rsidR="000A27AA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74B9250" w14:textId="6928D15D" w:rsidR="000A27AA" w:rsidRDefault="000A27AA" w:rsidP="000A27AA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D74048" w14:paraId="564A9FBD" w14:textId="77777777" w:rsidTr="00A24A16">
        <w:tc>
          <w:tcPr>
            <w:tcW w:w="9362" w:type="dxa"/>
            <w:gridSpan w:val="7"/>
          </w:tcPr>
          <w:p w14:paraId="79FF6820" w14:textId="229B536A" w:rsidR="00D74048" w:rsidRDefault="00D6168E" w:rsidP="000A27AA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甲１：</w:t>
            </w:r>
            <w:r w:rsidR="00774895">
              <w:rPr>
                <w:rFonts w:hint="eastAsia"/>
                <w:spacing w:val="0"/>
                <w:lang w:eastAsia="zh-CN"/>
              </w:rPr>
              <w:t>裁判官訴追委員会</w:t>
            </w:r>
            <w:r w:rsidR="00545AE8">
              <w:rPr>
                <w:rFonts w:hint="eastAsia"/>
                <w:spacing w:val="0"/>
                <w:lang w:eastAsia="zh-CN"/>
              </w:rPr>
              <w:t>関連文書</w:t>
            </w:r>
          </w:p>
        </w:tc>
      </w:tr>
      <w:tr w:rsidR="003B46EC" w14:paraId="63AB4B4C" w14:textId="77777777" w:rsidTr="007719CB">
        <w:tc>
          <w:tcPr>
            <w:tcW w:w="1045" w:type="dxa"/>
          </w:tcPr>
          <w:p w14:paraId="44A6BBDA" w14:textId="266302E0" w:rsidR="003B46EC" w:rsidRPr="00772C9B" w:rsidRDefault="00257C89" w:rsidP="003B46E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 w:rsidR="003B46EC"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4B8163A0" w14:textId="3A5AD028" w:rsidR="003B46EC" w:rsidRPr="00772C9B" w:rsidRDefault="00774895" w:rsidP="003B46EC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訴追請求状</w:t>
            </w:r>
          </w:p>
        </w:tc>
        <w:tc>
          <w:tcPr>
            <w:tcW w:w="674" w:type="dxa"/>
          </w:tcPr>
          <w:p w14:paraId="7FB2669A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3DD7CB44" w14:textId="7A1710FC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A9DB6E3" w14:textId="15002390" w:rsidR="003B46EC" w:rsidRPr="00C64D7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</w:t>
            </w:r>
            <w:r w:rsidR="00EA4B00">
              <w:rPr>
                <w:rFonts w:ascii="MS Mincho" w:hAnsi="MS Mincho"/>
                <w:spacing w:val="0"/>
              </w:rPr>
              <w:t>2</w:t>
            </w:r>
            <w:r w:rsidRPr="00C64D7C">
              <w:rPr>
                <w:rFonts w:ascii="MS Mincho" w:hAnsi="MS Mincho"/>
                <w:spacing w:val="0"/>
              </w:rPr>
              <w:t>/</w:t>
            </w:r>
            <w:r w:rsidR="00EA4B00">
              <w:rPr>
                <w:rFonts w:ascii="MS Mincho" w:hAnsi="MS Mincho"/>
                <w:spacing w:val="0"/>
              </w:rPr>
              <w:t>2</w:t>
            </w:r>
            <w:r w:rsidRPr="00C64D7C">
              <w:rPr>
                <w:rFonts w:ascii="MS Mincho" w:hAnsi="MS Mincho"/>
                <w:spacing w:val="0"/>
              </w:rPr>
              <w:t>/</w:t>
            </w:r>
            <w:r w:rsidR="00EA4B00">
              <w:rPr>
                <w:rFonts w:ascii="MS Mincho" w:hAnsi="MS Mincho"/>
                <w:spacing w:val="0"/>
              </w:rPr>
              <w:t>9</w:t>
            </w:r>
          </w:p>
        </w:tc>
        <w:tc>
          <w:tcPr>
            <w:tcW w:w="1340" w:type="dxa"/>
          </w:tcPr>
          <w:p w14:paraId="2F7DEB5F" w14:textId="6C7A86AF" w:rsidR="003B46EC" w:rsidRDefault="00917A56" w:rsidP="003B46EC">
            <w:pPr>
              <w:pStyle w:val="a5"/>
            </w:pPr>
            <w:r>
              <w:rPr>
                <w:rFonts w:hint="eastAsia"/>
              </w:rPr>
              <w:t>孫　樹斌</w:t>
            </w:r>
          </w:p>
        </w:tc>
        <w:tc>
          <w:tcPr>
            <w:tcW w:w="2773" w:type="dxa"/>
          </w:tcPr>
          <w:p w14:paraId="383AD93E" w14:textId="77777777" w:rsidR="003B46EC" w:rsidRDefault="003B46EC" w:rsidP="00917A56">
            <w:pPr>
              <w:pStyle w:val="a5"/>
              <w:rPr>
                <w:spacing w:val="0"/>
              </w:rPr>
            </w:pPr>
          </w:p>
          <w:p w14:paraId="399F8533" w14:textId="77777777" w:rsidR="005F473A" w:rsidRDefault="005F473A" w:rsidP="00917A56">
            <w:pPr>
              <w:pStyle w:val="a5"/>
              <w:rPr>
                <w:spacing w:val="0"/>
              </w:rPr>
            </w:pPr>
          </w:p>
          <w:p w14:paraId="6729BFD1" w14:textId="77777777" w:rsidR="005F473A" w:rsidRDefault="005F473A" w:rsidP="00917A56">
            <w:pPr>
              <w:pStyle w:val="a5"/>
              <w:rPr>
                <w:spacing w:val="0"/>
              </w:rPr>
            </w:pPr>
          </w:p>
          <w:p w14:paraId="5BE0412F" w14:textId="77777777" w:rsidR="0078402A" w:rsidRDefault="0078402A" w:rsidP="00917A56">
            <w:pPr>
              <w:pStyle w:val="a5"/>
              <w:rPr>
                <w:spacing w:val="0"/>
              </w:rPr>
            </w:pPr>
          </w:p>
          <w:p w14:paraId="0CBB6B3D" w14:textId="47B09210" w:rsidR="0078402A" w:rsidRDefault="0078402A" w:rsidP="00917A56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D0DC0D4" w14:textId="338DD44C" w:rsidR="003B46EC" w:rsidRDefault="003B46EC" w:rsidP="003B46E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3B46EC" w14:paraId="6B740F14" w14:textId="77777777" w:rsidTr="007719CB">
        <w:tc>
          <w:tcPr>
            <w:tcW w:w="1045" w:type="dxa"/>
          </w:tcPr>
          <w:p w14:paraId="65612F08" w14:textId="6178156B" w:rsidR="003B46EC" w:rsidRPr="00772C9B" w:rsidRDefault="00257C89" w:rsidP="003B46E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 w:rsidR="003B46E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5C56213E" w14:textId="75580A93" w:rsidR="003B46EC" w:rsidRPr="00772C9B" w:rsidRDefault="00917A56" w:rsidP="003B46EC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裁判官訴追委員会返信</w:t>
            </w:r>
          </w:p>
        </w:tc>
        <w:tc>
          <w:tcPr>
            <w:tcW w:w="674" w:type="dxa"/>
          </w:tcPr>
          <w:p w14:paraId="0D93BF62" w14:textId="77777777" w:rsidR="003B46EC" w:rsidRPr="007F70DB" w:rsidRDefault="003B46EC" w:rsidP="003B46EC">
            <w:pPr>
              <w:pStyle w:val="a5"/>
              <w:rPr>
                <w:spacing w:val="0"/>
                <w:lang w:eastAsia="zh-CN"/>
              </w:rPr>
            </w:pPr>
          </w:p>
          <w:p w14:paraId="6F463178" w14:textId="7821D429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2E4C2A6" w14:textId="68774F36" w:rsidR="003B46EC" w:rsidRPr="00C64D7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="00917A56">
              <w:rPr>
                <w:rFonts w:ascii="MS Mincho" w:hAnsi="MS Mincho" w:hint="eastAsia"/>
                <w:spacing w:val="0"/>
              </w:rPr>
              <w:t>10</w:t>
            </w:r>
          </w:p>
        </w:tc>
        <w:tc>
          <w:tcPr>
            <w:tcW w:w="1340" w:type="dxa"/>
          </w:tcPr>
          <w:p w14:paraId="4D0C5676" w14:textId="61897AC0" w:rsidR="003B46EC" w:rsidRDefault="00DC437A" w:rsidP="003B46EC">
            <w:pPr>
              <w:pStyle w:val="a5"/>
              <w:rPr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裁判官訴追委員会事案課長</w:t>
            </w:r>
          </w:p>
        </w:tc>
        <w:tc>
          <w:tcPr>
            <w:tcW w:w="2773" w:type="dxa"/>
          </w:tcPr>
          <w:p w14:paraId="30225FDA" w14:textId="77777777" w:rsidR="003B46EC" w:rsidRPr="007F70DB" w:rsidRDefault="003B46EC" w:rsidP="003B46EC">
            <w:pPr>
              <w:pStyle w:val="a5"/>
              <w:rPr>
                <w:spacing w:val="0"/>
                <w:lang w:eastAsia="zh-CN"/>
              </w:rPr>
            </w:pPr>
          </w:p>
          <w:p w14:paraId="31C40E2E" w14:textId="435C6F6A" w:rsidR="003B46EC" w:rsidRDefault="003B46EC" w:rsidP="003B46E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4C2B0275" w14:textId="6534C937" w:rsidR="0078402A" w:rsidRDefault="0078402A" w:rsidP="003B46E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351836D2" w14:textId="77777777" w:rsidR="0078402A" w:rsidRPr="0078402A" w:rsidRDefault="0078402A" w:rsidP="003B46E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6D5DC5F4" w14:textId="77777777" w:rsidR="003B46EC" w:rsidRDefault="003B46EC" w:rsidP="003B46E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418020B8" w14:textId="77777777" w:rsidR="003B46EC" w:rsidRDefault="003B46EC" w:rsidP="00917A56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3B46EC" w14:paraId="58B6B520" w14:textId="77777777" w:rsidTr="007719CB">
        <w:tc>
          <w:tcPr>
            <w:tcW w:w="1045" w:type="dxa"/>
          </w:tcPr>
          <w:p w14:paraId="0857A07A" w14:textId="77777777" w:rsidR="003B46EC" w:rsidRPr="00772C9B" w:rsidRDefault="003B46EC" w:rsidP="003B46E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1719" w:type="dxa"/>
          </w:tcPr>
          <w:p w14:paraId="24B416ED" w14:textId="77777777" w:rsidR="003B46EC" w:rsidRPr="00772C9B" w:rsidRDefault="003B46EC" w:rsidP="003B46E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27F4EDE1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A568F3A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2BE05B30" w14:textId="65C190A4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9171927" w14:textId="77777777" w:rsidR="003B46EC" w:rsidRPr="00C64D7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62CC967" w14:textId="77777777" w:rsidR="003B46EC" w:rsidRDefault="003B46EC" w:rsidP="003B46EC">
            <w:pPr>
              <w:pStyle w:val="a5"/>
            </w:pPr>
          </w:p>
        </w:tc>
        <w:tc>
          <w:tcPr>
            <w:tcW w:w="2773" w:type="dxa"/>
          </w:tcPr>
          <w:p w14:paraId="4DD6C50F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4352B65A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572A75BB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12F37B60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5F376542" w14:textId="77777777" w:rsidR="003B46EC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B3483F1" w14:textId="77777777" w:rsidR="003B46EC" w:rsidRDefault="003B46EC" w:rsidP="003B46E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3B46EC" w14:paraId="05661B00" w14:textId="77777777" w:rsidTr="0051598B">
        <w:trPr>
          <w:trHeight w:val="1381"/>
        </w:trPr>
        <w:tc>
          <w:tcPr>
            <w:tcW w:w="1045" w:type="dxa"/>
          </w:tcPr>
          <w:p w14:paraId="222B4CAF" w14:textId="77777777" w:rsidR="003B46EC" w:rsidRPr="00772C9B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2298D78" w14:textId="77777777" w:rsidR="003B46EC" w:rsidRPr="00772C9B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E23E55E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223160C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3F2521C4" w14:textId="7711AE76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E8D28B5" w14:textId="77777777" w:rsidR="003B46EC" w:rsidRPr="00C64D7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85F6CB0" w14:textId="77777777" w:rsidR="003B46EC" w:rsidRDefault="003B46EC" w:rsidP="003B46EC">
            <w:pPr>
              <w:pStyle w:val="a5"/>
            </w:pPr>
          </w:p>
        </w:tc>
        <w:tc>
          <w:tcPr>
            <w:tcW w:w="2773" w:type="dxa"/>
          </w:tcPr>
          <w:p w14:paraId="7C5ED87A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5DA3CB03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7A6C1468" w14:textId="77777777" w:rsidR="00E31D24" w:rsidRPr="007F70DB" w:rsidRDefault="00E31D24" w:rsidP="003B46EC">
            <w:pPr>
              <w:pStyle w:val="a5"/>
              <w:rPr>
                <w:spacing w:val="0"/>
              </w:rPr>
            </w:pPr>
          </w:p>
          <w:p w14:paraId="5FD979F9" w14:textId="77777777" w:rsidR="003B46EC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5291DB9" w14:textId="77777777" w:rsidR="003B46EC" w:rsidRDefault="003B46EC" w:rsidP="003B46E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51598B" w14:paraId="0E3F8D6A" w14:textId="77777777" w:rsidTr="007719CB">
        <w:tc>
          <w:tcPr>
            <w:tcW w:w="1045" w:type="dxa"/>
          </w:tcPr>
          <w:p w14:paraId="2A4BF348" w14:textId="77777777" w:rsidR="0051598B" w:rsidRPr="00772C9B" w:rsidRDefault="0051598B" w:rsidP="0051598B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EC0D0D8" w14:textId="77777777" w:rsidR="0051598B" w:rsidRPr="00772C9B" w:rsidRDefault="0051598B" w:rsidP="0051598B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C9210EB" w14:textId="77777777" w:rsidR="0051598B" w:rsidRPr="007F70DB" w:rsidRDefault="0051598B" w:rsidP="0051598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A9FF73E" w14:textId="77777777" w:rsidR="0051598B" w:rsidRPr="007F70DB" w:rsidRDefault="0051598B" w:rsidP="0051598B">
            <w:pPr>
              <w:pStyle w:val="a5"/>
              <w:rPr>
                <w:spacing w:val="0"/>
              </w:rPr>
            </w:pPr>
          </w:p>
          <w:p w14:paraId="0618D772" w14:textId="35DCC058" w:rsidR="0051598B" w:rsidRPr="007F70DB" w:rsidRDefault="0051598B" w:rsidP="0051598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20DF640" w14:textId="77777777" w:rsidR="0051598B" w:rsidRPr="00C64D7C" w:rsidRDefault="0051598B" w:rsidP="0051598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CACB3D0" w14:textId="77777777" w:rsidR="0051598B" w:rsidRDefault="0051598B" w:rsidP="0051598B">
            <w:pPr>
              <w:pStyle w:val="a5"/>
            </w:pPr>
          </w:p>
        </w:tc>
        <w:tc>
          <w:tcPr>
            <w:tcW w:w="2773" w:type="dxa"/>
          </w:tcPr>
          <w:p w14:paraId="118BA9BC" w14:textId="10A29E19" w:rsidR="0051598B" w:rsidRDefault="0051598B" w:rsidP="0051598B">
            <w:pPr>
              <w:pStyle w:val="a5"/>
              <w:rPr>
                <w:spacing w:val="0"/>
              </w:rPr>
            </w:pPr>
          </w:p>
          <w:p w14:paraId="4997E239" w14:textId="62CE86F0" w:rsidR="0051598B" w:rsidRDefault="0051598B" w:rsidP="0051598B">
            <w:pPr>
              <w:pStyle w:val="a5"/>
              <w:rPr>
                <w:spacing w:val="0"/>
              </w:rPr>
            </w:pPr>
          </w:p>
          <w:p w14:paraId="281B840C" w14:textId="77777777" w:rsidR="0051598B" w:rsidRPr="007F70DB" w:rsidRDefault="0051598B" w:rsidP="0051598B">
            <w:pPr>
              <w:pStyle w:val="a5"/>
              <w:rPr>
                <w:spacing w:val="0"/>
              </w:rPr>
            </w:pPr>
          </w:p>
          <w:p w14:paraId="387B261B" w14:textId="77777777" w:rsidR="0051598B" w:rsidRDefault="0051598B" w:rsidP="0051598B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771A7CF" w14:textId="77777777" w:rsidR="0051598B" w:rsidRDefault="0051598B" w:rsidP="0051598B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51598B" w14:paraId="42351E8F" w14:textId="77777777" w:rsidTr="00BE3F1F">
        <w:tc>
          <w:tcPr>
            <w:tcW w:w="1045" w:type="dxa"/>
          </w:tcPr>
          <w:p w14:paraId="20A2E276" w14:textId="77777777" w:rsidR="0051598B" w:rsidRPr="007F70DB" w:rsidRDefault="0051598B" w:rsidP="0051598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23D68E2E" w14:textId="77777777" w:rsidR="0051598B" w:rsidRPr="00772C9B" w:rsidRDefault="0051598B" w:rsidP="0051598B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9192EDC" w14:textId="77777777" w:rsidR="0051598B" w:rsidRPr="007F70DB" w:rsidRDefault="0051598B" w:rsidP="0051598B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62797F2" w14:textId="77777777" w:rsidR="0051598B" w:rsidRPr="007F70DB" w:rsidRDefault="0051598B" w:rsidP="0051598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7FCF9A7" w14:textId="77777777" w:rsidR="0051598B" w:rsidRPr="007F70DB" w:rsidRDefault="0051598B" w:rsidP="0051598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4F02543C" w14:textId="77777777" w:rsidR="0051598B" w:rsidRPr="00C64D7C" w:rsidRDefault="0051598B" w:rsidP="0051598B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7665019" w14:textId="77777777" w:rsidR="0051598B" w:rsidRDefault="0051598B" w:rsidP="0051598B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B1BA1CE" w14:textId="77777777" w:rsidR="0051598B" w:rsidRDefault="0051598B" w:rsidP="0051598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0E1B23B2" w14:textId="77777777" w:rsidR="0051598B" w:rsidRDefault="0051598B" w:rsidP="0051598B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51598B" w14:paraId="20B03F51" w14:textId="77777777" w:rsidTr="00BE3F1F">
        <w:tc>
          <w:tcPr>
            <w:tcW w:w="9362" w:type="dxa"/>
            <w:gridSpan w:val="7"/>
          </w:tcPr>
          <w:p w14:paraId="0AE224F3" w14:textId="5AD1594B" w:rsidR="0051598B" w:rsidRDefault="00B82766" w:rsidP="0051598B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２</w:t>
            </w:r>
            <w:r w:rsidRPr="00ED4A21">
              <w:rPr>
                <w:rFonts w:hint="eastAsia"/>
                <w:spacing w:val="0"/>
                <w:lang w:eastAsia="zh-CN"/>
              </w:rPr>
              <w:t>：</w:t>
            </w:r>
            <w:r w:rsidR="00A21F70">
              <w:rPr>
                <w:rFonts w:hint="eastAsia"/>
                <w:spacing w:val="0"/>
              </w:rPr>
              <w:t>裁判</w:t>
            </w:r>
            <w:r>
              <w:rPr>
                <w:rFonts w:hint="eastAsia"/>
                <w:spacing w:val="0"/>
              </w:rPr>
              <w:t>所関連文書</w:t>
            </w:r>
          </w:p>
        </w:tc>
      </w:tr>
      <w:tr w:rsidR="00E95CBA" w14:paraId="6B68669B" w14:textId="77777777" w:rsidTr="00BE3F1F">
        <w:tc>
          <w:tcPr>
            <w:tcW w:w="1045" w:type="dxa"/>
          </w:tcPr>
          <w:p w14:paraId="2B545437" w14:textId="6F4655EA" w:rsidR="00E95CBA" w:rsidRPr="00ED4A21" w:rsidRDefault="00E95CBA" w:rsidP="00E95CBA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２の１</w:t>
            </w:r>
          </w:p>
        </w:tc>
        <w:tc>
          <w:tcPr>
            <w:tcW w:w="1719" w:type="dxa"/>
          </w:tcPr>
          <w:p w14:paraId="5D2F7B99" w14:textId="306E2A10" w:rsidR="00E95CBA" w:rsidRPr="00F22FF0" w:rsidRDefault="00E95CBA" w:rsidP="00E95CBA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雇用契約書、解雇通知書、解雇理由証明書</w:t>
            </w:r>
          </w:p>
        </w:tc>
        <w:tc>
          <w:tcPr>
            <w:tcW w:w="674" w:type="dxa"/>
          </w:tcPr>
          <w:p w14:paraId="0B7B5736" w14:textId="07983B55" w:rsidR="00E95CBA" w:rsidRPr="007F70DB" w:rsidRDefault="00E95CBA" w:rsidP="00E95CBA">
            <w:pPr>
              <w:pStyle w:val="a5"/>
              <w:rPr>
                <w:spacing w:val="0"/>
              </w:rPr>
            </w:pPr>
          </w:p>
          <w:p w14:paraId="01A59093" w14:textId="15CD79BA" w:rsidR="00E95CBA" w:rsidRPr="007F70DB" w:rsidRDefault="00E95CBA" w:rsidP="00E95CB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7A811C5" w14:textId="77777777" w:rsidR="00E95CBA" w:rsidRPr="00C64D7C" w:rsidRDefault="00E95CBA" w:rsidP="00E95CBA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5BE9F84" w14:textId="5435D36A" w:rsidR="00E95CBA" w:rsidRPr="006E3CD5" w:rsidRDefault="00E95CBA" w:rsidP="00E95CBA">
            <w:pPr>
              <w:pStyle w:val="a5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会社</w:t>
            </w:r>
          </w:p>
        </w:tc>
        <w:tc>
          <w:tcPr>
            <w:tcW w:w="2773" w:type="dxa"/>
          </w:tcPr>
          <w:p w14:paraId="06C39683" w14:textId="77777777" w:rsidR="00E95CBA" w:rsidRDefault="00E95CBA" w:rsidP="00E95CBA">
            <w:pPr>
              <w:pStyle w:val="a5"/>
              <w:rPr>
                <w:spacing w:val="0"/>
              </w:rPr>
            </w:pPr>
          </w:p>
          <w:p w14:paraId="68B4BAF7" w14:textId="77777777" w:rsidR="00E95CBA" w:rsidRDefault="00E95CBA" w:rsidP="00E95CBA">
            <w:pPr>
              <w:pStyle w:val="a5"/>
              <w:rPr>
                <w:spacing w:val="0"/>
              </w:rPr>
            </w:pPr>
          </w:p>
          <w:p w14:paraId="787592B5" w14:textId="77777777" w:rsidR="00E95CBA" w:rsidRPr="007F70DB" w:rsidRDefault="00E95CBA" w:rsidP="00E95CBA">
            <w:pPr>
              <w:pStyle w:val="a5"/>
              <w:rPr>
                <w:spacing w:val="0"/>
              </w:rPr>
            </w:pPr>
          </w:p>
          <w:p w14:paraId="4CFA4DF0" w14:textId="77777777" w:rsidR="00E95CBA" w:rsidRDefault="00E95CBA" w:rsidP="00E95CBA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98CD8DD" w14:textId="77777777" w:rsidR="00E95CBA" w:rsidRDefault="00E95CBA" w:rsidP="00E95CBA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E95CBA" w14:paraId="6E3DAC20" w14:textId="77777777" w:rsidTr="00BE3F1F">
        <w:tc>
          <w:tcPr>
            <w:tcW w:w="1045" w:type="dxa"/>
          </w:tcPr>
          <w:p w14:paraId="5B10DE94" w14:textId="67092962" w:rsidR="00E95CBA" w:rsidRPr="00ED4A21" w:rsidRDefault="00411A78" w:rsidP="00E95CBA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２の２</w:t>
            </w:r>
          </w:p>
        </w:tc>
        <w:tc>
          <w:tcPr>
            <w:tcW w:w="1719" w:type="dxa"/>
          </w:tcPr>
          <w:p w14:paraId="3137C6EE" w14:textId="5E870552" w:rsidR="00204D68" w:rsidRPr="00F22FF0" w:rsidRDefault="00194D88" w:rsidP="00E95CBA">
            <w:pPr>
              <w:pStyle w:val="a5"/>
              <w:rPr>
                <w:rFonts w:hint="eastAsia"/>
                <w:spacing w:val="0"/>
              </w:rPr>
            </w:pPr>
            <w:r>
              <w:rPr>
                <w:rFonts w:hint="eastAsia"/>
                <w:spacing w:val="0"/>
              </w:rPr>
              <w:t>通知書：</w:t>
            </w:r>
            <w:r w:rsidR="00204D68" w:rsidRPr="00F42351">
              <w:rPr>
                <w:rFonts w:hint="eastAsia"/>
                <w:spacing w:val="0"/>
              </w:rPr>
              <w:t>令和３年（ヨ）第３３６７号　動産仮処分命令申立事件</w:t>
            </w:r>
          </w:p>
        </w:tc>
        <w:tc>
          <w:tcPr>
            <w:tcW w:w="674" w:type="dxa"/>
          </w:tcPr>
          <w:p w14:paraId="09CCF8EA" w14:textId="77777777" w:rsidR="00194D88" w:rsidRDefault="00194D88" w:rsidP="00E95CBA">
            <w:pPr>
              <w:pStyle w:val="a5"/>
              <w:rPr>
                <w:spacing w:val="0"/>
              </w:rPr>
            </w:pPr>
          </w:p>
          <w:p w14:paraId="43D77945" w14:textId="39E46394" w:rsidR="00E95CBA" w:rsidRPr="007F70DB" w:rsidRDefault="00E95CBA" w:rsidP="00E95CB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C54199E" w14:textId="2FA51A2F" w:rsidR="00E95CBA" w:rsidRPr="00C64D7C" w:rsidRDefault="00876BEC" w:rsidP="00E95CBA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</w:t>
            </w:r>
            <w:r>
              <w:rPr>
                <w:rFonts w:ascii="MS Mincho" w:hAnsi="MS Mincho" w:hint="eastAsia"/>
                <w:spacing w:val="0"/>
              </w:rPr>
              <w:t>1</w:t>
            </w:r>
            <w:r w:rsidRPr="00C64D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11</w:t>
            </w:r>
            <w:r w:rsidRPr="00C64D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9</w:t>
            </w:r>
          </w:p>
        </w:tc>
        <w:tc>
          <w:tcPr>
            <w:tcW w:w="1340" w:type="dxa"/>
          </w:tcPr>
          <w:p w14:paraId="0B73F65C" w14:textId="796FA342" w:rsidR="00411A78" w:rsidRDefault="00411A78" w:rsidP="00411A78">
            <w:pPr>
              <w:pStyle w:val="a5"/>
              <w:rPr>
                <w:rFonts w:ascii="MS Mincho" w:hAnsi="MS Mincho"/>
              </w:rPr>
            </w:pPr>
            <w:r w:rsidRPr="006E3CD5">
              <w:rPr>
                <w:rFonts w:ascii="MS Mincho" w:hAnsi="MS Mincho"/>
              </w:rPr>
              <w:t>東京地方裁判所</w:t>
            </w:r>
            <w:r>
              <w:rPr>
                <w:rFonts w:ascii="MS Mincho" w:hAnsi="MS Mincho" w:hint="eastAsia"/>
              </w:rPr>
              <w:t>民事</w:t>
            </w:r>
            <w:r w:rsidRPr="006E3CD5">
              <w:rPr>
                <w:rFonts w:ascii="MS Mincho" w:hAnsi="MS Mincho"/>
              </w:rPr>
              <w:t>第</w:t>
            </w:r>
            <w:r>
              <w:rPr>
                <w:rFonts w:ascii="MS Mincho" w:hAnsi="MS Mincho" w:hint="eastAsia"/>
              </w:rPr>
              <w:t>９</w:t>
            </w:r>
            <w:r w:rsidRPr="006E3CD5">
              <w:rPr>
                <w:rFonts w:ascii="MS Mincho" w:hAnsi="MS Mincho"/>
              </w:rPr>
              <w:t>部</w:t>
            </w:r>
          </w:p>
          <w:p w14:paraId="01679C2B" w14:textId="77777777" w:rsidR="00E95CBA" w:rsidRPr="006E3CD5" w:rsidRDefault="00E95CBA" w:rsidP="00E95CBA">
            <w:pPr>
              <w:pStyle w:val="a5"/>
              <w:rPr>
                <w:rFonts w:ascii="MS Mincho" w:hAnsi="MS Mincho"/>
              </w:rPr>
            </w:pPr>
          </w:p>
        </w:tc>
        <w:tc>
          <w:tcPr>
            <w:tcW w:w="2773" w:type="dxa"/>
          </w:tcPr>
          <w:p w14:paraId="75F8F542" w14:textId="77777777" w:rsidR="00E95CBA" w:rsidRDefault="00E95CBA" w:rsidP="00E95CBA">
            <w:pPr>
              <w:pStyle w:val="a5"/>
              <w:rPr>
                <w:spacing w:val="0"/>
              </w:rPr>
            </w:pPr>
          </w:p>
          <w:p w14:paraId="6AE5E6FA" w14:textId="77777777" w:rsidR="00E95CBA" w:rsidRDefault="00E95CBA" w:rsidP="00E95CBA">
            <w:pPr>
              <w:pStyle w:val="a5"/>
              <w:rPr>
                <w:spacing w:val="0"/>
              </w:rPr>
            </w:pPr>
          </w:p>
          <w:p w14:paraId="52117420" w14:textId="77777777" w:rsidR="00E95CBA" w:rsidRPr="007F70DB" w:rsidRDefault="00E95CBA" w:rsidP="00E95CBA">
            <w:pPr>
              <w:pStyle w:val="a5"/>
              <w:rPr>
                <w:spacing w:val="0"/>
              </w:rPr>
            </w:pPr>
          </w:p>
          <w:p w14:paraId="7EDEC1F5" w14:textId="77777777" w:rsidR="00E95CBA" w:rsidRDefault="00E95CBA" w:rsidP="00E95CBA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2C3D7E1" w14:textId="77777777" w:rsidR="00E95CBA" w:rsidRDefault="00E95CBA" w:rsidP="00E95CBA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E95CBA" w14:paraId="3B70B298" w14:textId="77777777" w:rsidTr="00BE3F1F">
        <w:tc>
          <w:tcPr>
            <w:tcW w:w="1045" w:type="dxa"/>
          </w:tcPr>
          <w:p w14:paraId="03BD4269" w14:textId="77777777" w:rsidR="00E95CBA" w:rsidRDefault="00E95CBA" w:rsidP="00E95CBA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</w:t>
            </w:r>
            <w:r w:rsidR="00A4016D">
              <w:rPr>
                <w:rFonts w:hint="eastAsia"/>
                <w:spacing w:val="0"/>
              </w:rPr>
              <w:t>３</w:t>
            </w:r>
          </w:p>
          <w:p w14:paraId="2479D361" w14:textId="3E4F5002" w:rsidR="00A4016D" w:rsidRPr="00772C9B" w:rsidRDefault="00A4016D" w:rsidP="00E95CBA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0AEF89E" w14:textId="10613F48" w:rsidR="00E95CBA" w:rsidRPr="00772C9B" w:rsidRDefault="00E95CBA" w:rsidP="00E95CBA">
            <w:pPr>
              <w:pStyle w:val="a5"/>
              <w:rPr>
                <w:spacing w:val="0"/>
              </w:rPr>
            </w:pPr>
            <w:r w:rsidRPr="00F22FF0">
              <w:rPr>
                <w:rFonts w:hint="eastAsia"/>
                <w:spacing w:val="0"/>
              </w:rPr>
              <w:t>保全命令決定：令和３年（ヨ）第２１０６４号　動産の引渡断行仮処分命令申立事件</w:t>
            </w:r>
          </w:p>
        </w:tc>
        <w:tc>
          <w:tcPr>
            <w:tcW w:w="674" w:type="dxa"/>
          </w:tcPr>
          <w:p w14:paraId="0384B113" w14:textId="77777777" w:rsidR="00E95CBA" w:rsidRPr="007F70DB" w:rsidRDefault="00E95CBA" w:rsidP="00E95CBA">
            <w:pPr>
              <w:pStyle w:val="a5"/>
              <w:rPr>
                <w:spacing w:val="0"/>
              </w:rPr>
            </w:pPr>
          </w:p>
          <w:p w14:paraId="1489DA21" w14:textId="77777777" w:rsidR="00E95CBA" w:rsidRPr="007F70DB" w:rsidRDefault="00E95CBA" w:rsidP="00E95CB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781EE9F" w14:textId="169861EB" w:rsidR="00E95CBA" w:rsidRPr="00C64D7C" w:rsidRDefault="00E95CBA" w:rsidP="00E95CBA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</w:t>
            </w:r>
            <w:r>
              <w:rPr>
                <w:rFonts w:ascii="MS Mincho" w:hAnsi="MS Mincho"/>
                <w:spacing w:val="0"/>
              </w:rPr>
              <w:t>1</w:t>
            </w:r>
            <w:r w:rsidRPr="00C64D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12</w:t>
            </w:r>
            <w:r w:rsidRPr="00C64D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24</w:t>
            </w:r>
          </w:p>
        </w:tc>
        <w:tc>
          <w:tcPr>
            <w:tcW w:w="1340" w:type="dxa"/>
          </w:tcPr>
          <w:p w14:paraId="1EABF9F1" w14:textId="22120B27" w:rsidR="00E95CBA" w:rsidRDefault="00E95CBA" w:rsidP="003A7155">
            <w:pPr>
              <w:pStyle w:val="a5"/>
            </w:pPr>
            <w:r w:rsidRPr="006E3CD5">
              <w:rPr>
                <w:rFonts w:ascii="MS Mincho" w:hAnsi="MS Mincho"/>
              </w:rPr>
              <w:t>東京地方裁判所</w:t>
            </w:r>
            <w:r>
              <w:rPr>
                <w:rFonts w:ascii="MS Mincho" w:hAnsi="MS Mincho" w:hint="eastAsia"/>
              </w:rPr>
              <w:t>民事</w:t>
            </w:r>
            <w:r w:rsidRPr="006E3CD5">
              <w:rPr>
                <w:rFonts w:ascii="MS Mincho" w:hAnsi="MS Mincho"/>
              </w:rPr>
              <w:t>第</w:t>
            </w:r>
            <w:r w:rsidR="00411A78">
              <w:rPr>
                <w:rFonts w:ascii="MS Mincho" w:hAnsi="MS Mincho" w:hint="eastAsia"/>
              </w:rPr>
              <w:t>３３</w:t>
            </w:r>
            <w:r w:rsidRPr="006E3CD5">
              <w:rPr>
                <w:rFonts w:ascii="MS Mincho" w:hAnsi="MS Mincho"/>
              </w:rPr>
              <w:t>部</w:t>
            </w:r>
            <w:r w:rsidR="003A7155">
              <w:rPr>
                <w:rFonts w:ascii="MS Mincho" w:hAnsi="MS Mincho" w:hint="eastAsia"/>
              </w:rPr>
              <w:t xml:space="preserve">　</w:t>
            </w:r>
            <w:r w:rsidRPr="006E3CD5">
              <w:rPr>
                <w:rFonts w:ascii="MS Mincho" w:hAnsi="MS Mincho"/>
              </w:rPr>
              <w:t>伊藤　由紀子　裁判官</w:t>
            </w:r>
          </w:p>
        </w:tc>
        <w:tc>
          <w:tcPr>
            <w:tcW w:w="2773" w:type="dxa"/>
          </w:tcPr>
          <w:p w14:paraId="46A06486" w14:textId="77777777" w:rsidR="00E95CBA" w:rsidRDefault="00E95CBA" w:rsidP="00E95CBA">
            <w:pPr>
              <w:pStyle w:val="a5"/>
              <w:rPr>
                <w:spacing w:val="0"/>
              </w:rPr>
            </w:pPr>
          </w:p>
          <w:p w14:paraId="123D3795" w14:textId="77777777" w:rsidR="00E95CBA" w:rsidRDefault="00E95CBA" w:rsidP="00E95CBA">
            <w:pPr>
              <w:pStyle w:val="a5"/>
              <w:rPr>
                <w:spacing w:val="0"/>
              </w:rPr>
            </w:pPr>
          </w:p>
          <w:p w14:paraId="1BAB0F66" w14:textId="77777777" w:rsidR="00E95CBA" w:rsidRDefault="00E95CBA" w:rsidP="00E95CBA">
            <w:pPr>
              <w:pStyle w:val="a5"/>
              <w:rPr>
                <w:spacing w:val="0"/>
              </w:rPr>
            </w:pPr>
          </w:p>
          <w:p w14:paraId="54D84F3E" w14:textId="77777777" w:rsidR="00E95CBA" w:rsidRDefault="00E95CBA" w:rsidP="00E95CBA">
            <w:pPr>
              <w:pStyle w:val="a5"/>
              <w:rPr>
                <w:spacing w:val="0"/>
              </w:rPr>
            </w:pPr>
          </w:p>
          <w:p w14:paraId="146BE652" w14:textId="77777777" w:rsidR="00E95CBA" w:rsidRPr="003A7155" w:rsidRDefault="00E95CBA" w:rsidP="00E95CBA">
            <w:pPr>
              <w:pStyle w:val="a5"/>
              <w:rPr>
                <w:spacing w:val="0"/>
              </w:rPr>
            </w:pPr>
          </w:p>
          <w:p w14:paraId="518A0CDE" w14:textId="028DC930" w:rsidR="00E95CBA" w:rsidRDefault="00E95CBA" w:rsidP="00E95CBA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81C9443" w14:textId="77777777" w:rsidR="00E95CBA" w:rsidRDefault="00E95CBA" w:rsidP="00E95CBA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E95CBA" w14:paraId="33E0C107" w14:textId="77777777" w:rsidTr="007719CB">
        <w:tc>
          <w:tcPr>
            <w:tcW w:w="1045" w:type="dxa"/>
          </w:tcPr>
          <w:p w14:paraId="21C6C4D0" w14:textId="77777777" w:rsidR="00E95CBA" w:rsidRDefault="00E95CBA" w:rsidP="00E95CBA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</w:t>
            </w:r>
            <w:r w:rsidR="00A4016D">
              <w:rPr>
                <w:rFonts w:hint="eastAsia"/>
                <w:spacing w:val="0"/>
              </w:rPr>
              <w:t>４</w:t>
            </w:r>
          </w:p>
          <w:p w14:paraId="76589082" w14:textId="5E454076" w:rsidR="00A4016D" w:rsidRPr="00772C9B" w:rsidRDefault="00A4016D" w:rsidP="00E95CBA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EACB879" w14:textId="602F02F5" w:rsidR="00E95CBA" w:rsidRPr="00772C9B" w:rsidRDefault="00E95CBA" w:rsidP="00E95CBA">
            <w:pPr>
              <w:pStyle w:val="a5"/>
              <w:rPr>
                <w:spacing w:val="0"/>
              </w:rPr>
            </w:pPr>
            <w:r w:rsidRPr="0017163C">
              <w:rPr>
                <w:rFonts w:hint="eastAsia"/>
                <w:spacing w:val="0"/>
              </w:rPr>
              <w:t>抗告決定：令和４年（モ）第４０００１号　保全異議申立事件</w:t>
            </w:r>
          </w:p>
        </w:tc>
        <w:tc>
          <w:tcPr>
            <w:tcW w:w="674" w:type="dxa"/>
          </w:tcPr>
          <w:p w14:paraId="1759132C" w14:textId="5EFF5C3C" w:rsidR="00E95CBA" w:rsidRPr="007F70DB" w:rsidRDefault="00E95CBA" w:rsidP="00E95CBA">
            <w:pPr>
              <w:pStyle w:val="a5"/>
              <w:rPr>
                <w:spacing w:val="0"/>
              </w:rPr>
            </w:pPr>
          </w:p>
          <w:p w14:paraId="032DCD82" w14:textId="4F412B7E" w:rsidR="00E95CBA" w:rsidRPr="007F70DB" w:rsidRDefault="00E95CBA" w:rsidP="00E95CB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F3195A6" w14:textId="2B158BBF" w:rsidR="00E95CBA" w:rsidRPr="00C64D7C" w:rsidRDefault="00E95CBA" w:rsidP="00E95CBA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</w:t>
            </w:r>
            <w:r>
              <w:rPr>
                <w:rFonts w:ascii="MS Mincho" w:hAnsi="MS Mincho"/>
                <w:spacing w:val="0"/>
              </w:rPr>
              <w:t>2</w:t>
            </w:r>
            <w:r w:rsidRPr="00C64D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2</w:t>
            </w:r>
            <w:r w:rsidRPr="00C64D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2</w:t>
            </w:r>
          </w:p>
        </w:tc>
        <w:tc>
          <w:tcPr>
            <w:tcW w:w="1340" w:type="dxa"/>
          </w:tcPr>
          <w:p w14:paraId="7C46B53B" w14:textId="483D66EE" w:rsidR="00E95CBA" w:rsidRDefault="00E95CBA" w:rsidP="00E95CBA">
            <w:pPr>
              <w:pStyle w:val="a5"/>
            </w:pPr>
            <w:r w:rsidRPr="00BB1B5D">
              <w:rPr>
                <w:rFonts w:hint="eastAsia"/>
              </w:rPr>
              <w:t>東京地方裁判所</w:t>
            </w:r>
            <w:r>
              <w:rPr>
                <w:rFonts w:hint="eastAsia"/>
              </w:rPr>
              <w:t>民事</w:t>
            </w:r>
            <w:r w:rsidRPr="00BB1B5D">
              <w:rPr>
                <w:rFonts w:hint="eastAsia"/>
              </w:rPr>
              <w:t>第</w:t>
            </w:r>
            <w:r w:rsidR="00411A78">
              <w:rPr>
                <w:rFonts w:hint="eastAsia"/>
              </w:rPr>
              <w:t>３３</w:t>
            </w:r>
            <w:r w:rsidRPr="00BB1B5D">
              <w:rPr>
                <w:rFonts w:hint="eastAsia"/>
              </w:rPr>
              <w:t>部佐藤　卓　裁判官</w:t>
            </w:r>
          </w:p>
        </w:tc>
        <w:tc>
          <w:tcPr>
            <w:tcW w:w="2773" w:type="dxa"/>
          </w:tcPr>
          <w:p w14:paraId="122E5692" w14:textId="77777777" w:rsidR="00E95CBA" w:rsidRDefault="00E95CBA" w:rsidP="00E95CBA">
            <w:pPr>
              <w:pStyle w:val="a5"/>
              <w:rPr>
                <w:spacing w:val="0"/>
              </w:rPr>
            </w:pPr>
          </w:p>
          <w:p w14:paraId="16BBD1B2" w14:textId="77777777" w:rsidR="00E95CBA" w:rsidRDefault="00E95CBA" w:rsidP="00E95CBA">
            <w:pPr>
              <w:pStyle w:val="a5"/>
              <w:rPr>
                <w:spacing w:val="0"/>
              </w:rPr>
            </w:pPr>
          </w:p>
          <w:p w14:paraId="3E68450C" w14:textId="77777777" w:rsidR="00E95CBA" w:rsidRDefault="00E95CBA" w:rsidP="00E95CBA">
            <w:pPr>
              <w:pStyle w:val="a5"/>
              <w:rPr>
                <w:spacing w:val="0"/>
              </w:rPr>
            </w:pPr>
          </w:p>
          <w:p w14:paraId="412DBDB8" w14:textId="77777777" w:rsidR="00E95CBA" w:rsidRPr="007F70DB" w:rsidRDefault="00E95CBA" w:rsidP="00E95CBA">
            <w:pPr>
              <w:pStyle w:val="a5"/>
              <w:rPr>
                <w:spacing w:val="0"/>
              </w:rPr>
            </w:pPr>
          </w:p>
          <w:p w14:paraId="2733E0AC" w14:textId="77777777" w:rsidR="00E95CBA" w:rsidRDefault="00E95CBA" w:rsidP="00E95CBA">
            <w:pPr>
              <w:pStyle w:val="a5"/>
              <w:rPr>
                <w:spacing w:val="0"/>
              </w:rPr>
            </w:pPr>
          </w:p>
          <w:p w14:paraId="3FA3848E" w14:textId="08C92242" w:rsidR="00E95CBA" w:rsidRDefault="00E95CBA" w:rsidP="00E95CBA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F21199E" w14:textId="77777777" w:rsidR="00E95CBA" w:rsidRDefault="00E95CBA" w:rsidP="00E95CBA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E95CBA" w14:paraId="4CD6065D" w14:textId="77777777" w:rsidTr="007719CB">
        <w:tc>
          <w:tcPr>
            <w:tcW w:w="1045" w:type="dxa"/>
          </w:tcPr>
          <w:p w14:paraId="7D21A9E3" w14:textId="77777777" w:rsidR="00E95CBA" w:rsidRDefault="00E95CBA" w:rsidP="00E95CBA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</w:t>
            </w:r>
            <w:r w:rsidR="00A4016D">
              <w:rPr>
                <w:rFonts w:hint="eastAsia"/>
                <w:spacing w:val="0"/>
              </w:rPr>
              <w:t>５</w:t>
            </w:r>
          </w:p>
          <w:p w14:paraId="04EAE122" w14:textId="49091970" w:rsidR="00A4016D" w:rsidRPr="00772C9B" w:rsidRDefault="00A4016D" w:rsidP="00E95CBA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1CB8994" w14:textId="01613100" w:rsidR="00E95CBA" w:rsidRPr="00772C9B" w:rsidRDefault="00E95CBA" w:rsidP="00E95CBA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特別</w:t>
            </w:r>
            <w:r w:rsidRPr="0017163C">
              <w:rPr>
                <w:rFonts w:hint="eastAsia"/>
                <w:spacing w:val="0"/>
              </w:rPr>
              <w:t>抗告決定：令和４年（</w:t>
            </w:r>
            <w:r>
              <w:rPr>
                <w:rFonts w:hint="eastAsia"/>
                <w:spacing w:val="0"/>
              </w:rPr>
              <w:t>ラク</w:t>
            </w:r>
            <w:r w:rsidRPr="0017163C">
              <w:rPr>
                <w:rFonts w:hint="eastAsia"/>
                <w:spacing w:val="0"/>
              </w:rPr>
              <w:t>）第</w:t>
            </w:r>
            <w:r>
              <w:rPr>
                <w:rFonts w:hint="eastAsia"/>
                <w:spacing w:val="0"/>
              </w:rPr>
              <w:t>１４</w:t>
            </w:r>
            <w:r w:rsidRPr="0017163C">
              <w:rPr>
                <w:rFonts w:hint="eastAsia"/>
                <w:spacing w:val="0"/>
              </w:rPr>
              <w:t xml:space="preserve">１号　</w:t>
            </w:r>
            <w:r>
              <w:rPr>
                <w:rFonts w:hint="eastAsia"/>
                <w:spacing w:val="0"/>
              </w:rPr>
              <w:t>特別抗告提起事件</w:t>
            </w:r>
          </w:p>
        </w:tc>
        <w:tc>
          <w:tcPr>
            <w:tcW w:w="674" w:type="dxa"/>
          </w:tcPr>
          <w:p w14:paraId="412ECC50" w14:textId="77777777" w:rsidR="00E95CBA" w:rsidRPr="007F70DB" w:rsidRDefault="00E95CBA" w:rsidP="00E95CBA">
            <w:pPr>
              <w:pStyle w:val="a5"/>
              <w:rPr>
                <w:spacing w:val="0"/>
              </w:rPr>
            </w:pPr>
          </w:p>
          <w:p w14:paraId="3869BD65" w14:textId="3B60EB56" w:rsidR="00E95CBA" w:rsidRPr="007F70DB" w:rsidRDefault="00E95CBA" w:rsidP="00E95CB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B93A23C" w14:textId="6467C9DB" w:rsidR="00E95CBA" w:rsidRPr="00C64D7C" w:rsidRDefault="00E95CBA" w:rsidP="00E95CBA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</w:t>
            </w:r>
            <w:r>
              <w:rPr>
                <w:rFonts w:ascii="MS Mincho" w:hAnsi="MS Mincho"/>
                <w:spacing w:val="0"/>
              </w:rPr>
              <w:t>2</w:t>
            </w:r>
            <w:r w:rsidRPr="00C64D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3</w:t>
            </w:r>
            <w:r w:rsidRPr="00C64D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2</w:t>
            </w:r>
            <w:r>
              <w:rPr>
                <w:rFonts w:ascii="MS Mincho" w:hAnsi="MS Mincho" w:hint="eastAsia"/>
                <w:spacing w:val="0"/>
              </w:rPr>
              <w:t>4</w:t>
            </w:r>
          </w:p>
        </w:tc>
        <w:tc>
          <w:tcPr>
            <w:tcW w:w="1340" w:type="dxa"/>
          </w:tcPr>
          <w:p w14:paraId="79C3A9C4" w14:textId="333D5A5F" w:rsidR="00E95CBA" w:rsidRDefault="00E95CBA" w:rsidP="00E95CBA">
            <w:pPr>
              <w:pStyle w:val="a5"/>
            </w:pPr>
            <w:r w:rsidRPr="00BB1B5D">
              <w:rPr>
                <w:rFonts w:hint="eastAsia"/>
              </w:rPr>
              <w:t>東京</w:t>
            </w:r>
            <w:r>
              <w:rPr>
                <w:rFonts w:hint="eastAsia"/>
              </w:rPr>
              <w:t>高等</w:t>
            </w:r>
            <w:r w:rsidRPr="00BB1B5D">
              <w:rPr>
                <w:rFonts w:hint="eastAsia"/>
              </w:rPr>
              <w:t>裁判所第</w:t>
            </w:r>
            <w:r>
              <w:rPr>
                <w:rFonts w:hint="eastAsia"/>
              </w:rPr>
              <w:t>１４民事</w:t>
            </w:r>
            <w:r w:rsidRPr="00BB1B5D">
              <w:rPr>
                <w:rFonts w:hint="eastAsia"/>
              </w:rPr>
              <w:t>部</w:t>
            </w:r>
          </w:p>
        </w:tc>
        <w:tc>
          <w:tcPr>
            <w:tcW w:w="2773" w:type="dxa"/>
          </w:tcPr>
          <w:p w14:paraId="781FCDA1" w14:textId="77777777" w:rsidR="00E95CBA" w:rsidRDefault="00E95CBA" w:rsidP="00E95CBA">
            <w:pPr>
              <w:pStyle w:val="a5"/>
              <w:rPr>
                <w:spacing w:val="0"/>
              </w:rPr>
            </w:pPr>
          </w:p>
          <w:p w14:paraId="77209604" w14:textId="77777777" w:rsidR="00E95CBA" w:rsidRDefault="00E95CBA" w:rsidP="00E95CBA">
            <w:pPr>
              <w:pStyle w:val="a5"/>
              <w:rPr>
                <w:spacing w:val="0"/>
              </w:rPr>
            </w:pPr>
          </w:p>
          <w:p w14:paraId="38281376" w14:textId="77777777" w:rsidR="00E95CBA" w:rsidRDefault="00E95CBA" w:rsidP="00E95CBA">
            <w:pPr>
              <w:pStyle w:val="a5"/>
              <w:rPr>
                <w:spacing w:val="0"/>
              </w:rPr>
            </w:pPr>
          </w:p>
          <w:p w14:paraId="55B9DDC6" w14:textId="77777777" w:rsidR="00E95CBA" w:rsidRDefault="00E95CBA" w:rsidP="00E95CBA">
            <w:pPr>
              <w:pStyle w:val="a5"/>
              <w:rPr>
                <w:rFonts w:hint="eastAsia"/>
                <w:spacing w:val="0"/>
              </w:rPr>
            </w:pPr>
          </w:p>
          <w:p w14:paraId="6254B977" w14:textId="77777777" w:rsidR="00E95CBA" w:rsidRDefault="00E95CBA" w:rsidP="00E95CBA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75BEE68" w14:textId="77777777" w:rsidR="00E95CBA" w:rsidRDefault="00E95CBA" w:rsidP="00E95CBA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E95CBA" w14:paraId="7AA4021C" w14:textId="77777777" w:rsidTr="007719CB">
        <w:tc>
          <w:tcPr>
            <w:tcW w:w="1045" w:type="dxa"/>
          </w:tcPr>
          <w:p w14:paraId="359E0852" w14:textId="77777777" w:rsidR="00E95CBA" w:rsidRDefault="00E95CBA" w:rsidP="00E95CBA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</w:t>
            </w:r>
            <w:r w:rsidR="00A4016D">
              <w:rPr>
                <w:rFonts w:hint="eastAsia"/>
                <w:spacing w:val="0"/>
              </w:rPr>
              <w:t>６</w:t>
            </w:r>
          </w:p>
          <w:p w14:paraId="2C447074" w14:textId="04687004" w:rsidR="00A4016D" w:rsidRPr="00772C9B" w:rsidRDefault="00A4016D" w:rsidP="00E95CBA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89ACC22" w14:textId="5162A811" w:rsidR="00E95CBA" w:rsidRPr="00772C9B" w:rsidRDefault="00E95CBA" w:rsidP="00E95CBA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特別抗告申立書</w:t>
            </w:r>
          </w:p>
        </w:tc>
        <w:tc>
          <w:tcPr>
            <w:tcW w:w="674" w:type="dxa"/>
          </w:tcPr>
          <w:p w14:paraId="17E10DE6" w14:textId="10FAE57A" w:rsidR="00E95CBA" w:rsidRPr="007F70DB" w:rsidRDefault="00E95CBA" w:rsidP="00E95CBA">
            <w:pPr>
              <w:pStyle w:val="a5"/>
              <w:rPr>
                <w:spacing w:val="0"/>
              </w:rPr>
            </w:pPr>
          </w:p>
          <w:p w14:paraId="459624D2" w14:textId="2FDEFB69" w:rsidR="00E95CBA" w:rsidRPr="007F70DB" w:rsidRDefault="00E95CBA" w:rsidP="00E95CB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C0F586B" w14:textId="2FF1D571" w:rsidR="00E95CBA" w:rsidRPr="00C64D7C" w:rsidRDefault="00E95CBA" w:rsidP="00E95CBA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2022/2/21</w:t>
            </w:r>
          </w:p>
        </w:tc>
        <w:tc>
          <w:tcPr>
            <w:tcW w:w="1340" w:type="dxa"/>
          </w:tcPr>
          <w:p w14:paraId="63BFC953" w14:textId="66544447" w:rsidR="00E95CBA" w:rsidRDefault="00E95CBA" w:rsidP="00E95CBA">
            <w:pPr>
              <w:pStyle w:val="a5"/>
            </w:pPr>
            <w:r>
              <w:rPr>
                <w:rFonts w:hint="eastAsia"/>
              </w:rPr>
              <w:t>孫　樹斌</w:t>
            </w:r>
          </w:p>
        </w:tc>
        <w:tc>
          <w:tcPr>
            <w:tcW w:w="2773" w:type="dxa"/>
          </w:tcPr>
          <w:p w14:paraId="185FB03B" w14:textId="77777777" w:rsidR="00E95CBA" w:rsidRDefault="00E95CBA" w:rsidP="00E95CBA">
            <w:pPr>
              <w:pStyle w:val="a5"/>
              <w:rPr>
                <w:spacing w:val="0"/>
              </w:rPr>
            </w:pPr>
          </w:p>
          <w:p w14:paraId="3C122C5B" w14:textId="77777777" w:rsidR="00E95CBA" w:rsidRPr="007F70DB" w:rsidRDefault="00E95CBA" w:rsidP="00E95CBA">
            <w:pPr>
              <w:pStyle w:val="a5"/>
              <w:rPr>
                <w:rFonts w:hint="eastAsia"/>
                <w:spacing w:val="0"/>
              </w:rPr>
            </w:pPr>
          </w:p>
          <w:p w14:paraId="4F9B67CB" w14:textId="77777777" w:rsidR="00E95CBA" w:rsidRDefault="00E95CBA" w:rsidP="00E95CBA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7E9AD24" w14:textId="77777777" w:rsidR="00E95CBA" w:rsidRDefault="00E95CBA" w:rsidP="00E95CBA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E95CBA" w14:paraId="55EFD0DA" w14:textId="77777777" w:rsidTr="007719CB">
        <w:tc>
          <w:tcPr>
            <w:tcW w:w="1045" w:type="dxa"/>
          </w:tcPr>
          <w:p w14:paraId="1B17E491" w14:textId="6E306FE9" w:rsidR="00B63B28" w:rsidRDefault="00B63B28" w:rsidP="00B63B28">
            <w:pPr>
              <w:pStyle w:val="a5"/>
              <w:rPr>
                <w:rFonts w:hint="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</w:t>
            </w:r>
            <w:r>
              <w:rPr>
                <w:rFonts w:hint="eastAsia"/>
                <w:spacing w:val="0"/>
              </w:rPr>
              <w:t>７</w:t>
            </w:r>
          </w:p>
          <w:p w14:paraId="08BB57AA" w14:textId="77777777" w:rsidR="00E95CBA" w:rsidRPr="00772C9B" w:rsidRDefault="00E95CBA" w:rsidP="00E95CBA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61EC5B0" w14:textId="57C0D5F9" w:rsidR="00E95CBA" w:rsidRPr="00772C9B" w:rsidRDefault="00B53984" w:rsidP="00E95CBA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調書（中止）</w:t>
            </w:r>
          </w:p>
        </w:tc>
        <w:tc>
          <w:tcPr>
            <w:tcW w:w="674" w:type="dxa"/>
          </w:tcPr>
          <w:p w14:paraId="74D6E408" w14:textId="77777777" w:rsidR="00E95CBA" w:rsidRPr="007F70DB" w:rsidRDefault="00E95CBA" w:rsidP="00E95CBA">
            <w:pPr>
              <w:pStyle w:val="a5"/>
              <w:rPr>
                <w:spacing w:val="0"/>
              </w:rPr>
            </w:pPr>
          </w:p>
          <w:p w14:paraId="3592BBDE" w14:textId="72F6FB7E" w:rsidR="00E95CBA" w:rsidRPr="007F70DB" w:rsidRDefault="00E95CBA" w:rsidP="00E95CB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93DFFB3" w14:textId="418D89A8" w:rsidR="00E95CBA" w:rsidRPr="00C64D7C" w:rsidRDefault="005C42C4" w:rsidP="00E95CBA">
            <w:pPr>
              <w:pStyle w:val="a5"/>
              <w:rPr>
                <w:rFonts w:ascii="MS Mincho" w:hAnsi="MS Mincho" w:hint="eastAsia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2021/12/28</w:t>
            </w:r>
          </w:p>
        </w:tc>
        <w:tc>
          <w:tcPr>
            <w:tcW w:w="1340" w:type="dxa"/>
          </w:tcPr>
          <w:p w14:paraId="3A875DE1" w14:textId="51A91492" w:rsidR="00E95CBA" w:rsidRDefault="003A7155" w:rsidP="00E95CB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東京地方裁判所執行官</w:t>
            </w:r>
          </w:p>
        </w:tc>
        <w:tc>
          <w:tcPr>
            <w:tcW w:w="2773" w:type="dxa"/>
          </w:tcPr>
          <w:p w14:paraId="081B02E5" w14:textId="77777777" w:rsidR="00E95CBA" w:rsidRDefault="00E95CBA" w:rsidP="00E95CBA">
            <w:pPr>
              <w:pStyle w:val="a5"/>
              <w:rPr>
                <w:spacing w:val="0"/>
              </w:rPr>
            </w:pPr>
          </w:p>
          <w:p w14:paraId="3BCCCA20" w14:textId="77777777" w:rsidR="00E95CBA" w:rsidRDefault="00E95CBA" w:rsidP="00E95CBA">
            <w:pPr>
              <w:pStyle w:val="a5"/>
              <w:rPr>
                <w:spacing w:val="0"/>
              </w:rPr>
            </w:pPr>
          </w:p>
          <w:p w14:paraId="5C416441" w14:textId="77777777" w:rsidR="00E95CBA" w:rsidRPr="007F70DB" w:rsidRDefault="00E95CBA" w:rsidP="00E95CBA">
            <w:pPr>
              <w:pStyle w:val="a5"/>
              <w:rPr>
                <w:spacing w:val="0"/>
              </w:rPr>
            </w:pPr>
          </w:p>
          <w:p w14:paraId="76295122" w14:textId="77777777" w:rsidR="00E95CBA" w:rsidRDefault="00E95CBA" w:rsidP="00E95CBA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A1A81BC" w14:textId="77777777" w:rsidR="00E95CBA" w:rsidRDefault="00E95CBA" w:rsidP="00E95CBA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3A7155" w14:paraId="42E0F985" w14:textId="77777777" w:rsidTr="007719CB">
        <w:tc>
          <w:tcPr>
            <w:tcW w:w="1045" w:type="dxa"/>
          </w:tcPr>
          <w:p w14:paraId="013EEC3A" w14:textId="5F110734" w:rsidR="003A7155" w:rsidRPr="00ED4A21" w:rsidRDefault="00714D70" w:rsidP="003A7155">
            <w:pPr>
              <w:pStyle w:val="a5"/>
              <w:rPr>
                <w:rFonts w:hint="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</w:t>
            </w:r>
            <w:r>
              <w:rPr>
                <w:rFonts w:hint="eastAsia"/>
                <w:spacing w:val="0"/>
              </w:rPr>
              <w:t>８</w:t>
            </w:r>
          </w:p>
        </w:tc>
        <w:tc>
          <w:tcPr>
            <w:tcW w:w="1719" w:type="dxa"/>
          </w:tcPr>
          <w:p w14:paraId="65F92171" w14:textId="36DE10B1" w:rsidR="003A7155" w:rsidRDefault="00A40904" w:rsidP="003A7155">
            <w:pPr>
              <w:pStyle w:val="a5"/>
              <w:rPr>
                <w:rFonts w:hint="eastAsia"/>
                <w:spacing w:val="0"/>
              </w:rPr>
            </w:pPr>
            <w:r>
              <w:rPr>
                <w:rFonts w:hint="eastAsia"/>
                <w:spacing w:val="0"/>
              </w:rPr>
              <w:t>ドアを</w:t>
            </w:r>
            <w:r>
              <w:rPr>
                <w:rFonts w:hint="eastAsia"/>
                <w:spacing w:val="0"/>
              </w:rPr>
              <w:t>解錠された</w:t>
            </w:r>
            <w:r w:rsidR="00B25F64">
              <w:rPr>
                <w:rFonts w:hint="eastAsia"/>
                <w:spacing w:val="0"/>
              </w:rPr>
              <w:t>写真</w:t>
            </w:r>
          </w:p>
        </w:tc>
        <w:tc>
          <w:tcPr>
            <w:tcW w:w="674" w:type="dxa"/>
          </w:tcPr>
          <w:p w14:paraId="3BCC0D57" w14:textId="22FD6DF6" w:rsidR="003A7155" w:rsidRPr="007F70DB" w:rsidRDefault="003A7155" w:rsidP="003A7155">
            <w:pPr>
              <w:pStyle w:val="a5"/>
              <w:rPr>
                <w:rFonts w:hint="eastAsia"/>
                <w:spacing w:val="0"/>
              </w:rPr>
            </w:pPr>
          </w:p>
          <w:p w14:paraId="2184EAFC" w14:textId="1E289EC5" w:rsidR="003A7155" w:rsidRPr="007F70DB" w:rsidRDefault="003A7155" w:rsidP="003A71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33778F4" w14:textId="77777777" w:rsidR="003A7155" w:rsidRDefault="003A7155" w:rsidP="003A7155">
            <w:pPr>
              <w:pStyle w:val="a5"/>
              <w:rPr>
                <w:rFonts w:ascii="MS Mincho" w:hAnsi="MS Mincho" w:hint="eastAsia"/>
                <w:spacing w:val="0"/>
              </w:rPr>
            </w:pPr>
          </w:p>
        </w:tc>
        <w:tc>
          <w:tcPr>
            <w:tcW w:w="1340" w:type="dxa"/>
          </w:tcPr>
          <w:p w14:paraId="0227CCFC" w14:textId="77777777" w:rsidR="003A7155" w:rsidRDefault="003A7155" w:rsidP="003A7155">
            <w:pPr>
              <w:pStyle w:val="a5"/>
              <w:rPr>
                <w:rFonts w:hint="eastAsia"/>
              </w:rPr>
            </w:pPr>
          </w:p>
        </w:tc>
        <w:tc>
          <w:tcPr>
            <w:tcW w:w="2773" w:type="dxa"/>
          </w:tcPr>
          <w:p w14:paraId="175FAF14" w14:textId="77777777" w:rsidR="003A7155" w:rsidRDefault="003A7155" w:rsidP="003A7155">
            <w:pPr>
              <w:pStyle w:val="a5"/>
              <w:rPr>
                <w:spacing w:val="0"/>
              </w:rPr>
            </w:pPr>
          </w:p>
          <w:p w14:paraId="5765101D" w14:textId="77777777" w:rsidR="003A7155" w:rsidRDefault="003A7155" w:rsidP="003A7155">
            <w:pPr>
              <w:pStyle w:val="a5"/>
              <w:rPr>
                <w:rFonts w:hint="eastAsia"/>
                <w:spacing w:val="0"/>
              </w:rPr>
            </w:pPr>
          </w:p>
          <w:p w14:paraId="5B27FA35" w14:textId="77777777" w:rsidR="003A7155" w:rsidRPr="007F70DB" w:rsidRDefault="003A7155" w:rsidP="003A7155">
            <w:pPr>
              <w:pStyle w:val="a5"/>
              <w:rPr>
                <w:spacing w:val="0"/>
              </w:rPr>
            </w:pPr>
          </w:p>
          <w:p w14:paraId="4BEF96B2" w14:textId="77777777" w:rsidR="003A7155" w:rsidRDefault="003A7155" w:rsidP="003A7155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1750F83" w14:textId="77777777" w:rsidR="003A7155" w:rsidRDefault="003A7155" w:rsidP="003A7155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3A7155" w14:paraId="6B8F75DD" w14:textId="77777777" w:rsidTr="00BE3F1F">
        <w:tc>
          <w:tcPr>
            <w:tcW w:w="1045" w:type="dxa"/>
          </w:tcPr>
          <w:p w14:paraId="3C503451" w14:textId="77777777" w:rsidR="003A7155" w:rsidRPr="007F70DB" w:rsidRDefault="003A7155" w:rsidP="003A71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6BF3EC80" w14:textId="77777777" w:rsidR="003A7155" w:rsidRPr="00772C9B" w:rsidRDefault="003A7155" w:rsidP="003A7155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07C4EBFB" w14:textId="77777777" w:rsidR="003A7155" w:rsidRPr="007F70DB" w:rsidRDefault="003A7155" w:rsidP="003A7155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289DAADE" w14:textId="77777777" w:rsidR="003A7155" w:rsidRPr="007F70DB" w:rsidRDefault="003A7155" w:rsidP="003A71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3B0C058" w14:textId="77777777" w:rsidR="003A7155" w:rsidRPr="007F70DB" w:rsidRDefault="003A7155" w:rsidP="003A71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ECFC48F" w14:textId="77777777" w:rsidR="003A7155" w:rsidRPr="00C64D7C" w:rsidRDefault="003A7155" w:rsidP="003A7155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33B4A4ED" w14:textId="77777777" w:rsidR="003A7155" w:rsidRDefault="003A7155" w:rsidP="003A7155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427DF0E" w14:textId="77777777" w:rsidR="003A7155" w:rsidRDefault="003A7155" w:rsidP="003A71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8A4F672" w14:textId="77777777" w:rsidR="003A7155" w:rsidRDefault="003A7155" w:rsidP="003A7155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3A7155" w14:paraId="76F74297" w14:textId="77777777" w:rsidTr="00BE3F1F">
        <w:tc>
          <w:tcPr>
            <w:tcW w:w="9362" w:type="dxa"/>
            <w:gridSpan w:val="7"/>
          </w:tcPr>
          <w:p w14:paraId="79A98243" w14:textId="4808F41B" w:rsidR="003A7155" w:rsidRDefault="003A7155" w:rsidP="003A7155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３</w:t>
            </w:r>
            <w:r w:rsidRPr="00ED4A21">
              <w:rPr>
                <w:rFonts w:hint="eastAsia"/>
                <w:spacing w:val="0"/>
                <w:lang w:eastAsia="zh-CN"/>
              </w:rPr>
              <w:t>：</w:t>
            </w:r>
            <w:r>
              <w:rPr>
                <w:rFonts w:hint="eastAsia"/>
                <w:spacing w:val="0"/>
              </w:rPr>
              <w:t>警察関連文書</w:t>
            </w:r>
          </w:p>
        </w:tc>
      </w:tr>
      <w:tr w:rsidR="003A7155" w14:paraId="6DA0A28D" w14:textId="77777777" w:rsidTr="007719CB">
        <w:tc>
          <w:tcPr>
            <w:tcW w:w="1045" w:type="dxa"/>
          </w:tcPr>
          <w:p w14:paraId="432B8E19" w14:textId="543F48D3" w:rsidR="003A7155" w:rsidRPr="00772C9B" w:rsidRDefault="003A7155" w:rsidP="003A7155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３の１</w:t>
            </w:r>
          </w:p>
        </w:tc>
        <w:tc>
          <w:tcPr>
            <w:tcW w:w="1719" w:type="dxa"/>
          </w:tcPr>
          <w:p w14:paraId="78F727E0" w14:textId="7196482A" w:rsidR="003A7155" w:rsidRPr="00AD55FE" w:rsidRDefault="003A7155" w:rsidP="003A7155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060515">
              <w:rPr>
                <w:rFonts w:hint="eastAsia"/>
                <w:spacing w:val="0"/>
                <w:lang w:eastAsia="zh-CN"/>
              </w:rPr>
              <w:t>告訴状</w:t>
            </w:r>
            <w:r>
              <w:rPr>
                <w:rFonts w:hint="eastAsia"/>
                <w:spacing w:val="0"/>
                <w:lang w:eastAsia="zh-CN"/>
              </w:rPr>
              <w:t>（</w:t>
            </w:r>
            <w:r w:rsidRPr="00060515">
              <w:rPr>
                <w:rFonts w:hint="eastAsia"/>
                <w:spacing w:val="0"/>
                <w:lang w:eastAsia="zh-CN"/>
              </w:rPr>
              <w:t>大崎警察署</w:t>
            </w:r>
            <w:r>
              <w:rPr>
                <w:rFonts w:hint="eastAsia"/>
                <w:spacing w:val="0"/>
                <w:lang w:eastAsia="zh-CN"/>
              </w:rPr>
              <w:t>第一回）</w:t>
            </w:r>
          </w:p>
        </w:tc>
        <w:tc>
          <w:tcPr>
            <w:tcW w:w="674" w:type="dxa"/>
          </w:tcPr>
          <w:p w14:paraId="2CB6D971" w14:textId="77777777" w:rsidR="003A7155" w:rsidRPr="007F70DB" w:rsidRDefault="003A7155" w:rsidP="003A7155">
            <w:pPr>
              <w:pStyle w:val="a5"/>
              <w:rPr>
                <w:spacing w:val="0"/>
                <w:lang w:eastAsia="zh-CN"/>
              </w:rPr>
            </w:pPr>
          </w:p>
          <w:p w14:paraId="3CC1B190" w14:textId="7DC09C76" w:rsidR="003A7155" w:rsidRPr="007F70DB" w:rsidRDefault="003A7155" w:rsidP="003A71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DC5BE72" w14:textId="491B1018" w:rsidR="003A7155" w:rsidRPr="00C64D7C" w:rsidRDefault="003A7155" w:rsidP="003A7155">
            <w:pPr>
              <w:pStyle w:val="a5"/>
              <w:rPr>
                <w:rFonts w:ascii="MS Mincho" w:hAnsi="MS Mincho"/>
                <w:spacing w:val="0"/>
              </w:rPr>
            </w:pPr>
            <w:r w:rsidRPr="00843DE7">
              <w:rPr>
                <w:rFonts w:ascii="MS Mincho" w:hAnsi="MS Mincho" w:hint="eastAsia"/>
                <w:spacing w:val="0"/>
              </w:rPr>
              <w:t>2021/10/12</w:t>
            </w:r>
          </w:p>
        </w:tc>
        <w:tc>
          <w:tcPr>
            <w:tcW w:w="1340" w:type="dxa"/>
          </w:tcPr>
          <w:p w14:paraId="56281326" w14:textId="28375D43" w:rsidR="003A7155" w:rsidRDefault="003A7155" w:rsidP="003A7155">
            <w:pPr>
              <w:pStyle w:val="a5"/>
            </w:pPr>
            <w:r>
              <w:rPr>
                <w:rFonts w:hint="eastAsia"/>
              </w:rPr>
              <w:t>孫　樹斌</w:t>
            </w:r>
          </w:p>
        </w:tc>
        <w:tc>
          <w:tcPr>
            <w:tcW w:w="2773" w:type="dxa"/>
          </w:tcPr>
          <w:p w14:paraId="55AC40BE" w14:textId="4C3CA3A5" w:rsidR="003A7155" w:rsidRDefault="003A7155" w:rsidP="003A7155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未受理</w:t>
            </w:r>
          </w:p>
          <w:p w14:paraId="5883FD0A" w14:textId="77777777" w:rsidR="003A7155" w:rsidRDefault="003A7155" w:rsidP="003A7155">
            <w:pPr>
              <w:pStyle w:val="a5"/>
              <w:rPr>
                <w:spacing w:val="0"/>
              </w:rPr>
            </w:pPr>
          </w:p>
          <w:p w14:paraId="5A8F5D12" w14:textId="77777777" w:rsidR="003A7155" w:rsidRDefault="003A7155" w:rsidP="003A7155">
            <w:pPr>
              <w:pStyle w:val="a5"/>
              <w:rPr>
                <w:spacing w:val="0"/>
              </w:rPr>
            </w:pPr>
          </w:p>
          <w:p w14:paraId="48F25FB8" w14:textId="77777777" w:rsidR="003A7155" w:rsidRPr="007F70DB" w:rsidRDefault="003A7155" w:rsidP="003A7155">
            <w:pPr>
              <w:pStyle w:val="a5"/>
              <w:rPr>
                <w:spacing w:val="0"/>
              </w:rPr>
            </w:pPr>
          </w:p>
          <w:p w14:paraId="5A737CD5" w14:textId="77777777" w:rsidR="003A7155" w:rsidRDefault="003A7155" w:rsidP="003A7155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B88E407" w14:textId="77777777" w:rsidR="003A7155" w:rsidRDefault="003A7155" w:rsidP="003A7155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3A7155" w14:paraId="790F394D" w14:textId="77777777" w:rsidTr="007719CB">
        <w:tc>
          <w:tcPr>
            <w:tcW w:w="1045" w:type="dxa"/>
          </w:tcPr>
          <w:p w14:paraId="640F3859" w14:textId="0AA0B2A7" w:rsidR="003A7155" w:rsidRPr="00772C9B" w:rsidRDefault="003A7155" w:rsidP="003A7155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３の２</w:t>
            </w:r>
          </w:p>
        </w:tc>
        <w:tc>
          <w:tcPr>
            <w:tcW w:w="1719" w:type="dxa"/>
          </w:tcPr>
          <w:p w14:paraId="36F192D9" w14:textId="75B5368A" w:rsidR="003A7155" w:rsidRPr="00772C9B" w:rsidRDefault="003A7155" w:rsidP="003A7155">
            <w:pPr>
              <w:pStyle w:val="a5"/>
              <w:rPr>
                <w:spacing w:val="0"/>
                <w:lang w:eastAsia="zh-CN"/>
              </w:rPr>
            </w:pPr>
            <w:r w:rsidRPr="00060515">
              <w:rPr>
                <w:rFonts w:hint="eastAsia"/>
                <w:spacing w:val="0"/>
                <w:lang w:eastAsia="zh-CN"/>
              </w:rPr>
              <w:t>告訴状</w:t>
            </w:r>
            <w:r>
              <w:rPr>
                <w:rFonts w:hint="eastAsia"/>
                <w:spacing w:val="0"/>
                <w:lang w:eastAsia="zh-CN"/>
              </w:rPr>
              <w:t>（</w:t>
            </w:r>
            <w:r w:rsidRPr="00060515">
              <w:rPr>
                <w:rFonts w:hint="eastAsia"/>
                <w:spacing w:val="0"/>
                <w:lang w:eastAsia="zh-CN"/>
              </w:rPr>
              <w:t>大崎警察署</w:t>
            </w:r>
            <w:r>
              <w:rPr>
                <w:rFonts w:hint="eastAsia"/>
                <w:spacing w:val="0"/>
                <w:lang w:eastAsia="zh-CN"/>
              </w:rPr>
              <w:t>第二回）</w:t>
            </w:r>
          </w:p>
        </w:tc>
        <w:tc>
          <w:tcPr>
            <w:tcW w:w="674" w:type="dxa"/>
          </w:tcPr>
          <w:p w14:paraId="0F7647F3" w14:textId="25A2E0F7" w:rsidR="003A7155" w:rsidRPr="007F70DB" w:rsidRDefault="003A7155" w:rsidP="003A7155">
            <w:pPr>
              <w:pStyle w:val="a5"/>
              <w:rPr>
                <w:spacing w:val="0"/>
                <w:lang w:eastAsia="zh-CN"/>
              </w:rPr>
            </w:pPr>
          </w:p>
          <w:p w14:paraId="6C9B6F30" w14:textId="47B2EA7A" w:rsidR="003A7155" w:rsidRPr="007F70DB" w:rsidRDefault="003A7155" w:rsidP="003A71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20574E8" w14:textId="2D99335C" w:rsidR="003A7155" w:rsidRPr="00C64D7C" w:rsidRDefault="003A7155" w:rsidP="003A7155">
            <w:pPr>
              <w:pStyle w:val="a5"/>
              <w:rPr>
                <w:rFonts w:ascii="MS Mincho" w:hAnsi="MS Mincho"/>
                <w:spacing w:val="0"/>
              </w:rPr>
            </w:pPr>
            <w:r w:rsidRPr="00843DE7">
              <w:rPr>
                <w:rFonts w:ascii="MS Mincho" w:hAnsi="MS Mincho" w:hint="eastAsia"/>
                <w:spacing w:val="0"/>
              </w:rPr>
              <w:t>2021/10/18</w:t>
            </w:r>
          </w:p>
        </w:tc>
        <w:tc>
          <w:tcPr>
            <w:tcW w:w="1340" w:type="dxa"/>
          </w:tcPr>
          <w:p w14:paraId="4662B47C" w14:textId="35FAC2B9" w:rsidR="003A7155" w:rsidRDefault="003A7155" w:rsidP="003A7155">
            <w:pPr>
              <w:pStyle w:val="a5"/>
            </w:pPr>
            <w:r>
              <w:rPr>
                <w:rFonts w:hint="eastAsia"/>
              </w:rPr>
              <w:t>孫　樹斌</w:t>
            </w:r>
          </w:p>
        </w:tc>
        <w:tc>
          <w:tcPr>
            <w:tcW w:w="2773" w:type="dxa"/>
          </w:tcPr>
          <w:p w14:paraId="7105EF55" w14:textId="77777777" w:rsidR="003A7155" w:rsidRDefault="003A7155" w:rsidP="003A7155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未受理</w:t>
            </w:r>
          </w:p>
          <w:p w14:paraId="0C764CE6" w14:textId="77777777" w:rsidR="003A7155" w:rsidRDefault="003A7155" w:rsidP="003A7155">
            <w:pPr>
              <w:pStyle w:val="a5"/>
              <w:rPr>
                <w:spacing w:val="0"/>
              </w:rPr>
            </w:pPr>
          </w:p>
          <w:p w14:paraId="3170C409" w14:textId="77777777" w:rsidR="003A7155" w:rsidRDefault="003A7155" w:rsidP="003A7155">
            <w:pPr>
              <w:pStyle w:val="a5"/>
              <w:rPr>
                <w:spacing w:val="0"/>
              </w:rPr>
            </w:pPr>
          </w:p>
          <w:p w14:paraId="4E1D54C0" w14:textId="77777777" w:rsidR="003A7155" w:rsidRPr="007F70DB" w:rsidRDefault="003A7155" w:rsidP="003A7155">
            <w:pPr>
              <w:pStyle w:val="a5"/>
              <w:rPr>
                <w:spacing w:val="0"/>
              </w:rPr>
            </w:pPr>
          </w:p>
          <w:p w14:paraId="53B2C878" w14:textId="77777777" w:rsidR="003A7155" w:rsidRDefault="003A7155" w:rsidP="003A7155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CC1921E" w14:textId="77777777" w:rsidR="003A7155" w:rsidRDefault="003A7155" w:rsidP="003A7155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3A7155" w14:paraId="4C5E55EF" w14:textId="77777777" w:rsidTr="00BE3F1F">
        <w:tc>
          <w:tcPr>
            <w:tcW w:w="1045" w:type="dxa"/>
          </w:tcPr>
          <w:p w14:paraId="3D5F4828" w14:textId="53D5F17C" w:rsidR="003A7155" w:rsidRPr="00772C9B" w:rsidRDefault="003A7155" w:rsidP="003A7155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３の３</w:t>
            </w:r>
          </w:p>
        </w:tc>
        <w:tc>
          <w:tcPr>
            <w:tcW w:w="1719" w:type="dxa"/>
          </w:tcPr>
          <w:p w14:paraId="0B5FFBA7" w14:textId="0E9B9862" w:rsidR="003A7155" w:rsidRPr="00772C9B" w:rsidRDefault="003A7155" w:rsidP="003A7155">
            <w:pPr>
              <w:pStyle w:val="a5"/>
              <w:rPr>
                <w:spacing w:val="0"/>
                <w:lang w:eastAsia="zh-CN"/>
              </w:rPr>
            </w:pPr>
            <w:r w:rsidRPr="00060515">
              <w:rPr>
                <w:rFonts w:hint="eastAsia"/>
                <w:spacing w:val="0"/>
                <w:lang w:eastAsia="zh-CN"/>
              </w:rPr>
              <w:t>告訴状</w:t>
            </w:r>
            <w:r>
              <w:rPr>
                <w:rFonts w:hint="eastAsia"/>
                <w:spacing w:val="0"/>
                <w:lang w:eastAsia="zh-CN"/>
              </w:rPr>
              <w:t>（</w:t>
            </w:r>
            <w:r w:rsidRPr="00060515">
              <w:rPr>
                <w:rFonts w:hint="eastAsia"/>
                <w:spacing w:val="0"/>
                <w:lang w:eastAsia="zh-CN"/>
              </w:rPr>
              <w:t>大崎警察署</w:t>
            </w:r>
            <w:r>
              <w:rPr>
                <w:rFonts w:hint="eastAsia"/>
                <w:spacing w:val="0"/>
                <w:lang w:eastAsia="zh-CN"/>
              </w:rPr>
              <w:t>第三回）</w:t>
            </w:r>
          </w:p>
        </w:tc>
        <w:tc>
          <w:tcPr>
            <w:tcW w:w="674" w:type="dxa"/>
          </w:tcPr>
          <w:p w14:paraId="428699D0" w14:textId="38E9275E" w:rsidR="003A7155" w:rsidRPr="007F70DB" w:rsidRDefault="003A7155" w:rsidP="003A7155">
            <w:pPr>
              <w:pStyle w:val="a5"/>
              <w:rPr>
                <w:spacing w:val="0"/>
                <w:lang w:eastAsia="zh-CN"/>
              </w:rPr>
            </w:pPr>
          </w:p>
          <w:p w14:paraId="2307EB5B" w14:textId="40C7A7F7" w:rsidR="003A7155" w:rsidRPr="007F70DB" w:rsidRDefault="003A7155" w:rsidP="003A71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1DCB8D6" w14:textId="670A2E12" w:rsidR="003A7155" w:rsidRPr="00C64D7C" w:rsidRDefault="003A7155" w:rsidP="003A7155">
            <w:pPr>
              <w:pStyle w:val="a5"/>
              <w:rPr>
                <w:rFonts w:ascii="MS Mincho" w:hAnsi="MS Mincho"/>
                <w:spacing w:val="0"/>
              </w:rPr>
            </w:pPr>
            <w:r w:rsidRPr="00843DE7">
              <w:rPr>
                <w:rFonts w:ascii="MS Mincho" w:hAnsi="MS Mincho" w:hint="eastAsia"/>
                <w:spacing w:val="0"/>
              </w:rPr>
              <w:t>202</w:t>
            </w:r>
            <w:r w:rsidRPr="00843DE7">
              <w:rPr>
                <w:rFonts w:ascii="MS Mincho" w:hAnsi="MS Mincho"/>
                <w:spacing w:val="0"/>
              </w:rPr>
              <w:t>2/01/04</w:t>
            </w:r>
          </w:p>
        </w:tc>
        <w:tc>
          <w:tcPr>
            <w:tcW w:w="1340" w:type="dxa"/>
          </w:tcPr>
          <w:p w14:paraId="0BAB94C1" w14:textId="049B9F0C" w:rsidR="003A7155" w:rsidRDefault="003A7155" w:rsidP="003A7155">
            <w:pPr>
              <w:pStyle w:val="a5"/>
            </w:pPr>
            <w:r>
              <w:rPr>
                <w:rFonts w:hint="eastAsia"/>
              </w:rPr>
              <w:t>孫　樹斌</w:t>
            </w:r>
          </w:p>
        </w:tc>
        <w:tc>
          <w:tcPr>
            <w:tcW w:w="2773" w:type="dxa"/>
          </w:tcPr>
          <w:p w14:paraId="2B1D66A6" w14:textId="77777777" w:rsidR="003A7155" w:rsidRDefault="003A7155" w:rsidP="003A7155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未受理</w:t>
            </w:r>
          </w:p>
          <w:p w14:paraId="3D2CB0F5" w14:textId="77777777" w:rsidR="003A7155" w:rsidRDefault="003A7155" w:rsidP="003A7155">
            <w:pPr>
              <w:pStyle w:val="a5"/>
              <w:rPr>
                <w:spacing w:val="0"/>
              </w:rPr>
            </w:pPr>
          </w:p>
          <w:p w14:paraId="768D6C4F" w14:textId="77777777" w:rsidR="003A7155" w:rsidRDefault="003A7155" w:rsidP="003A7155">
            <w:pPr>
              <w:pStyle w:val="a5"/>
              <w:rPr>
                <w:spacing w:val="0"/>
              </w:rPr>
            </w:pPr>
          </w:p>
          <w:p w14:paraId="2A811394" w14:textId="77777777" w:rsidR="003A7155" w:rsidRPr="007F70DB" w:rsidRDefault="003A7155" w:rsidP="003A7155">
            <w:pPr>
              <w:pStyle w:val="a5"/>
              <w:rPr>
                <w:spacing w:val="0"/>
              </w:rPr>
            </w:pPr>
          </w:p>
          <w:p w14:paraId="6745C310" w14:textId="77777777" w:rsidR="003A7155" w:rsidRDefault="003A7155" w:rsidP="003A7155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A593BF6" w14:textId="77777777" w:rsidR="003A7155" w:rsidRDefault="003A7155" w:rsidP="003A7155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3A7155" w14:paraId="0E8D4329" w14:textId="77777777" w:rsidTr="00BE3F1F">
        <w:tc>
          <w:tcPr>
            <w:tcW w:w="1045" w:type="dxa"/>
          </w:tcPr>
          <w:p w14:paraId="5A139E8B" w14:textId="355073DA" w:rsidR="003A7155" w:rsidRPr="00772C9B" w:rsidRDefault="003A7155" w:rsidP="003A7155">
            <w:pPr>
              <w:pStyle w:val="a5"/>
              <w:rPr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３の４</w:t>
            </w:r>
          </w:p>
        </w:tc>
        <w:tc>
          <w:tcPr>
            <w:tcW w:w="1719" w:type="dxa"/>
          </w:tcPr>
          <w:p w14:paraId="3DB629D7" w14:textId="19BD9023" w:rsidR="003A7155" w:rsidRPr="00772C9B" w:rsidRDefault="003A7155" w:rsidP="003A7155">
            <w:pPr>
              <w:pStyle w:val="a5"/>
              <w:rPr>
                <w:spacing w:val="0"/>
              </w:rPr>
            </w:pPr>
            <w:r w:rsidRPr="008A2B3F">
              <w:rPr>
                <w:rFonts w:hint="eastAsia"/>
                <w:spacing w:val="0"/>
              </w:rPr>
              <w:t>警察庁</w:t>
            </w:r>
            <w:r>
              <w:rPr>
                <w:rFonts w:hint="eastAsia"/>
                <w:spacing w:val="0"/>
              </w:rPr>
              <w:t>へ</w:t>
            </w:r>
            <w:r w:rsidRPr="008A2B3F">
              <w:rPr>
                <w:rFonts w:hint="eastAsia"/>
                <w:spacing w:val="0"/>
              </w:rPr>
              <w:t>告訴状</w:t>
            </w:r>
            <w:r>
              <w:rPr>
                <w:rFonts w:hint="eastAsia"/>
                <w:spacing w:val="0"/>
              </w:rPr>
              <w:t>（</w:t>
            </w:r>
            <w:r w:rsidRPr="008A2B3F">
              <w:rPr>
                <w:rFonts w:hint="eastAsia"/>
                <w:spacing w:val="0"/>
              </w:rPr>
              <w:t>大崎警察署</w:t>
            </w:r>
            <w:r>
              <w:rPr>
                <w:rFonts w:hint="eastAsia"/>
                <w:spacing w:val="0"/>
              </w:rPr>
              <w:t>）</w:t>
            </w:r>
          </w:p>
        </w:tc>
        <w:tc>
          <w:tcPr>
            <w:tcW w:w="674" w:type="dxa"/>
          </w:tcPr>
          <w:p w14:paraId="31E8B905" w14:textId="52CD82C9" w:rsidR="003A7155" w:rsidRPr="007F70DB" w:rsidRDefault="003A7155" w:rsidP="003A7155">
            <w:pPr>
              <w:pStyle w:val="a5"/>
              <w:rPr>
                <w:spacing w:val="0"/>
              </w:rPr>
            </w:pPr>
          </w:p>
          <w:p w14:paraId="480EBB79" w14:textId="77777777" w:rsidR="003A7155" w:rsidRPr="007F70DB" w:rsidRDefault="003A7155" w:rsidP="003A71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83AF5CF" w14:textId="25B96511" w:rsidR="003A7155" w:rsidRPr="00C64D7C" w:rsidRDefault="003A7155" w:rsidP="003A7155">
            <w:pPr>
              <w:pStyle w:val="a5"/>
              <w:rPr>
                <w:rFonts w:ascii="MS Mincho" w:hAnsi="MS Mincho"/>
                <w:spacing w:val="0"/>
              </w:rPr>
            </w:pPr>
            <w:r w:rsidRPr="00843DE7">
              <w:rPr>
                <w:rFonts w:ascii="MS Mincho" w:hAnsi="MS Mincho" w:hint="eastAsia"/>
                <w:spacing w:val="0"/>
              </w:rPr>
              <w:t>2021/</w:t>
            </w:r>
            <w:r>
              <w:rPr>
                <w:rFonts w:ascii="MS Mincho" w:hAnsi="MS Mincho" w:hint="eastAsia"/>
                <w:spacing w:val="0"/>
              </w:rPr>
              <w:t>2</w:t>
            </w:r>
            <w:r w:rsidRPr="00843DE7">
              <w:rPr>
                <w:rFonts w:ascii="MS Mincho" w:hAnsi="MS Mincho" w:hint="eastAsia"/>
                <w:spacing w:val="0"/>
              </w:rPr>
              <w:t>/1</w:t>
            </w:r>
            <w:r>
              <w:rPr>
                <w:rFonts w:ascii="MS Mincho" w:hAnsi="MS Mincho" w:hint="eastAsia"/>
                <w:spacing w:val="0"/>
              </w:rPr>
              <w:t>7</w:t>
            </w:r>
          </w:p>
        </w:tc>
        <w:tc>
          <w:tcPr>
            <w:tcW w:w="1340" w:type="dxa"/>
          </w:tcPr>
          <w:p w14:paraId="08F4F2C6" w14:textId="19A07AD7" w:rsidR="003A7155" w:rsidRDefault="003A7155" w:rsidP="003A7155">
            <w:pPr>
              <w:pStyle w:val="a5"/>
            </w:pPr>
            <w:r>
              <w:rPr>
                <w:rFonts w:hint="eastAsia"/>
              </w:rPr>
              <w:t>孫　樹斌</w:t>
            </w:r>
          </w:p>
        </w:tc>
        <w:tc>
          <w:tcPr>
            <w:tcW w:w="2773" w:type="dxa"/>
          </w:tcPr>
          <w:p w14:paraId="3812510D" w14:textId="4ABEC59F" w:rsidR="003A7155" w:rsidRDefault="003A7155" w:rsidP="003A7155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返信しない</w:t>
            </w:r>
          </w:p>
          <w:p w14:paraId="31BC1F43" w14:textId="77777777" w:rsidR="003A7155" w:rsidRDefault="003A7155" w:rsidP="003A7155">
            <w:pPr>
              <w:pStyle w:val="a5"/>
              <w:rPr>
                <w:spacing w:val="0"/>
              </w:rPr>
            </w:pPr>
          </w:p>
          <w:p w14:paraId="19082861" w14:textId="77777777" w:rsidR="003A7155" w:rsidRDefault="003A7155" w:rsidP="003A7155">
            <w:pPr>
              <w:pStyle w:val="a5"/>
              <w:rPr>
                <w:spacing w:val="0"/>
              </w:rPr>
            </w:pPr>
          </w:p>
          <w:p w14:paraId="6901DF50" w14:textId="77777777" w:rsidR="003A7155" w:rsidRPr="007F70DB" w:rsidRDefault="003A7155" w:rsidP="003A7155">
            <w:pPr>
              <w:pStyle w:val="a5"/>
              <w:rPr>
                <w:spacing w:val="0"/>
              </w:rPr>
            </w:pPr>
          </w:p>
          <w:p w14:paraId="07E0E43F" w14:textId="77777777" w:rsidR="003A7155" w:rsidRDefault="003A7155" w:rsidP="003A7155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9A0F2BE" w14:textId="77777777" w:rsidR="003A7155" w:rsidRDefault="003A7155" w:rsidP="003A7155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3A7155" w14:paraId="2CB347DF" w14:textId="77777777" w:rsidTr="007719CB">
        <w:tc>
          <w:tcPr>
            <w:tcW w:w="1045" w:type="dxa"/>
          </w:tcPr>
          <w:p w14:paraId="3E3B5ADD" w14:textId="77777777" w:rsidR="003A7155" w:rsidRPr="00772C9B" w:rsidRDefault="003A7155" w:rsidP="003A7155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6199BD1" w14:textId="77777777" w:rsidR="003A7155" w:rsidRPr="00772C9B" w:rsidRDefault="003A7155" w:rsidP="003A7155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869E37D" w14:textId="77777777" w:rsidR="003A7155" w:rsidRPr="007F70DB" w:rsidRDefault="003A7155" w:rsidP="003A71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149091B" w14:textId="77777777" w:rsidR="003A7155" w:rsidRPr="007F70DB" w:rsidRDefault="003A7155" w:rsidP="003A7155">
            <w:pPr>
              <w:pStyle w:val="a5"/>
              <w:rPr>
                <w:spacing w:val="0"/>
              </w:rPr>
            </w:pPr>
          </w:p>
          <w:p w14:paraId="1F7B5800" w14:textId="69EF0A5A" w:rsidR="003A7155" w:rsidRPr="007F70DB" w:rsidRDefault="003A7155" w:rsidP="003A71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9EBBEE2" w14:textId="77777777" w:rsidR="003A7155" w:rsidRPr="00C64D7C" w:rsidRDefault="003A7155" w:rsidP="003A7155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406B77F" w14:textId="77777777" w:rsidR="003A7155" w:rsidRDefault="003A7155" w:rsidP="003A7155">
            <w:pPr>
              <w:pStyle w:val="a5"/>
            </w:pPr>
          </w:p>
        </w:tc>
        <w:tc>
          <w:tcPr>
            <w:tcW w:w="2773" w:type="dxa"/>
          </w:tcPr>
          <w:p w14:paraId="126D0BB8" w14:textId="77777777" w:rsidR="003A7155" w:rsidRDefault="003A7155" w:rsidP="003A7155">
            <w:pPr>
              <w:pStyle w:val="a5"/>
              <w:rPr>
                <w:spacing w:val="0"/>
              </w:rPr>
            </w:pPr>
          </w:p>
          <w:p w14:paraId="7C675BCB" w14:textId="77777777" w:rsidR="003A7155" w:rsidRDefault="003A7155" w:rsidP="003A7155">
            <w:pPr>
              <w:pStyle w:val="a5"/>
              <w:rPr>
                <w:spacing w:val="0"/>
              </w:rPr>
            </w:pPr>
          </w:p>
          <w:p w14:paraId="243985AA" w14:textId="77777777" w:rsidR="003A7155" w:rsidRDefault="003A7155" w:rsidP="003A7155">
            <w:pPr>
              <w:pStyle w:val="a5"/>
              <w:rPr>
                <w:spacing w:val="0"/>
              </w:rPr>
            </w:pPr>
          </w:p>
          <w:p w14:paraId="4DC99B9B" w14:textId="77777777" w:rsidR="003A7155" w:rsidRPr="007F70DB" w:rsidRDefault="003A7155" w:rsidP="003A7155">
            <w:pPr>
              <w:pStyle w:val="a5"/>
              <w:rPr>
                <w:spacing w:val="0"/>
              </w:rPr>
            </w:pPr>
          </w:p>
          <w:p w14:paraId="50BA6358" w14:textId="77777777" w:rsidR="003A7155" w:rsidRDefault="003A7155" w:rsidP="003A7155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9820981" w14:textId="77777777" w:rsidR="003A7155" w:rsidRDefault="003A7155" w:rsidP="003A7155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3A7155" w14:paraId="0BD862BD" w14:textId="77777777" w:rsidTr="007719CB">
        <w:tc>
          <w:tcPr>
            <w:tcW w:w="1045" w:type="dxa"/>
          </w:tcPr>
          <w:p w14:paraId="4DD148E6" w14:textId="77777777" w:rsidR="003A7155" w:rsidRPr="00772C9B" w:rsidRDefault="003A7155" w:rsidP="003A7155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0E67173" w14:textId="77777777" w:rsidR="003A7155" w:rsidRPr="00772C9B" w:rsidRDefault="003A7155" w:rsidP="003A7155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317BAE3" w14:textId="77777777" w:rsidR="003A7155" w:rsidRPr="007F70DB" w:rsidRDefault="003A7155" w:rsidP="003A71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069751A" w14:textId="77777777" w:rsidR="003A7155" w:rsidRPr="007F70DB" w:rsidRDefault="003A7155" w:rsidP="003A7155">
            <w:pPr>
              <w:pStyle w:val="a5"/>
              <w:rPr>
                <w:spacing w:val="0"/>
              </w:rPr>
            </w:pPr>
          </w:p>
          <w:p w14:paraId="539B3712" w14:textId="08BE29BC" w:rsidR="003A7155" w:rsidRPr="007F70DB" w:rsidRDefault="003A7155" w:rsidP="003A71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49C95C5" w14:textId="77777777" w:rsidR="003A7155" w:rsidRPr="00C64D7C" w:rsidRDefault="003A7155" w:rsidP="003A7155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62A4D15" w14:textId="77777777" w:rsidR="003A7155" w:rsidRDefault="003A7155" w:rsidP="003A7155">
            <w:pPr>
              <w:pStyle w:val="a5"/>
            </w:pPr>
          </w:p>
        </w:tc>
        <w:tc>
          <w:tcPr>
            <w:tcW w:w="2773" w:type="dxa"/>
          </w:tcPr>
          <w:p w14:paraId="0253C91F" w14:textId="77777777" w:rsidR="003A7155" w:rsidRDefault="003A7155" w:rsidP="003A7155">
            <w:pPr>
              <w:pStyle w:val="a5"/>
              <w:rPr>
                <w:spacing w:val="0"/>
              </w:rPr>
            </w:pPr>
          </w:p>
          <w:p w14:paraId="2B8E37FF" w14:textId="16B97BDF" w:rsidR="003A7155" w:rsidRDefault="003A7155" w:rsidP="003A7155">
            <w:pPr>
              <w:pStyle w:val="a5"/>
              <w:rPr>
                <w:spacing w:val="0"/>
              </w:rPr>
            </w:pPr>
          </w:p>
          <w:p w14:paraId="64D1D7C0" w14:textId="77777777" w:rsidR="003A7155" w:rsidRDefault="003A7155" w:rsidP="003A7155">
            <w:pPr>
              <w:pStyle w:val="a5"/>
              <w:rPr>
                <w:spacing w:val="0"/>
              </w:rPr>
            </w:pPr>
          </w:p>
          <w:p w14:paraId="0A07063C" w14:textId="77777777" w:rsidR="003A7155" w:rsidRPr="007F70DB" w:rsidRDefault="003A7155" w:rsidP="003A7155">
            <w:pPr>
              <w:pStyle w:val="a5"/>
              <w:rPr>
                <w:spacing w:val="0"/>
              </w:rPr>
            </w:pPr>
          </w:p>
          <w:p w14:paraId="1FDBE00B" w14:textId="77777777" w:rsidR="003A7155" w:rsidRDefault="003A7155" w:rsidP="003A7155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12ECF6D" w14:textId="77777777" w:rsidR="003A7155" w:rsidRDefault="003A7155" w:rsidP="003A7155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3A7155" w14:paraId="42E8B5B7" w14:textId="77777777" w:rsidTr="007719CB">
        <w:tc>
          <w:tcPr>
            <w:tcW w:w="1045" w:type="dxa"/>
          </w:tcPr>
          <w:p w14:paraId="78903214" w14:textId="77777777" w:rsidR="003A7155" w:rsidRPr="00772C9B" w:rsidRDefault="003A7155" w:rsidP="003A7155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EDE239F" w14:textId="77777777" w:rsidR="003A7155" w:rsidRPr="00772C9B" w:rsidRDefault="003A7155" w:rsidP="003A7155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2F962B8" w14:textId="77777777" w:rsidR="003A7155" w:rsidRPr="007F70DB" w:rsidRDefault="003A7155" w:rsidP="003A71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44D19A4" w14:textId="77777777" w:rsidR="003A7155" w:rsidRPr="007F70DB" w:rsidRDefault="003A7155" w:rsidP="003A7155">
            <w:pPr>
              <w:pStyle w:val="a5"/>
              <w:rPr>
                <w:spacing w:val="0"/>
              </w:rPr>
            </w:pPr>
          </w:p>
          <w:p w14:paraId="3B097C6E" w14:textId="5CDD7886" w:rsidR="003A7155" w:rsidRPr="007F70DB" w:rsidRDefault="003A7155" w:rsidP="003A71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5F7507D" w14:textId="77777777" w:rsidR="003A7155" w:rsidRPr="00C64D7C" w:rsidRDefault="003A7155" w:rsidP="003A7155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BD7C505" w14:textId="77777777" w:rsidR="003A7155" w:rsidRDefault="003A7155" w:rsidP="003A7155">
            <w:pPr>
              <w:pStyle w:val="a5"/>
            </w:pPr>
          </w:p>
        </w:tc>
        <w:tc>
          <w:tcPr>
            <w:tcW w:w="2773" w:type="dxa"/>
          </w:tcPr>
          <w:p w14:paraId="3765A59D" w14:textId="77777777" w:rsidR="003A7155" w:rsidRDefault="003A7155" w:rsidP="003A7155">
            <w:pPr>
              <w:pStyle w:val="a5"/>
              <w:rPr>
                <w:spacing w:val="0"/>
              </w:rPr>
            </w:pPr>
          </w:p>
          <w:p w14:paraId="518F5851" w14:textId="77777777" w:rsidR="003A7155" w:rsidRDefault="003A7155" w:rsidP="003A7155">
            <w:pPr>
              <w:pStyle w:val="a5"/>
              <w:rPr>
                <w:spacing w:val="0"/>
              </w:rPr>
            </w:pPr>
          </w:p>
          <w:p w14:paraId="033C04EE" w14:textId="77777777" w:rsidR="003A7155" w:rsidRDefault="003A7155" w:rsidP="003A7155">
            <w:pPr>
              <w:pStyle w:val="a5"/>
              <w:rPr>
                <w:spacing w:val="0"/>
              </w:rPr>
            </w:pPr>
          </w:p>
          <w:p w14:paraId="3095C859" w14:textId="77777777" w:rsidR="003A7155" w:rsidRPr="007F70DB" w:rsidRDefault="003A7155" w:rsidP="003A7155">
            <w:pPr>
              <w:pStyle w:val="a5"/>
              <w:rPr>
                <w:spacing w:val="0"/>
              </w:rPr>
            </w:pPr>
          </w:p>
          <w:p w14:paraId="0FAE232A" w14:textId="77777777" w:rsidR="003A7155" w:rsidRDefault="003A7155" w:rsidP="003A7155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687CDA3" w14:textId="77777777" w:rsidR="003A7155" w:rsidRDefault="003A7155" w:rsidP="003A7155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</w:tbl>
    <w:p w14:paraId="428CE8A6" w14:textId="77777777" w:rsidR="00352C92" w:rsidRDefault="00352C92" w:rsidP="004000CD">
      <w:pPr>
        <w:pStyle w:val="a5"/>
      </w:pPr>
    </w:p>
    <w:sectPr w:rsidR="00352C92" w:rsidSect="001035A9">
      <w:headerReference w:type="default" r:id="rId6"/>
      <w:footerReference w:type="default" r:id="rId7"/>
      <w:pgSz w:w="11906" w:h="16838" w:code="9"/>
      <w:pgMar w:top="1985" w:right="1701" w:bottom="1701" w:left="1701" w:header="851" w:footer="992" w:gutter="0"/>
      <w:cols w:space="425"/>
      <w:docGrid w:type="lines" w:linePitch="526" w:charSpace="40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5479C" w14:textId="77777777" w:rsidR="0051310C" w:rsidRDefault="0051310C">
      <w:r>
        <w:separator/>
      </w:r>
    </w:p>
  </w:endnote>
  <w:endnote w:type="continuationSeparator" w:id="0">
    <w:p w14:paraId="4867F45F" w14:textId="77777777" w:rsidR="0051310C" w:rsidRDefault="00513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7D8D" w14:textId="77777777" w:rsidR="00F12D3A" w:rsidRDefault="00F12D3A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F927D8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DA771" w14:textId="77777777" w:rsidR="0051310C" w:rsidRDefault="0051310C">
      <w:r>
        <w:separator/>
      </w:r>
    </w:p>
  </w:footnote>
  <w:footnote w:type="continuationSeparator" w:id="0">
    <w:p w14:paraId="6402A9A2" w14:textId="77777777" w:rsidR="0051310C" w:rsidRDefault="00513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E25B" w14:textId="77777777" w:rsidR="00D82A99" w:rsidRPr="00977D81" w:rsidRDefault="00D82A99" w:rsidP="00977D81">
    <w:pPr>
      <w:pStyle w:val="a3"/>
      <w:ind w:firstLineChars="2100" w:firstLine="4410"/>
      <w:rPr>
        <w:shd w:val="pct15" w:color="auto" w:fill="FFFFF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5"/>
  <w:drawingGridVerticalSpacing w:val="26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AB"/>
    <w:rsid w:val="0000276C"/>
    <w:rsid w:val="000114FB"/>
    <w:rsid w:val="000157D8"/>
    <w:rsid w:val="00021175"/>
    <w:rsid w:val="00021B54"/>
    <w:rsid w:val="00021F87"/>
    <w:rsid w:val="00026907"/>
    <w:rsid w:val="00031BFE"/>
    <w:rsid w:val="00037011"/>
    <w:rsid w:val="000443A8"/>
    <w:rsid w:val="00050523"/>
    <w:rsid w:val="00054A8E"/>
    <w:rsid w:val="00060515"/>
    <w:rsid w:val="000612E0"/>
    <w:rsid w:val="0006428B"/>
    <w:rsid w:val="00080225"/>
    <w:rsid w:val="00082F57"/>
    <w:rsid w:val="00086F2A"/>
    <w:rsid w:val="00090511"/>
    <w:rsid w:val="000905CF"/>
    <w:rsid w:val="0009072E"/>
    <w:rsid w:val="00094137"/>
    <w:rsid w:val="000A27AA"/>
    <w:rsid w:val="000B3959"/>
    <w:rsid w:val="000D3291"/>
    <w:rsid w:val="000D49F7"/>
    <w:rsid w:val="000D6E63"/>
    <w:rsid w:val="000D6FEA"/>
    <w:rsid w:val="000E1C45"/>
    <w:rsid w:val="000E4720"/>
    <w:rsid w:val="000F0236"/>
    <w:rsid w:val="000F086B"/>
    <w:rsid w:val="000F1605"/>
    <w:rsid w:val="000F2BEE"/>
    <w:rsid w:val="000F4860"/>
    <w:rsid w:val="000F5C81"/>
    <w:rsid w:val="000F7276"/>
    <w:rsid w:val="0010085F"/>
    <w:rsid w:val="001035A9"/>
    <w:rsid w:val="00110603"/>
    <w:rsid w:val="00110A6E"/>
    <w:rsid w:val="00111467"/>
    <w:rsid w:val="0011257E"/>
    <w:rsid w:val="00112781"/>
    <w:rsid w:val="00125923"/>
    <w:rsid w:val="00127A4B"/>
    <w:rsid w:val="00130F79"/>
    <w:rsid w:val="001339A3"/>
    <w:rsid w:val="001352F8"/>
    <w:rsid w:val="00144D22"/>
    <w:rsid w:val="00151AFD"/>
    <w:rsid w:val="00152B79"/>
    <w:rsid w:val="0017010B"/>
    <w:rsid w:val="0017163C"/>
    <w:rsid w:val="00176B39"/>
    <w:rsid w:val="001819A6"/>
    <w:rsid w:val="00186DB0"/>
    <w:rsid w:val="00191246"/>
    <w:rsid w:val="00192AAF"/>
    <w:rsid w:val="00194D88"/>
    <w:rsid w:val="001A2C58"/>
    <w:rsid w:val="001B23ED"/>
    <w:rsid w:val="001B424B"/>
    <w:rsid w:val="001B6F58"/>
    <w:rsid w:val="001C3425"/>
    <w:rsid w:val="001C34F9"/>
    <w:rsid w:val="001C4EB1"/>
    <w:rsid w:val="001D0F98"/>
    <w:rsid w:val="001D4F10"/>
    <w:rsid w:val="001E0FB6"/>
    <w:rsid w:val="001F15CC"/>
    <w:rsid w:val="001F50BC"/>
    <w:rsid w:val="001F513B"/>
    <w:rsid w:val="00204546"/>
    <w:rsid w:val="00204D68"/>
    <w:rsid w:val="00205267"/>
    <w:rsid w:val="002119E5"/>
    <w:rsid w:val="00211A5F"/>
    <w:rsid w:val="00211AF0"/>
    <w:rsid w:val="002157AD"/>
    <w:rsid w:val="00221F4D"/>
    <w:rsid w:val="00232C46"/>
    <w:rsid w:val="00236A70"/>
    <w:rsid w:val="002401CC"/>
    <w:rsid w:val="00242358"/>
    <w:rsid w:val="00242CB6"/>
    <w:rsid w:val="00242FBF"/>
    <w:rsid w:val="00244512"/>
    <w:rsid w:val="00255E38"/>
    <w:rsid w:val="00257C89"/>
    <w:rsid w:val="002611A8"/>
    <w:rsid w:val="00265021"/>
    <w:rsid w:val="002673F9"/>
    <w:rsid w:val="00271D21"/>
    <w:rsid w:val="0027773F"/>
    <w:rsid w:val="00280E07"/>
    <w:rsid w:val="00282533"/>
    <w:rsid w:val="0028683D"/>
    <w:rsid w:val="00296850"/>
    <w:rsid w:val="00297BF6"/>
    <w:rsid w:val="002A503F"/>
    <w:rsid w:val="002B0226"/>
    <w:rsid w:val="002B0C75"/>
    <w:rsid w:val="002B0F8D"/>
    <w:rsid w:val="002B1C41"/>
    <w:rsid w:val="002C7952"/>
    <w:rsid w:val="002D0259"/>
    <w:rsid w:val="002D4FCF"/>
    <w:rsid w:val="002D5EFD"/>
    <w:rsid w:val="002D64D7"/>
    <w:rsid w:val="002E32F1"/>
    <w:rsid w:val="002E53AA"/>
    <w:rsid w:val="002E6344"/>
    <w:rsid w:val="002E6BDD"/>
    <w:rsid w:val="002F085D"/>
    <w:rsid w:val="002F44C2"/>
    <w:rsid w:val="002F7C52"/>
    <w:rsid w:val="00311DC1"/>
    <w:rsid w:val="003141E0"/>
    <w:rsid w:val="00316D17"/>
    <w:rsid w:val="00317838"/>
    <w:rsid w:val="00325770"/>
    <w:rsid w:val="00331380"/>
    <w:rsid w:val="0033534E"/>
    <w:rsid w:val="00340C4B"/>
    <w:rsid w:val="003463B7"/>
    <w:rsid w:val="00352C92"/>
    <w:rsid w:val="0035418E"/>
    <w:rsid w:val="003550E3"/>
    <w:rsid w:val="00365865"/>
    <w:rsid w:val="00376659"/>
    <w:rsid w:val="00376D88"/>
    <w:rsid w:val="00381EAF"/>
    <w:rsid w:val="003831EF"/>
    <w:rsid w:val="003914B7"/>
    <w:rsid w:val="00391571"/>
    <w:rsid w:val="00392B0A"/>
    <w:rsid w:val="0039509F"/>
    <w:rsid w:val="00395AF1"/>
    <w:rsid w:val="00397BDE"/>
    <w:rsid w:val="00397EBF"/>
    <w:rsid w:val="003A6AF9"/>
    <w:rsid w:val="003A7155"/>
    <w:rsid w:val="003B027C"/>
    <w:rsid w:val="003B46EC"/>
    <w:rsid w:val="003B79AC"/>
    <w:rsid w:val="003D04F9"/>
    <w:rsid w:val="003D0695"/>
    <w:rsid w:val="003D435B"/>
    <w:rsid w:val="004000CD"/>
    <w:rsid w:val="00403B2F"/>
    <w:rsid w:val="004055BA"/>
    <w:rsid w:val="00411A78"/>
    <w:rsid w:val="004138B0"/>
    <w:rsid w:val="00414096"/>
    <w:rsid w:val="00415884"/>
    <w:rsid w:val="00436EA0"/>
    <w:rsid w:val="0044341B"/>
    <w:rsid w:val="004509D9"/>
    <w:rsid w:val="004516EB"/>
    <w:rsid w:val="00456970"/>
    <w:rsid w:val="00467BFE"/>
    <w:rsid w:val="00476896"/>
    <w:rsid w:val="00482E03"/>
    <w:rsid w:val="004905DD"/>
    <w:rsid w:val="00491FA1"/>
    <w:rsid w:val="00495D8E"/>
    <w:rsid w:val="004A38FD"/>
    <w:rsid w:val="004A3C1A"/>
    <w:rsid w:val="004A680C"/>
    <w:rsid w:val="004A7059"/>
    <w:rsid w:val="004D5F85"/>
    <w:rsid w:val="004E309E"/>
    <w:rsid w:val="004E4C16"/>
    <w:rsid w:val="004F0D07"/>
    <w:rsid w:val="004F1319"/>
    <w:rsid w:val="004F7360"/>
    <w:rsid w:val="00500F48"/>
    <w:rsid w:val="0051310C"/>
    <w:rsid w:val="0051598B"/>
    <w:rsid w:val="005168B1"/>
    <w:rsid w:val="005220E7"/>
    <w:rsid w:val="0052470E"/>
    <w:rsid w:val="00531514"/>
    <w:rsid w:val="005439F4"/>
    <w:rsid w:val="00544707"/>
    <w:rsid w:val="00545AE8"/>
    <w:rsid w:val="005472A2"/>
    <w:rsid w:val="00553903"/>
    <w:rsid w:val="00560B0E"/>
    <w:rsid w:val="0056110A"/>
    <w:rsid w:val="005703C7"/>
    <w:rsid w:val="0057259A"/>
    <w:rsid w:val="0057316F"/>
    <w:rsid w:val="0057764E"/>
    <w:rsid w:val="00583B1C"/>
    <w:rsid w:val="00586944"/>
    <w:rsid w:val="005926CD"/>
    <w:rsid w:val="0059372C"/>
    <w:rsid w:val="005959CD"/>
    <w:rsid w:val="005A04BA"/>
    <w:rsid w:val="005A2931"/>
    <w:rsid w:val="005A2A92"/>
    <w:rsid w:val="005A59C6"/>
    <w:rsid w:val="005C13C4"/>
    <w:rsid w:val="005C2AC9"/>
    <w:rsid w:val="005C42C4"/>
    <w:rsid w:val="005C603E"/>
    <w:rsid w:val="005C60BE"/>
    <w:rsid w:val="005D2FF2"/>
    <w:rsid w:val="005D4D44"/>
    <w:rsid w:val="005D6E13"/>
    <w:rsid w:val="005E2021"/>
    <w:rsid w:val="005E276E"/>
    <w:rsid w:val="005E622F"/>
    <w:rsid w:val="005E70D9"/>
    <w:rsid w:val="005F0204"/>
    <w:rsid w:val="005F473A"/>
    <w:rsid w:val="005F4F1B"/>
    <w:rsid w:val="005F6866"/>
    <w:rsid w:val="00600323"/>
    <w:rsid w:val="00601541"/>
    <w:rsid w:val="00612C5A"/>
    <w:rsid w:val="006141BC"/>
    <w:rsid w:val="00621ABC"/>
    <w:rsid w:val="00624A0D"/>
    <w:rsid w:val="00626225"/>
    <w:rsid w:val="0062697F"/>
    <w:rsid w:val="0063408C"/>
    <w:rsid w:val="00637BFB"/>
    <w:rsid w:val="006427AB"/>
    <w:rsid w:val="00642B35"/>
    <w:rsid w:val="0064359F"/>
    <w:rsid w:val="006467C7"/>
    <w:rsid w:val="00650399"/>
    <w:rsid w:val="00650851"/>
    <w:rsid w:val="006624FF"/>
    <w:rsid w:val="0066437A"/>
    <w:rsid w:val="006711FA"/>
    <w:rsid w:val="00673EDC"/>
    <w:rsid w:val="006830F4"/>
    <w:rsid w:val="006857E6"/>
    <w:rsid w:val="00695445"/>
    <w:rsid w:val="006A0676"/>
    <w:rsid w:val="006A5F12"/>
    <w:rsid w:val="006A713C"/>
    <w:rsid w:val="006A72E7"/>
    <w:rsid w:val="006B0C2A"/>
    <w:rsid w:val="006B1260"/>
    <w:rsid w:val="006B2EA1"/>
    <w:rsid w:val="006B7B44"/>
    <w:rsid w:val="006B7E52"/>
    <w:rsid w:val="006C001A"/>
    <w:rsid w:val="006C202D"/>
    <w:rsid w:val="006C2625"/>
    <w:rsid w:val="006C3C45"/>
    <w:rsid w:val="006C5A98"/>
    <w:rsid w:val="006C73A2"/>
    <w:rsid w:val="006D0017"/>
    <w:rsid w:val="006D2575"/>
    <w:rsid w:val="006D374B"/>
    <w:rsid w:val="006D7D3C"/>
    <w:rsid w:val="006E2A9B"/>
    <w:rsid w:val="006E2B7D"/>
    <w:rsid w:val="006E3C5E"/>
    <w:rsid w:val="006E4F67"/>
    <w:rsid w:val="006E51B4"/>
    <w:rsid w:val="006F0F68"/>
    <w:rsid w:val="006F126E"/>
    <w:rsid w:val="006F1AC3"/>
    <w:rsid w:val="006F1DC8"/>
    <w:rsid w:val="006F3124"/>
    <w:rsid w:val="006F68EB"/>
    <w:rsid w:val="007011A3"/>
    <w:rsid w:val="0070310D"/>
    <w:rsid w:val="00712441"/>
    <w:rsid w:val="00714D70"/>
    <w:rsid w:val="007168AF"/>
    <w:rsid w:val="00720C0B"/>
    <w:rsid w:val="00722E01"/>
    <w:rsid w:val="00723826"/>
    <w:rsid w:val="00724A6B"/>
    <w:rsid w:val="007458D1"/>
    <w:rsid w:val="00746431"/>
    <w:rsid w:val="00750D23"/>
    <w:rsid w:val="00757766"/>
    <w:rsid w:val="007601CA"/>
    <w:rsid w:val="00760575"/>
    <w:rsid w:val="0076118A"/>
    <w:rsid w:val="007614F4"/>
    <w:rsid w:val="00770C1E"/>
    <w:rsid w:val="007719CB"/>
    <w:rsid w:val="00772C9B"/>
    <w:rsid w:val="00774895"/>
    <w:rsid w:val="007758CA"/>
    <w:rsid w:val="0078402A"/>
    <w:rsid w:val="00791642"/>
    <w:rsid w:val="007950C0"/>
    <w:rsid w:val="00796E26"/>
    <w:rsid w:val="007971F4"/>
    <w:rsid w:val="007A297A"/>
    <w:rsid w:val="007A6864"/>
    <w:rsid w:val="007B2874"/>
    <w:rsid w:val="007B4F66"/>
    <w:rsid w:val="007D29AB"/>
    <w:rsid w:val="007D303F"/>
    <w:rsid w:val="007E472C"/>
    <w:rsid w:val="007E72E6"/>
    <w:rsid w:val="007E7A22"/>
    <w:rsid w:val="007F46A5"/>
    <w:rsid w:val="007F70DB"/>
    <w:rsid w:val="007F7AFD"/>
    <w:rsid w:val="00801722"/>
    <w:rsid w:val="008051C5"/>
    <w:rsid w:val="00805540"/>
    <w:rsid w:val="00821678"/>
    <w:rsid w:val="00823629"/>
    <w:rsid w:val="008268FD"/>
    <w:rsid w:val="00831399"/>
    <w:rsid w:val="00843DE7"/>
    <w:rsid w:val="00847A44"/>
    <w:rsid w:val="00854552"/>
    <w:rsid w:val="0086161B"/>
    <w:rsid w:val="00865384"/>
    <w:rsid w:val="00866742"/>
    <w:rsid w:val="008725E5"/>
    <w:rsid w:val="00872C64"/>
    <w:rsid w:val="00876BEC"/>
    <w:rsid w:val="00877C44"/>
    <w:rsid w:val="00880C2D"/>
    <w:rsid w:val="008927E7"/>
    <w:rsid w:val="00893212"/>
    <w:rsid w:val="008971BF"/>
    <w:rsid w:val="008A2B3F"/>
    <w:rsid w:val="008C1EA1"/>
    <w:rsid w:val="008C2070"/>
    <w:rsid w:val="008C23D5"/>
    <w:rsid w:val="008D0ED6"/>
    <w:rsid w:val="008D66E4"/>
    <w:rsid w:val="008E11BF"/>
    <w:rsid w:val="008E1B38"/>
    <w:rsid w:val="008E1E72"/>
    <w:rsid w:val="008E2D61"/>
    <w:rsid w:val="008E7A42"/>
    <w:rsid w:val="008F3EAA"/>
    <w:rsid w:val="009018F6"/>
    <w:rsid w:val="009022A7"/>
    <w:rsid w:val="009027AF"/>
    <w:rsid w:val="00903A5E"/>
    <w:rsid w:val="00907A7E"/>
    <w:rsid w:val="0091057B"/>
    <w:rsid w:val="009136D4"/>
    <w:rsid w:val="00913769"/>
    <w:rsid w:val="0091753D"/>
    <w:rsid w:val="00917708"/>
    <w:rsid w:val="00917A56"/>
    <w:rsid w:val="0092021E"/>
    <w:rsid w:val="00920588"/>
    <w:rsid w:val="009208C3"/>
    <w:rsid w:val="00932C88"/>
    <w:rsid w:val="00937E6D"/>
    <w:rsid w:val="009547EF"/>
    <w:rsid w:val="00960402"/>
    <w:rsid w:val="0097078E"/>
    <w:rsid w:val="00974E7C"/>
    <w:rsid w:val="00977333"/>
    <w:rsid w:val="00977D81"/>
    <w:rsid w:val="00983B4E"/>
    <w:rsid w:val="00992979"/>
    <w:rsid w:val="0099738F"/>
    <w:rsid w:val="009A39D5"/>
    <w:rsid w:val="009B0BC5"/>
    <w:rsid w:val="009B18DD"/>
    <w:rsid w:val="009C23F3"/>
    <w:rsid w:val="009C2D22"/>
    <w:rsid w:val="009C6263"/>
    <w:rsid w:val="009C740A"/>
    <w:rsid w:val="009D0FBD"/>
    <w:rsid w:val="009D19F6"/>
    <w:rsid w:val="009E0E79"/>
    <w:rsid w:val="009E3B00"/>
    <w:rsid w:val="009E5A87"/>
    <w:rsid w:val="009E7CAA"/>
    <w:rsid w:val="009F64B3"/>
    <w:rsid w:val="009F6AF6"/>
    <w:rsid w:val="009F772F"/>
    <w:rsid w:val="00A07FBA"/>
    <w:rsid w:val="00A21F70"/>
    <w:rsid w:val="00A23EAF"/>
    <w:rsid w:val="00A26076"/>
    <w:rsid w:val="00A312A0"/>
    <w:rsid w:val="00A35DC6"/>
    <w:rsid w:val="00A3634F"/>
    <w:rsid w:val="00A4016D"/>
    <w:rsid w:val="00A40904"/>
    <w:rsid w:val="00A4500B"/>
    <w:rsid w:val="00A51415"/>
    <w:rsid w:val="00A51B3A"/>
    <w:rsid w:val="00A51C6A"/>
    <w:rsid w:val="00A56C48"/>
    <w:rsid w:val="00A60DC4"/>
    <w:rsid w:val="00A63877"/>
    <w:rsid w:val="00A6600C"/>
    <w:rsid w:val="00A7068F"/>
    <w:rsid w:val="00A723D9"/>
    <w:rsid w:val="00A739BA"/>
    <w:rsid w:val="00A74108"/>
    <w:rsid w:val="00A746D8"/>
    <w:rsid w:val="00A7765B"/>
    <w:rsid w:val="00A825E8"/>
    <w:rsid w:val="00A863F4"/>
    <w:rsid w:val="00A874BD"/>
    <w:rsid w:val="00A87796"/>
    <w:rsid w:val="00A96BE8"/>
    <w:rsid w:val="00A97550"/>
    <w:rsid w:val="00AA241D"/>
    <w:rsid w:val="00AA57E1"/>
    <w:rsid w:val="00AC4DCE"/>
    <w:rsid w:val="00AC58C3"/>
    <w:rsid w:val="00AD0FF4"/>
    <w:rsid w:val="00AD37A7"/>
    <w:rsid w:val="00AD55FE"/>
    <w:rsid w:val="00AD6C5A"/>
    <w:rsid w:val="00AD777B"/>
    <w:rsid w:val="00AE1F21"/>
    <w:rsid w:val="00AE2C24"/>
    <w:rsid w:val="00AE531C"/>
    <w:rsid w:val="00AE652E"/>
    <w:rsid w:val="00AF20B6"/>
    <w:rsid w:val="00AF710B"/>
    <w:rsid w:val="00B01D66"/>
    <w:rsid w:val="00B114A5"/>
    <w:rsid w:val="00B11D0A"/>
    <w:rsid w:val="00B169A4"/>
    <w:rsid w:val="00B227F4"/>
    <w:rsid w:val="00B23CC4"/>
    <w:rsid w:val="00B25016"/>
    <w:rsid w:val="00B25F64"/>
    <w:rsid w:val="00B26145"/>
    <w:rsid w:val="00B30D28"/>
    <w:rsid w:val="00B441B9"/>
    <w:rsid w:val="00B52735"/>
    <w:rsid w:val="00B53984"/>
    <w:rsid w:val="00B60313"/>
    <w:rsid w:val="00B61ED0"/>
    <w:rsid w:val="00B63B28"/>
    <w:rsid w:val="00B64AD2"/>
    <w:rsid w:val="00B67B5D"/>
    <w:rsid w:val="00B707F0"/>
    <w:rsid w:val="00B73817"/>
    <w:rsid w:val="00B73EB8"/>
    <w:rsid w:val="00B82766"/>
    <w:rsid w:val="00BA4CE7"/>
    <w:rsid w:val="00BB1B5D"/>
    <w:rsid w:val="00BB42C3"/>
    <w:rsid w:val="00BC2414"/>
    <w:rsid w:val="00BC2BC3"/>
    <w:rsid w:val="00BC2F1E"/>
    <w:rsid w:val="00BC471F"/>
    <w:rsid w:val="00BC6F88"/>
    <w:rsid w:val="00BD21B0"/>
    <w:rsid w:val="00BD2DF1"/>
    <w:rsid w:val="00BE20D0"/>
    <w:rsid w:val="00BE57F8"/>
    <w:rsid w:val="00BE59C6"/>
    <w:rsid w:val="00BE7465"/>
    <w:rsid w:val="00BE77CF"/>
    <w:rsid w:val="00BF04B8"/>
    <w:rsid w:val="00BF30B3"/>
    <w:rsid w:val="00BF356B"/>
    <w:rsid w:val="00C03671"/>
    <w:rsid w:val="00C10A2A"/>
    <w:rsid w:val="00C226CD"/>
    <w:rsid w:val="00C23210"/>
    <w:rsid w:val="00C23E46"/>
    <w:rsid w:val="00C270F1"/>
    <w:rsid w:val="00C30792"/>
    <w:rsid w:val="00C3222E"/>
    <w:rsid w:val="00C434AC"/>
    <w:rsid w:val="00C462D9"/>
    <w:rsid w:val="00C54A69"/>
    <w:rsid w:val="00C573F5"/>
    <w:rsid w:val="00C579B7"/>
    <w:rsid w:val="00C64D7C"/>
    <w:rsid w:val="00C64FA2"/>
    <w:rsid w:val="00C662BC"/>
    <w:rsid w:val="00C7123E"/>
    <w:rsid w:val="00C721F2"/>
    <w:rsid w:val="00C74BB9"/>
    <w:rsid w:val="00C752E0"/>
    <w:rsid w:val="00C7545C"/>
    <w:rsid w:val="00C80BC6"/>
    <w:rsid w:val="00C811BB"/>
    <w:rsid w:val="00C90FD2"/>
    <w:rsid w:val="00C924F3"/>
    <w:rsid w:val="00C92653"/>
    <w:rsid w:val="00C931E1"/>
    <w:rsid w:val="00C95A04"/>
    <w:rsid w:val="00CA1758"/>
    <w:rsid w:val="00CA4A26"/>
    <w:rsid w:val="00CA5DB1"/>
    <w:rsid w:val="00CA6A46"/>
    <w:rsid w:val="00CB22AC"/>
    <w:rsid w:val="00CB4176"/>
    <w:rsid w:val="00CB7ECF"/>
    <w:rsid w:val="00CC2142"/>
    <w:rsid w:val="00CC224A"/>
    <w:rsid w:val="00CD3182"/>
    <w:rsid w:val="00CD726C"/>
    <w:rsid w:val="00CD7359"/>
    <w:rsid w:val="00CE4037"/>
    <w:rsid w:val="00CE6DFF"/>
    <w:rsid w:val="00CE71BC"/>
    <w:rsid w:val="00CF1683"/>
    <w:rsid w:val="00CF3B06"/>
    <w:rsid w:val="00CF3ED6"/>
    <w:rsid w:val="00CF4C66"/>
    <w:rsid w:val="00CF4DC3"/>
    <w:rsid w:val="00D07352"/>
    <w:rsid w:val="00D143B6"/>
    <w:rsid w:val="00D21085"/>
    <w:rsid w:val="00D22730"/>
    <w:rsid w:val="00D332DA"/>
    <w:rsid w:val="00D35C1A"/>
    <w:rsid w:val="00D36D1C"/>
    <w:rsid w:val="00D4130D"/>
    <w:rsid w:val="00D42ADD"/>
    <w:rsid w:val="00D502C4"/>
    <w:rsid w:val="00D53409"/>
    <w:rsid w:val="00D60F01"/>
    <w:rsid w:val="00D6168E"/>
    <w:rsid w:val="00D64A66"/>
    <w:rsid w:val="00D64C9A"/>
    <w:rsid w:val="00D654AB"/>
    <w:rsid w:val="00D6696D"/>
    <w:rsid w:val="00D74048"/>
    <w:rsid w:val="00D74428"/>
    <w:rsid w:val="00D750C9"/>
    <w:rsid w:val="00D76945"/>
    <w:rsid w:val="00D80457"/>
    <w:rsid w:val="00D82A99"/>
    <w:rsid w:val="00D8313C"/>
    <w:rsid w:val="00D87152"/>
    <w:rsid w:val="00D87E81"/>
    <w:rsid w:val="00D93AD9"/>
    <w:rsid w:val="00D95FF7"/>
    <w:rsid w:val="00D96680"/>
    <w:rsid w:val="00DA0E09"/>
    <w:rsid w:val="00DA1CA3"/>
    <w:rsid w:val="00DA37B0"/>
    <w:rsid w:val="00DA6F9D"/>
    <w:rsid w:val="00DB43C6"/>
    <w:rsid w:val="00DC437A"/>
    <w:rsid w:val="00DD0F88"/>
    <w:rsid w:val="00DD2B50"/>
    <w:rsid w:val="00DD3770"/>
    <w:rsid w:val="00DD54A1"/>
    <w:rsid w:val="00DD5EC8"/>
    <w:rsid w:val="00DD737B"/>
    <w:rsid w:val="00DD79B4"/>
    <w:rsid w:val="00DE1C98"/>
    <w:rsid w:val="00DE225C"/>
    <w:rsid w:val="00DE25B8"/>
    <w:rsid w:val="00DE2CC0"/>
    <w:rsid w:val="00DE68C6"/>
    <w:rsid w:val="00DF4DEA"/>
    <w:rsid w:val="00E11892"/>
    <w:rsid w:val="00E11D1B"/>
    <w:rsid w:val="00E1601E"/>
    <w:rsid w:val="00E25C63"/>
    <w:rsid w:val="00E31D24"/>
    <w:rsid w:val="00E35BCE"/>
    <w:rsid w:val="00E408FB"/>
    <w:rsid w:val="00E42DCD"/>
    <w:rsid w:val="00E769B3"/>
    <w:rsid w:val="00E771CD"/>
    <w:rsid w:val="00E87DF5"/>
    <w:rsid w:val="00E9344D"/>
    <w:rsid w:val="00E947C3"/>
    <w:rsid w:val="00E94A2E"/>
    <w:rsid w:val="00E94D95"/>
    <w:rsid w:val="00E95CBA"/>
    <w:rsid w:val="00EA4B00"/>
    <w:rsid w:val="00EB3623"/>
    <w:rsid w:val="00EB4B6F"/>
    <w:rsid w:val="00EC6156"/>
    <w:rsid w:val="00EC6396"/>
    <w:rsid w:val="00EC6E31"/>
    <w:rsid w:val="00ED12D0"/>
    <w:rsid w:val="00ED1E5A"/>
    <w:rsid w:val="00ED4A21"/>
    <w:rsid w:val="00ED54DC"/>
    <w:rsid w:val="00EF0040"/>
    <w:rsid w:val="00EF0133"/>
    <w:rsid w:val="00EF253D"/>
    <w:rsid w:val="00EF2A36"/>
    <w:rsid w:val="00EF3428"/>
    <w:rsid w:val="00EF614B"/>
    <w:rsid w:val="00F0026D"/>
    <w:rsid w:val="00F1178A"/>
    <w:rsid w:val="00F12D3A"/>
    <w:rsid w:val="00F14FC3"/>
    <w:rsid w:val="00F15C75"/>
    <w:rsid w:val="00F16A71"/>
    <w:rsid w:val="00F2139A"/>
    <w:rsid w:val="00F22FEE"/>
    <w:rsid w:val="00F22FF0"/>
    <w:rsid w:val="00F3040D"/>
    <w:rsid w:val="00F30DEB"/>
    <w:rsid w:val="00F345BB"/>
    <w:rsid w:val="00F3473D"/>
    <w:rsid w:val="00F36C52"/>
    <w:rsid w:val="00F42351"/>
    <w:rsid w:val="00F426F7"/>
    <w:rsid w:val="00F45CE9"/>
    <w:rsid w:val="00F46C90"/>
    <w:rsid w:val="00F46DEA"/>
    <w:rsid w:val="00F50CAE"/>
    <w:rsid w:val="00F527A3"/>
    <w:rsid w:val="00F5709A"/>
    <w:rsid w:val="00F601EF"/>
    <w:rsid w:val="00F632ED"/>
    <w:rsid w:val="00F63E1B"/>
    <w:rsid w:val="00F65503"/>
    <w:rsid w:val="00F67100"/>
    <w:rsid w:val="00F70AFA"/>
    <w:rsid w:val="00F743A4"/>
    <w:rsid w:val="00F75802"/>
    <w:rsid w:val="00F805AA"/>
    <w:rsid w:val="00F81ABC"/>
    <w:rsid w:val="00F852E7"/>
    <w:rsid w:val="00F85C32"/>
    <w:rsid w:val="00F90DE3"/>
    <w:rsid w:val="00F927D8"/>
    <w:rsid w:val="00F945F4"/>
    <w:rsid w:val="00FB702B"/>
    <w:rsid w:val="00FC0A00"/>
    <w:rsid w:val="00FC57C2"/>
    <w:rsid w:val="00FC624F"/>
    <w:rsid w:val="00FF21EE"/>
    <w:rsid w:val="00F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DD397C"/>
  <w15:chartTrackingRefBased/>
  <w15:docId w15:val="{B868CB98-7EB2-4ED3-BEB7-79A7C52B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53D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customStyle="1" w:styleId="a5">
    <w:name w:val="一太郎"/>
    <w:rsid w:val="0000276C"/>
    <w:pPr>
      <w:widowControl w:val="0"/>
      <w:wordWrap w:val="0"/>
      <w:autoSpaceDE w:val="0"/>
      <w:autoSpaceDN w:val="0"/>
      <w:adjustRightInd w:val="0"/>
      <w:spacing w:line="322" w:lineRule="exact"/>
      <w:jc w:val="both"/>
    </w:pPr>
    <w:rPr>
      <w:rFonts w:ascii="Times New Roman" w:hAnsi="Times New Roman" w:cs="MS Mincho"/>
      <w:spacing w:val="3"/>
      <w:sz w:val="22"/>
      <w:szCs w:val="22"/>
      <w:lang w:eastAsia="ja-JP"/>
    </w:rPr>
  </w:style>
  <w:style w:type="table" w:styleId="a6">
    <w:name w:val="Table Grid"/>
    <w:basedOn w:val="a1"/>
    <w:rsid w:val="0000276C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a8"/>
    <w:rsid w:val="00151AFD"/>
  </w:style>
  <w:style w:type="character" w:customStyle="1" w:styleId="a8">
    <w:name w:val="日期 字符"/>
    <w:basedOn w:val="a0"/>
    <w:link w:val="a7"/>
    <w:rsid w:val="00151AFD"/>
    <w:rPr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（地位確認等　申立書）</vt:lpstr>
      <vt:lpstr>（地位確認等　申立書）</vt:lpstr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（地位確認等　申立書）</dc:title>
  <dc:subject/>
  <dc:creator>最高裁判所</dc:creator>
  <cp:keywords/>
  <dc:description/>
  <cp:lastModifiedBy>Japan Sun Shubin</cp:lastModifiedBy>
  <cp:revision>569</cp:revision>
  <cp:lastPrinted>2022-04-01T05:54:00Z</cp:lastPrinted>
  <dcterms:created xsi:type="dcterms:W3CDTF">2021-11-13T08:23:00Z</dcterms:created>
  <dcterms:modified xsi:type="dcterms:W3CDTF">2022-05-10T06:24:00Z</dcterms:modified>
</cp:coreProperties>
</file>