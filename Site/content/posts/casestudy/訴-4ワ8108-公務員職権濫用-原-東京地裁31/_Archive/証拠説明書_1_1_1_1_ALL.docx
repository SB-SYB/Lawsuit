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F4A1" w14:textId="77777777" w:rsidR="000F1605" w:rsidRDefault="000F1605" w:rsidP="0000276C">
      <w:pPr>
        <w:pStyle w:val="a5"/>
        <w:spacing w:line="354" w:lineRule="exact"/>
        <w:rPr>
          <w:spacing w:val="0"/>
          <w:lang w:eastAsia="zh-CN"/>
        </w:rPr>
      </w:pPr>
    </w:p>
    <w:p w14:paraId="464B65B2" w14:textId="721C5145" w:rsidR="0000276C" w:rsidRDefault="00F12D3A" w:rsidP="0000276C">
      <w:pPr>
        <w:pStyle w:val="a5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>申立人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5E276E">
        <w:rPr>
          <w:rFonts w:ascii="MS Mincho" w:hAnsi="MS Mincho" w:hint="eastAsia"/>
          <w:lang w:eastAsia="zh-CN"/>
        </w:rPr>
        <w:t>孫　樹斌</w:t>
      </w:r>
    </w:p>
    <w:p w14:paraId="55893BD9" w14:textId="7D0458B3" w:rsidR="0000276C" w:rsidRDefault="00F12D3A" w:rsidP="0000276C">
      <w:pPr>
        <w:pStyle w:val="a5"/>
        <w:rPr>
          <w:rFonts w:ascii="MS Mincho" w:hAnsi="MS Mincho"/>
          <w:lang w:eastAsia="zh-CN"/>
        </w:rPr>
      </w:pPr>
      <w:r>
        <w:rPr>
          <w:rFonts w:ascii="MS Mincho" w:hAnsi="MS Mincho" w:hint="eastAsia"/>
          <w:lang w:eastAsia="zh-CN"/>
        </w:rPr>
        <w:t>相手方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D87E81">
        <w:rPr>
          <w:rFonts w:ascii="MS Mincho" w:hAnsi="MS Mincho" w:hint="eastAsia"/>
          <w:lang w:eastAsia="zh-CN"/>
        </w:rPr>
        <w:t>日本国</w:t>
      </w:r>
    </w:p>
    <w:p w14:paraId="48834867" w14:textId="5EEE7522" w:rsidR="005E276E" w:rsidRDefault="005E276E" w:rsidP="0000276C">
      <w:pPr>
        <w:pStyle w:val="a5"/>
        <w:rPr>
          <w:rFonts w:ascii="MS Mincho" w:hAnsi="MS Mincho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東京都</w:t>
      </w:r>
    </w:p>
    <w:p w14:paraId="68FDF435" w14:textId="0BF614F6" w:rsidR="00D87E81" w:rsidRPr="00545AE8" w:rsidRDefault="005E276E" w:rsidP="00D87E81">
      <w:pPr>
        <w:pStyle w:val="a5"/>
        <w:rPr>
          <w:rFonts w:ascii="MS Mincho" w:eastAsiaTheme="minorEastAsia" w:hAnsi="MS Mincho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</w:t>
      </w:r>
      <w:r w:rsidR="00545AE8">
        <w:rPr>
          <w:rFonts w:ascii="MS Mincho" w:hAnsi="MS Mincho" w:hint="eastAsia"/>
        </w:rPr>
        <w:t>大宇宙ジャパン株式会社</w:t>
      </w:r>
    </w:p>
    <w:p w14:paraId="0CC9DA0A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</w:rPr>
      </w:pPr>
      <w:r>
        <w:rPr>
          <w:rFonts w:ascii="MS Mincho" w:hAnsi="MS Mincho" w:hint="eastAsia"/>
          <w:spacing w:val="4"/>
          <w:sz w:val="32"/>
          <w:szCs w:val="32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</w:rPr>
      </w:pPr>
    </w:p>
    <w:p w14:paraId="34003C01" w14:textId="4CB9597B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</w:rPr>
        <w:t xml:space="preserve">　　　　　　　　　　　　　　　　　　　　</w:t>
      </w:r>
      <w:r>
        <w:rPr>
          <w:rFonts w:eastAsia="Times New Roman" w:cs="Times New Roman"/>
          <w:spacing w:val="1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5703C7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5703C7">
        <w:rPr>
          <w:rFonts w:ascii="MS Mincho" w:hAnsi="MS Mincho" w:hint="eastAsia"/>
        </w:rPr>
        <w:t>０</w:t>
      </w:r>
      <w:r w:rsidR="001D4F10">
        <w:rPr>
          <w:rFonts w:ascii="MS Mincho" w:eastAsia="Yu Mincho" w:hAnsi="MS Mincho" w:hint="eastAsia"/>
        </w:rPr>
        <w:t>4</w:t>
      </w:r>
      <w:r>
        <w:rPr>
          <w:rFonts w:ascii="MS Mincho" w:hAnsi="MS Mincho" w:hint="eastAsia"/>
        </w:rPr>
        <w:t xml:space="preserve">　月　</w:t>
      </w:r>
      <w:r w:rsidR="001D4F10">
        <w:rPr>
          <w:rFonts w:ascii="MS Mincho" w:hAnsi="MS Mincho" w:hint="eastAsia"/>
        </w:rPr>
        <w:t>01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2FEF7100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東京地方裁判所民事第　　</w:t>
      </w:r>
      <w:r w:rsidR="00C811BB">
        <w:rPr>
          <w:rFonts w:ascii="MS Mincho" w:hAnsi="MS Mincho" w:hint="eastAsia"/>
        </w:rPr>
        <w:t xml:space="preserve">　　</w:t>
      </w:r>
      <w:r>
        <w:rPr>
          <w:rFonts w:ascii="MS Mincho" w:hAnsi="MS Mincho" w:hint="eastAsia"/>
        </w:rPr>
        <w:t>部　係</w:t>
      </w:r>
      <w:r>
        <w:rPr>
          <w:rFonts w:eastAsia="Times New Roman" w:cs="Times New Roman"/>
          <w:spacing w:val="1"/>
        </w:rPr>
        <w:t xml:space="preserve">  </w:t>
      </w:r>
      <w:r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5E2E39D6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　　</w:t>
      </w:r>
      <w:r w:rsidR="00C811BB">
        <w:rPr>
          <w:rFonts w:ascii="MS Mincho" w:hAnsi="MS Mincho" w:hint="eastAsia"/>
        </w:rPr>
        <w:t>申立人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229B536A" w:rsidR="00D74048" w:rsidRDefault="00D6168E" w:rsidP="000A27AA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甲１：</w:t>
            </w:r>
            <w:r w:rsidR="00774895">
              <w:rPr>
                <w:rFonts w:hint="eastAsia"/>
                <w:spacing w:val="0"/>
              </w:rPr>
              <w:t>裁判官訴追委員会</w:t>
            </w:r>
            <w:r w:rsidR="00545AE8">
              <w:rPr>
                <w:rFonts w:hint="eastAsia"/>
                <w:spacing w:val="0"/>
              </w:rPr>
              <w:t>関連文書</w:t>
            </w:r>
          </w:p>
        </w:tc>
      </w:tr>
      <w:tr w:rsidR="003B46EC" w14:paraId="63AB4B4C" w14:textId="77777777" w:rsidTr="007719CB">
        <w:tc>
          <w:tcPr>
            <w:tcW w:w="1045" w:type="dxa"/>
          </w:tcPr>
          <w:p w14:paraId="44A6BBDA" w14:textId="266302E0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4B8163A0" w14:textId="3A5AD028" w:rsidR="003B46EC" w:rsidRPr="00772C9B" w:rsidRDefault="00774895" w:rsidP="003B46EC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訴追請求状</w:t>
            </w:r>
          </w:p>
        </w:tc>
        <w:tc>
          <w:tcPr>
            <w:tcW w:w="674" w:type="dxa"/>
          </w:tcPr>
          <w:p w14:paraId="7FB2669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DD7CB44" w14:textId="7A1710FC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15002390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</w:t>
            </w:r>
            <w:r w:rsidR="00EA4B00">
              <w:rPr>
                <w:rFonts w:ascii="MS Mincho" w:hAnsi="MS Mincho"/>
                <w:spacing w:val="0"/>
              </w:rPr>
              <w:t>2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="00EA4B00">
              <w:rPr>
                <w:rFonts w:ascii="MS Mincho" w:hAnsi="MS Mincho"/>
                <w:spacing w:val="0"/>
              </w:rPr>
              <w:t>2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="00EA4B00">
              <w:rPr>
                <w:rFonts w:ascii="MS Mincho" w:hAnsi="MS Mincho"/>
                <w:spacing w:val="0"/>
              </w:rPr>
              <w:t>9</w:t>
            </w:r>
          </w:p>
        </w:tc>
        <w:tc>
          <w:tcPr>
            <w:tcW w:w="1340" w:type="dxa"/>
          </w:tcPr>
          <w:p w14:paraId="2F7DEB5F" w14:textId="6C7A86AF" w:rsidR="003B46EC" w:rsidRDefault="00917A56" w:rsidP="003B46EC">
            <w:pPr>
              <w:pStyle w:val="a5"/>
            </w:pPr>
            <w:r>
              <w:rPr>
                <w:rFonts w:hint="eastAsia"/>
              </w:rPr>
              <w:t>孫　樹斌</w:t>
            </w:r>
          </w:p>
        </w:tc>
        <w:tc>
          <w:tcPr>
            <w:tcW w:w="2773" w:type="dxa"/>
          </w:tcPr>
          <w:p w14:paraId="383AD93E" w14:textId="77777777" w:rsidR="003B46EC" w:rsidRDefault="003B46EC" w:rsidP="00917A56">
            <w:pPr>
              <w:pStyle w:val="a5"/>
              <w:rPr>
                <w:spacing w:val="0"/>
              </w:rPr>
            </w:pPr>
          </w:p>
          <w:p w14:paraId="399F8533" w14:textId="77777777" w:rsidR="005F473A" w:rsidRDefault="005F473A" w:rsidP="00917A56">
            <w:pPr>
              <w:pStyle w:val="a5"/>
              <w:rPr>
                <w:spacing w:val="0"/>
              </w:rPr>
            </w:pPr>
          </w:p>
          <w:p w14:paraId="0CBB6B3D" w14:textId="44ACF0D2" w:rsidR="005F473A" w:rsidRDefault="005F473A" w:rsidP="00917A56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0D0DC0D4" w14:textId="338DD44C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46EC" w14:paraId="6B740F14" w14:textId="77777777" w:rsidTr="007719CB">
        <w:tc>
          <w:tcPr>
            <w:tcW w:w="1045" w:type="dxa"/>
          </w:tcPr>
          <w:p w14:paraId="65612F08" w14:textId="6178156B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5C56213E" w14:textId="75580A93" w:rsidR="003B46EC" w:rsidRPr="00772C9B" w:rsidRDefault="00917A56" w:rsidP="003B46E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裁判官訴追委員会</w:t>
            </w:r>
            <w:r>
              <w:rPr>
                <w:rFonts w:hint="eastAsia"/>
                <w:spacing w:val="0"/>
              </w:rPr>
              <w:t>返信</w:t>
            </w:r>
          </w:p>
        </w:tc>
        <w:tc>
          <w:tcPr>
            <w:tcW w:w="674" w:type="dxa"/>
          </w:tcPr>
          <w:p w14:paraId="0D93BF62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6F463178" w14:textId="7821D429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E4C2A6" w14:textId="68774F36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="00917A56">
              <w:rPr>
                <w:rFonts w:ascii="MS Mincho" w:hAnsi="MS Mincho" w:hint="eastAsia"/>
                <w:spacing w:val="0"/>
              </w:rPr>
              <w:t>10</w:t>
            </w:r>
          </w:p>
        </w:tc>
        <w:tc>
          <w:tcPr>
            <w:tcW w:w="1340" w:type="dxa"/>
          </w:tcPr>
          <w:p w14:paraId="4D0C5676" w14:textId="61897AC0" w:rsidR="003B46EC" w:rsidRDefault="00DC437A" w:rsidP="003B46EC">
            <w:pPr>
              <w:pStyle w:val="a5"/>
            </w:pPr>
            <w:r>
              <w:rPr>
                <w:rFonts w:hint="eastAsia"/>
                <w:spacing w:val="0"/>
              </w:rPr>
              <w:t>裁判官訴追委員会</w:t>
            </w:r>
            <w:r>
              <w:rPr>
                <w:rFonts w:hint="eastAsia"/>
                <w:spacing w:val="0"/>
              </w:rPr>
              <w:t>事案課長</w:t>
            </w:r>
          </w:p>
        </w:tc>
        <w:tc>
          <w:tcPr>
            <w:tcW w:w="2773" w:type="dxa"/>
          </w:tcPr>
          <w:p w14:paraId="30225FD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1C40E2E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6D5DC5F4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8020B8" w14:textId="77777777" w:rsidR="003B46EC" w:rsidRDefault="003B46EC" w:rsidP="00917A56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3B46EC" w14:paraId="58B6B520" w14:textId="77777777" w:rsidTr="007719CB">
        <w:tc>
          <w:tcPr>
            <w:tcW w:w="1045" w:type="dxa"/>
          </w:tcPr>
          <w:p w14:paraId="0857A07A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4B416ED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7F4EDE1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568F3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2BE05B30" w14:textId="65C190A4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171927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62CC967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4DD6C50F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4352B65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72A75BB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12F37B60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5F376542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3483F1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46EC" w14:paraId="05661B00" w14:textId="77777777" w:rsidTr="007719CB">
        <w:tc>
          <w:tcPr>
            <w:tcW w:w="1045" w:type="dxa"/>
          </w:tcPr>
          <w:p w14:paraId="222B4CAF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2298D78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E23E55E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223160C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F2521C4" w14:textId="7711AE76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8D28B5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5F6CB0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7C5ED87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DA3CB03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6FB01451" w14:textId="5A64E6F1" w:rsidR="003B46EC" w:rsidRDefault="003B46EC" w:rsidP="003B46EC">
            <w:pPr>
              <w:pStyle w:val="a5"/>
              <w:rPr>
                <w:spacing w:val="0"/>
              </w:rPr>
            </w:pPr>
          </w:p>
          <w:p w14:paraId="51086CA6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5FD979F9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291DB9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</w:tbl>
    <w:p w14:paraId="040A186C" w14:textId="4F211B06" w:rsidR="00D95FF7" w:rsidRDefault="00D95FF7">
      <w:pPr>
        <w:widowControl/>
        <w:jc w:val="left"/>
        <w:rPr>
          <w:rFonts w:ascii="Times New Roman" w:hAnsi="Times New Roman" w:cs="MS Mincho"/>
          <w:spacing w:val="3"/>
          <w:kern w:val="0"/>
          <w:sz w:val="22"/>
          <w:szCs w:val="22"/>
        </w:rPr>
      </w:pPr>
    </w:p>
    <w:p w14:paraId="428CE8A6" w14:textId="77777777" w:rsidR="00352C92" w:rsidRDefault="00352C92" w:rsidP="00352C92">
      <w:pPr>
        <w:pStyle w:val="a5"/>
        <w:jc w:val="center"/>
      </w:pPr>
    </w:p>
    <w:sectPr w:rsidR="00352C92" w:rsidSect="001035A9">
      <w:headerReference w:type="default" r:id="rId6"/>
      <w:footerReference w:type="default" r:id="rId7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D4B21" w14:textId="77777777" w:rsidR="00650399" w:rsidRDefault="00650399">
      <w:r>
        <w:separator/>
      </w:r>
    </w:p>
  </w:endnote>
  <w:endnote w:type="continuationSeparator" w:id="0">
    <w:p w14:paraId="2D7EA475" w14:textId="77777777" w:rsidR="00650399" w:rsidRDefault="0065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0BAF6" w14:textId="77777777" w:rsidR="00650399" w:rsidRDefault="00650399">
      <w:r>
        <w:separator/>
      </w:r>
    </w:p>
  </w:footnote>
  <w:footnote w:type="continuationSeparator" w:id="0">
    <w:p w14:paraId="4DA33648" w14:textId="77777777" w:rsidR="00650399" w:rsidRDefault="00650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114FB"/>
    <w:rsid w:val="000157D8"/>
    <w:rsid w:val="00021175"/>
    <w:rsid w:val="00021B54"/>
    <w:rsid w:val="00021F87"/>
    <w:rsid w:val="00026907"/>
    <w:rsid w:val="00031BFE"/>
    <w:rsid w:val="00037011"/>
    <w:rsid w:val="000443A8"/>
    <w:rsid w:val="00050523"/>
    <w:rsid w:val="00054A8E"/>
    <w:rsid w:val="000612E0"/>
    <w:rsid w:val="0006428B"/>
    <w:rsid w:val="00080225"/>
    <w:rsid w:val="00082F57"/>
    <w:rsid w:val="00086F2A"/>
    <w:rsid w:val="000905CF"/>
    <w:rsid w:val="0009072E"/>
    <w:rsid w:val="00094137"/>
    <w:rsid w:val="000A27AA"/>
    <w:rsid w:val="000B3959"/>
    <w:rsid w:val="000D3291"/>
    <w:rsid w:val="000D49F7"/>
    <w:rsid w:val="000D6E63"/>
    <w:rsid w:val="000D6FEA"/>
    <w:rsid w:val="000E1C45"/>
    <w:rsid w:val="000F0236"/>
    <w:rsid w:val="000F086B"/>
    <w:rsid w:val="000F1605"/>
    <w:rsid w:val="000F2BEE"/>
    <w:rsid w:val="000F5C81"/>
    <w:rsid w:val="000F7276"/>
    <w:rsid w:val="0010085F"/>
    <w:rsid w:val="001035A9"/>
    <w:rsid w:val="00110A6E"/>
    <w:rsid w:val="00111467"/>
    <w:rsid w:val="0011257E"/>
    <w:rsid w:val="00112781"/>
    <w:rsid w:val="00125923"/>
    <w:rsid w:val="00127A4B"/>
    <w:rsid w:val="00130F79"/>
    <w:rsid w:val="001339A3"/>
    <w:rsid w:val="001352F8"/>
    <w:rsid w:val="00144D22"/>
    <w:rsid w:val="00151AFD"/>
    <w:rsid w:val="00152B79"/>
    <w:rsid w:val="0017010B"/>
    <w:rsid w:val="00176B39"/>
    <w:rsid w:val="001819A6"/>
    <w:rsid w:val="00186DB0"/>
    <w:rsid w:val="00191246"/>
    <w:rsid w:val="00192AAF"/>
    <w:rsid w:val="001A2C58"/>
    <w:rsid w:val="001B23ED"/>
    <w:rsid w:val="001B424B"/>
    <w:rsid w:val="001B6F58"/>
    <w:rsid w:val="001C3425"/>
    <w:rsid w:val="001C34F9"/>
    <w:rsid w:val="001C4EB1"/>
    <w:rsid w:val="001D0F98"/>
    <w:rsid w:val="001D4F10"/>
    <w:rsid w:val="001E0FB6"/>
    <w:rsid w:val="001F15CC"/>
    <w:rsid w:val="001F50BC"/>
    <w:rsid w:val="001F513B"/>
    <w:rsid w:val="00204546"/>
    <w:rsid w:val="00205267"/>
    <w:rsid w:val="002119E5"/>
    <w:rsid w:val="00211A5F"/>
    <w:rsid w:val="00211AF0"/>
    <w:rsid w:val="002157AD"/>
    <w:rsid w:val="00221F4D"/>
    <w:rsid w:val="00232C46"/>
    <w:rsid w:val="00236A70"/>
    <w:rsid w:val="002401CC"/>
    <w:rsid w:val="00242358"/>
    <w:rsid w:val="00242CB6"/>
    <w:rsid w:val="00255E38"/>
    <w:rsid w:val="00257C89"/>
    <w:rsid w:val="002611A8"/>
    <w:rsid w:val="00265021"/>
    <w:rsid w:val="002673F9"/>
    <w:rsid w:val="00271D21"/>
    <w:rsid w:val="0027773F"/>
    <w:rsid w:val="00280E07"/>
    <w:rsid w:val="00282533"/>
    <w:rsid w:val="00296850"/>
    <w:rsid w:val="00297BF6"/>
    <w:rsid w:val="002A503F"/>
    <w:rsid w:val="002B0226"/>
    <w:rsid w:val="002B0C75"/>
    <w:rsid w:val="002B0F8D"/>
    <w:rsid w:val="002B1C41"/>
    <w:rsid w:val="002D0259"/>
    <w:rsid w:val="002D4FCF"/>
    <w:rsid w:val="002D5EFD"/>
    <w:rsid w:val="002D64D7"/>
    <w:rsid w:val="002E32F1"/>
    <w:rsid w:val="002E53AA"/>
    <w:rsid w:val="002E6344"/>
    <w:rsid w:val="002E6BDD"/>
    <w:rsid w:val="002F085D"/>
    <w:rsid w:val="002F44C2"/>
    <w:rsid w:val="002F7C52"/>
    <w:rsid w:val="00311DC1"/>
    <w:rsid w:val="003141E0"/>
    <w:rsid w:val="00316D17"/>
    <w:rsid w:val="00317838"/>
    <w:rsid w:val="00325770"/>
    <w:rsid w:val="00331380"/>
    <w:rsid w:val="0033534E"/>
    <w:rsid w:val="00340C4B"/>
    <w:rsid w:val="00352C92"/>
    <w:rsid w:val="0035418E"/>
    <w:rsid w:val="003550E3"/>
    <w:rsid w:val="00365865"/>
    <w:rsid w:val="00376659"/>
    <w:rsid w:val="00376D88"/>
    <w:rsid w:val="00381EAF"/>
    <w:rsid w:val="003831EF"/>
    <w:rsid w:val="003914B7"/>
    <w:rsid w:val="00391571"/>
    <w:rsid w:val="00392B0A"/>
    <w:rsid w:val="00395AF1"/>
    <w:rsid w:val="00397BDE"/>
    <w:rsid w:val="00397EBF"/>
    <w:rsid w:val="003A6AF9"/>
    <w:rsid w:val="003B027C"/>
    <w:rsid w:val="003B46EC"/>
    <w:rsid w:val="003B79AC"/>
    <w:rsid w:val="003D04F9"/>
    <w:rsid w:val="003D0695"/>
    <w:rsid w:val="003D435B"/>
    <w:rsid w:val="00403B2F"/>
    <w:rsid w:val="004055BA"/>
    <w:rsid w:val="00414096"/>
    <w:rsid w:val="00415884"/>
    <w:rsid w:val="00436EA0"/>
    <w:rsid w:val="0044341B"/>
    <w:rsid w:val="004516EB"/>
    <w:rsid w:val="00456970"/>
    <w:rsid w:val="00467BFE"/>
    <w:rsid w:val="00476896"/>
    <w:rsid w:val="00482E03"/>
    <w:rsid w:val="004905DD"/>
    <w:rsid w:val="00491FA1"/>
    <w:rsid w:val="00495D8E"/>
    <w:rsid w:val="004A38FD"/>
    <w:rsid w:val="004A3C1A"/>
    <w:rsid w:val="004A680C"/>
    <w:rsid w:val="004A7059"/>
    <w:rsid w:val="004D5F85"/>
    <w:rsid w:val="004E309E"/>
    <w:rsid w:val="004E4C16"/>
    <w:rsid w:val="004F0D07"/>
    <w:rsid w:val="004F1319"/>
    <w:rsid w:val="00500F48"/>
    <w:rsid w:val="005168B1"/>
    <w:rsid w:val="005220E7"/>
    <w:rsid w:val="0052470E"/>
    <w:rsid w:val="00531514"/>
    <w:rsid w:val="005439F4"/>
    <w:rsid w:val="00545AE8"/>
    <w:rsid w:val="00553903"/>
    <w:rsid w:val="00560B0E"/>
    <w:rsid w:val="005703C7"/>
    <w:rsid w:val="0057259A"/>
    <w:rsid w:val="0057316F"/>
    <w:rsid w:val="0057764E"/>
    <w:rsid w:val="00583B1C"/>
    <w:rsid w:val="00586944"/>
    <w:rsid w:val="005926CD"/>
    <w:rsid w:val="0059372C"/>
    <w:rsid w:val="005A04BA"/>
    <w:rsid w:val="005A2931"/>
    <w:rsid w:val="005A2A92"/>
    <w:rsid w:val="005A59C6"/>
    <w:rsid w:val="005C13C4"/>
    <w:rsid w:val="005C603E"/>
    <w:rsid w:val="005C60BE"/>
    <w:rsid w:val="005D2FF2"/>
    <w:rsid w:val="005D4D44"/>
    <w:rsid w:val="005E2021"/>
    <w:rsid w:val="005E276E"/>
    <w:rsid w:val="005E622F"/>
    <w:rsid w:val="005E70D9"/>
    <w:rsid w:val="005F0204"/>
    <w:rsid w:val="005F473A"/>
    <w:rsid w:val="005F4F1B"/>
    <w:rsid w:val="005F6866"/>
    <w:rsid w:val="00600323"/>
    <w:rsid w:val="00601541"/>
    <w:rsid w:val="00612C5A"/>
    <w:rsid w:val="006141BC"/>
    <w:rsid w:val="00621ABC"/>
    <w:rsid w:val="00624A0D"/>
    <w:rsid w:val="00626225"/>
    <w:rsid w:val="0062697F"/>
    <w:rsid w:val="0063408C"/>
    <w:rsid w:val="00637BFB"/>
    <w:rsid w:val="006427AB"/>
    <w:rsid w:val="00642B35"/>
    <w:rsid w:val="0064359F"/>
    <w:rsid w:val="006467C7"/>
    <w:rsid w:val="00650399"/>
    <w:rsid w:val="00650851"/>
    <w:rsid w:val="006624FF"/>
    <w:rsid w:val="0066437A"/>
    <w:rsid w:val="006711FA"/>
    <w:rsid w:val="00673EDC"/>
    <w:rsid w:val="006830F4"/>
    <w:rsid w:val="006857E6"/>
    <w:rsid w:val="00695445"/>
    <w:rsid w:val="006A0676"/>
    <w:rsid w:val="006A5F12"/>
    <w:rsid w:val="006A713C"/>
    <w:rsid w:val="006B0C2A"/>
    <w:rsid w:val="006B1260"/>
    <w:rsid w:val="006B2EA1"/>
    <w:rsid w:val="006B7B44"/>
    <w:rsid w:val="006C001A"/>
    <w:rsid w:val="006C202D"/>
    <w:rsid w:val="006C2625"/>
    <w:rsid w:val="006C3C45"/>
    <w:rsid w:val="006C5A98"/>
    <w:rsid w:val="006D0017"/>
    <w:rsid w:val="006D2575"/>
    <w:rsid w:val="006D374B"/>
    <w:rsid w:val="006D7D3C"/>
    <w:rsid w:val="006E2A9B"/>
    <w:rsid w:val="006E2B7D"/>
    <w:rsid w:val="006E3C5E"/>
    <w:rsid w:val="006E4F67"/>
    <w:rsid w:val="006E51B4"/>
    <w:rsid w:val="006F0F68"/>
    <w:rsid w:val="006F126E"/>
    <w:rsid w:val="006F1AC3"/>
    <w:rsid w:val="006F3124"/>
    <w:rsid w:val="006F68EB"/>
    <w:rsid w:val="007011A3"/>
    <w:rsid w:val="0070310D"/>
    <w:rsid w:val="007168AF"/>
    <w:rsid w:val="00722E01"/>
    <w:rsid w:val="00723826"/>
    <w:rsid w:val="00724A6B"/>
    <w:rsid w:val="007458D1"/>
    <w:rsid w:val="00750D23"/>
    <w:rsid w:val="00757766"/>
    <w:rsid w:val="007601CA"/>
    <w:rsid w:val="00760575"/>
    <w:rsid w:val="00770C1E"/>
    <w:rsid w:val="007719CB"/>
    <w:rsid w:val="00772C9B"/>
    <w:rsid w:val="00774895"/>
    <w:rsid w:val="007758CA"/>
    <w:rsid w:val="00791642"/>
    <w:rsid w:val="007950C0"/>
    <w:rsid w:val="00796E26"/>
    <w:rsid w:val="007971F4"/>
    <w:rsid w:val="007A297A"/>
    <w:rsid w:val="007A6864"/>
    <w:rsid w:val="007B2874"/>
    <w:rsid w:val="007B4F66"/>
    <w:rsid w:val="007D29AB"/>
    <w:rsid w:val="007E472C"/>
    <w:rsid w:val="007E72E6"/>
    <w:rsid w:val="007E7A22"/>
    <w:rsid w:val="007F46A5"/>
    <w:rsid w:val="007F70DB"/>
    <w:rsid w:val="00801722"/>
    <w:rsid w:val="008051C5"/>
    <w:rsid w:val="00805540"/>
    <w:rsid w:val="00821678"/>
    <w:rsid w:val="00823629"/>
    <w:rsid w:val="008268FD"/>
    <w:rsid w:val="00831399"/>
    <w:rsid w:val="00843DE7"/>
    <w:rsid w:val="00847A44"/>
    <w:rsid w:val="0086161B"/>
    <w:rsid w:val="00865384"/>
    <w:rsid w:val="00866742"/>
    <w:rsid w:val="008725E5"/>
    <w:rsid w:val="00872C64"/>
    <w:rsid w:val="00877C44"/>
    <w:rsid w:val="00880C2D"/>
    <w:rsid w:val="008927E7"/>
    <w:rsid w:val="00893212"/>
    <w:rsid w:val="008971BF"/>
    <w:rsid w:val="008A2B3F"/>
    <w:rsid w:val="008C1EA1"/>
    <w:rsid w:val="008C2070"/>
    <w:rsid w:val="008C23D5"/>
    <w:rsid w:val="008D66E4"/>
    <w:rsid w:val="008E11BF"/>
    <w:rsid w:val="008E1B38"/>
    <w:rsid w:val="008E1E72"/>
    <w:rsid w:val="008E2D61"/>
    <w:rsid w:val="008E7A42"/>
    <w:rsid w:val="008F3EAA"/>
    <w:rsid w:val="009022A7"/>
    <w:rsid w:val="00903A5E"/>
    <w:rsid w:val="00907A7E"/>
    <w:rsid w:val="009136D4"/>
    <w:rsid w:val="00913769"/>
    <w:rsid w:val="0091753D"/>
    <w:rsid w:val="00917708"/>
    <w:rsid w:val="00917A56"/>
    <w:rsid w:val="0092021E"/>
    <w:rsid w:val="00920588"/>
    <w:rsid w:val="009208C3"/>
    <w:rsid w:val="00932C88"/>
    <w:rsid w:val="00937E6D"/>
    <w:rsid w:val="009547EF"/>
    <w:rsid w:val="00960402"/>
    <w:rsid w:val="0097078E"/>
    <w:rsid w:val="00974E7C"/>
    <w:rsid w:val="00977333"/>
    <w:rsid w:val="00977D81"/>
    <w:rsid w:val="00983B4E"/>
    <w:rsid w:val="00992979"/>
    <w:rsid w:val="0099738F"/>
    <w:rsid w:val="009A39D5"/>
    <w:rsid w:val="009B0BC5"/>
    <w:rsid w:val="009B18DD"/>
    <w:rsid w:val="009C2D22"/>
    <w:rsid w:val="009C6263"/>
    <w:rsid w:val="009D0FBD"/>
    <w:rsid w:val="009E3B00"/>
    <w:rsid w:val="009E5A87"/>
    <w:rsid w:val="009E7CAA"/>
    <w:rsid w:val="009F64B3"/>
    <w:rsid w:val="009F6AF6"/>
    <w:rsid w:val="00A07FBA"/>
    <w:rsid w:val="00A23EAF"/>
    <w:rsid w:val="00A312A0"/>
    <w:rsid w:val="00A35DC6"/>
    <w:rsid w:val="00A3634F"/>
    <w:rsid w:val="00A51415"/>
    <w:rsid w:val="00A51B3A"/>
    <w:rsid w:val="00A51C6A"/>
    <w:rsid w:val="00A56C48"/>
    <w:rsid w:val="00A60DC4"/>
    <w:rsid w:val="00A63877"/>
    <w:rsid w:val="00A6600C"/>
    <w:rsid w:val="00A7068F"/>
    <w:rsid w:val="00A723D9"/>
    <w:rsid w:val="00A739BA"/>
    <w:rsid w:val="00A74108"/>
    <w:rsid w:val="00A746D8"/>
    <w:rsid w:val="00A7765B"/>
    <w:rsid w:val="00A825E8"/>
    <w:rsid w:val="00A863F4"/>
    <w:rsid w:val="00A874BD"/>
    <w:rsid w:val="00A87796"/>
    <w:rsid w:val="00A96BE8"/>
    <w:rsid w:val="00A97550"/>
    <w:rsid w:val="00AA241D"/>
    <w:rsid w:val="00AA57E1"/>
    <w:rsid w:val="00AC58C3"/>
    <w:rsid w:val="00AD0FF4"/>
    <w:rsid w:val="00AD37A7"/>
    <w:rsid w:val="00AD6C5A"/>
    <w:rsid w:val="00AD777B"/>
    <w:rsid w:val="00AE1F21"/>
    <w:rsid w:val="00AE2C24"/>
    <w:rsid w:val="00AE531C"/>
    <w:rsid w:val="00AF20B6"/>
    <w:rsid w:val="00AF710B"/>
    <w:rsid w:val="00B01D66"/>
    <w:rsid w:val="00B114A5"/>
    <w:rsid w:val="00B11D0A"/>
    <w:rsid w:val="00B227F4"/>
    <w:rsid w:val="00B26145"/>
    <w:rsid w:val="00B30D28"/>
    <w:rsid w:val="00B441B9"/>
    <w:rsid w:val="00B52735"/>
    <w:rsid w:val="00B61ED0"/>
    <w:rsid w:val="00B64AD2"/>
    <w:rsid w:val="00B67B5D"/>
    <w:rsid w:val="00B707F0"/>
    <w:rsid w:val="00B73817"/>
    <w:rsid w:val="00B73EB8"/>
    <w:rsid w:val="00BB42C3"/>
    <w:rsid w:val="00BC2BC3"/>
    <w:rsid w:val="00BC2F1E"/>
    <w:rsid w:val="00BC6F88"/>
    <w:rsid w:val="00BD21B0"/>
    <w:rsid w:val="00BD2DF1"/>
    <w:rsid w:val="00BE20D0"/>
    <w:rsid w:val="00BE57F8"/>
    <w:rsid w:val="00BE59C6"/>
    <w:rsid w:val="00BE7465"/>
    <w:rsid w:val="00BF04B8"/>
    <w:rsid w:val="00BF30B3"/>
    <w:rsid w:val="00BF356B"/>
    <w:rsid w:val="00C03671"/>
    <w:rsid w:val="00C10A2A"/>
    <w:rsid w:val="00C226CD"/>
    <w:rsid w:val="00C23210"/>
    <w:rsid w:val="00C270F1"/>
    <w:rsid w:val="00C30792"/>
    <w:rsid w:val="00C3222E"/>
    <w:rsid w:val="00C434AC"/>
    <w:rsid w:val="00C462D9"/>
    <w:rsid w:val="00C54A69"/>
    <w:rsid w:val="00C573F5"/>
    <w:rsid w:val="00C579B7"/>
    <w:rsid w:val="00C64D7C"/>
    <w:rsid w:val="00C64FA2"/>
    <w:rsid w:val="00C662BC"/>
    <w:rsid w:val="00C7123E"/>
    <w:rsid w:val="00C721F2"/>
    <w:rsid w:val="00C74BB9"/>
    <w:rsid w:val="00C752E0"/>
    <w:rsid w:val="00C7545C"/>
    <w:rsid w:val="00C80BC6"/>
    <w:rsid w:val="00C811BB"/>
    <w:rsid w:val="00C90FD2"/>
    <w:rsid w:val="00C924F3"/>
    <w:rsid w:val="00C92653"/>
    <w:rsid w:val="00C931E1"/>
    <w:rsid w:val="00CA1758"/>
    <w:rsid w:val="00CA4A26"/>
    <w:rsid w:val="00CA6A46"/>
    <w:rsid w:val="00CB22AC"/>
    <w:rsid w:val="00CB4176"/>
    <w:rsid w:val="00CB7ECF"/>
    <w:rsid w:val="00CC2142"/>
    <w:rsid w:val="00CD3182"/>
    <w:rsid w:val="00CD726C"/>
    <w:rsid w:val="00CD7359"/>
    <w:rsid w:val="00CE4037"/>
    <w:rsid w:val="00CE6DFF"/>
    <w:rsid w:val="00CE71BC"/>
    <w:rsid w:val="00CF1683"/>
    <w:rsid w:val="00CF3B06"/>
    <w:rsid w:val="00CF3ED6"/>
    <w:rsid w:val="00CF4C66"/>
    <w:rsid w:val="00CF4DC3"/>
    <w:rsid w:val="00D07352"/>
    <w:rsid w:val="00D143B6"/>
    <w:rsid w:val="00D21085"/>
    <w:rsid w:val="00D22730"/>
    <w:rsid w:val="00D332DA"/>
    <w:rsid w:val="00D36D1C"/>
    <w:rsid w:val="00D4130D"/>
    <w:rsid w:val="00D42ADD"/>
    <w:rsid w:val="00D502C4"/>
    <w:rsid w:val="00D53409"/>
    <w:rsid w:val="00D60F01"/>
    <w:rsid w:val="00D6168E"/>
    <w:rsid w:val="00D64A66"/>
    <w:rsid w:val="00D64C9A"/>
    <w:rsid w:val="00D654AB"/>
    <w:rsid w:val="00D6696D"/>
    <w:rsid w:val="00D74048"/>
    <w:rsid w:val="00D74428"/>
    <w:rsid w:val="00D750C9"/>
    <w:rsid w:val="00D76945"/>
    <w:rsid w:val="00D82A99"/>
    <w:rsid w:val="00D87152"/>
    <w:rsid w:val="00D87E81"/>
    <w:rsid w:val="00D93AD9"/>
    <w:rsid w:val="00D95FF7"/>
    <w:rsid w:val="00D96680"/>
    <w:rsid w:val="00DA0E09"/>
    <w:rsid w:val="00DA1CA3"/>
    <w:rsid w:val="00DA37B0"/>
    <w:rsid w:val="00DA6F9D"/>
    <w:rsid w:val="00DB43C6"/>
    <w:rsid w:val="00DC437A"/>
    <w:rsid w:val="00DD0F88"/>
    <w:rsid w:val="00DD2B50"/>
    <w:rsid w:val="00DD3770"/>
    <w:rsid w:val="00DD54A1"/>
    <w:rsid w:val="00DD5EC8"/>
    <w:rsid w:val="00DE1C98"/>
    <w:rsid w:val="00DE225C"/>
    <w:rsid w:val="00DE25B8"/>
    <w:rsid w:val="00DE2CC0"/>
    <w:rsid w:val="00DE68C6"/>
    <w:rsid w:val="00DF4DEA"/>
    <w:rsid w:val="00E11D1B"/>
    <w:rsid w:val="00E1601E"/>
    <w:rsid w:val="00E25C63"/>
    <w:rsid w:val="00E35BCE"/>
    <w:rsid w:val="00E408FB"/>
    <w:rsid w:val="00E42DCD"/>
    <w:rsid w:val="00E769B3"/>
    <w:rsid w:val="00E771CD"/>
    <w:rsid w:val="00E87DF5"/>
    <w:rsid w:val="00E9344D"/>
    <w:rsid w:val="00E947C3"/>
    <w:rsid w:val="00E94A2E"/>
    <w:rsid w:val="00E94D95"/>
    <w:rsid w:val="00EA4B00"/>
    <w:rsid w:val="00EB3623"/>
    <w:rsid w:val="00EB4B6F"/>
    <w:rsid w:val="00EC6156"/>
    <w:rsid w:val="00EC6396"/>
    <w:rsid w:val="00EC6E31"/>
    <w:rsid w:val="00ED12D0"/>
    <w:rsid w:val="00ED1E5A"/>
    <w:rsid w:val="00ED4A21"/>
    <w:rsid w:val="00ED54DC"/>
    <w:rsid w:val="00EF0133"/>
    <w:rsid w:val="00EF253D"/>
    <w:rsid w:val="00EF3428"/>
    <w:rsid w:val="00EF614B"/>
    <w:rsid w:val="00F1178A"/>
    <w:rsid w:val="00F12D3A"/>
    <w:rsid w:val="00F14FC3"/>
    <w:rsid w:val="00F15C75"/>
    <w:rsid w:val="00F16A71"/>
    <w:rsid w:val="00F2139A"/>
    <w:rsid w:val="00F22FEE"/>
    <w:rsid w:val="00F3040D"/>
    <w:rsid w:val="00F345BB"/>
    <w:rsid w:val="00F36C52"/>
    <w:rsid w:val="00F46C90"/>
    <w:rsid w:val="00F46DEA"/>
    <w:rsid w:val="00F5709A"/>
    <w:rsid w:val="00F601EF"/>
    <w:rsid w:val="00F632ED"/>
    <w:rsid w:val="00F65503"/>
    <w:rsid w:val="00F67100"/>
    <w:rsid w:val="00F70AFA"/>
    <w:rsid w:val="00F743A4"/>
    <w:rsid w:val="00F805AA"/>
    <w:rsid w:val="00F81ABC"/>
    <w:rsid w:val="00F852E7"/>
    <w:rsid w:val="00F85C32"/>
    <w:rsid w:val="00F90DE3"/>
    <w:rsid w:val="00F927D8"/>
    <w:rsid w:val="00F945F4"/>
    <w:rsid w:val="00FB702B"/>
    <w:rsid w:val="00FC0A00"/>
    <w:rsid w:val="00FC57C2"/>
    <w:rsid w:val="00FC624F"/>
    <w:rsid w:val="00FF21EE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Japan Sun Shubin</cp:lastModifiedBy>
  <cp:revision>477</cp:revision>
  <cp:lastPrinted>2022-04-01T05:54:00Z</cp:lastPrinted>
  <dcterms:created xsi:type="dcterms:W3CDTF">2021-11-13T08:23:00Z</dcterms:created>
  <dcterms:modified xsi:type="dcterms:W3CDTF">2022-04-01T05:54:00Z</dcterms:modified>
</cp:coreProperties>
</file>